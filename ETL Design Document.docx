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CBEBA" w14:textId="702BD3DE" w:rsidR="003312ED" w:rsidRDefault="00D64BD0">
      <w:pPr>
        <w:pStyle w:val="Title"/>
      </w:pPr>
      <w:r>
        <w:t xml:space="preserve">ETL Process Revamp </w:t>
      </w:r>
      <w:r w:rsidR="00C92C41">
        <w:br/>
      </w:r>
      <w:r>
        <w:t>Design Document</w:t>
      </w:r>
    </w:p>
    <w:p w14:paraId="4A0DBCC9" w14:textId="41BF4380" w:rsidR="003312ED" w:rsidRDefault="00D64BD0">
      <w:pPr>
        <w:pStyle w:val="Subtitle"/>
      </w:pPr>
      <w:r>
        <w:t>Version 0.1</w:t>
      </w:r>
    </w:p>
    <w:p w14:paraId="0C105559" w14:textId="77777777" w:rsidR="003312ED" w:rsidRDefault="00351C36">
      <w:pPr>
        <w:pStyle w:val="Heading1"/>
      </w:pPr>
      <w:sdt>
        <w:sdtPr>
          <w:alias w:val="Overview:"/>
          <w:tag w:val="Overview:"/>
          <w:id w:val="1877890496"/>
          <w:placeholder>
            <w:docPart w:val="66E60FF9B35F4D57A26DD6A09238739F"/>
          </w:placeholder>
          <w:temporary/>
          <w:showingPlcHdr/>
          <w15:appearance w15:val="hidden"/>
        </w:sdtPr>
        <w:sdtEndPr/>
        <w:sdtContent>
          <w:r w:rsidR="000A0612">
            <w:t>Overview</w:t>
          </w:r>
        </w:sdtContent>
      </w:sdt>
    </w:p>
    <w:p w14:paraId="69A6E124" w14:textId="77777777" w:rsidR="003312ED" w:rsidRDefault="00351C36">
      <w:pPr>
        <w:pStyle w:val="Heading2"/>
      </w:pPr>
      <w:sdt>
        <w:sdtPr>
          <w:alias w:val="Project Background and Description:"/>
          <w:tag w:val="Project Background and Description:"/>
          <w:id w:val="1787619282"/>
          <w:placeholder>
            <w:docPart w:val="D388BC39AE654A5984DAE87680654DB9"/>
          </w:placeholder>
          <w:temporary/>
          <w:showingPlcHdr/>
          <w15:appearance w15:val="hidden"/>
        </w:sdtPr>
        <w:sdtEndPr/>
        <w:sdtContent>
          <w:r w:rsidR="000A0612">
            <w:t>Project Background and Description</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5C66C418" w14:textId="77777777" w:rsidTr="009D4C16">
        <w:tc>
          <w:tcPr>
            <w:cnfStyle w:val="001000000000" w:firstRow="0" w:lastRow="0" w:firstColumn="1" w:lastColumn="0" w:oddVBand="0" w:evenVBand="0" w:oddHBand="0" w:evenHBand="0" w:firstRowFirstColumn="0" w:firstRowLastColumn="0" w:lastRowFirstColumn="0" w:lastRowLastColumn="0"/>
            <w:tcW w:w="308" w:type="pct"/>
          </w:tcPr>
          <w:p w14:paraId="4218098E" w14:textId="77777777" w:rsidR="005D4DC9" w:rsidRDefault="005D4DC9" w:rsidP="009D4C16">
            <w:r>
              <w:rPr>
                <w:noProof/>
                <w:lang w:eastAsia="en-US"/>
              </w:rPr>
              <mc:AlternateContent>
                <mc:Choice Requires="wpg">
                  <w:drawing>
                    <wp:inline distT="0" distB="0" distL="0" distR="0" wp14:anchorId="3E4B6F2D" wp14:editId="6EF4D9F3">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649B8E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10A1F7C" w14:textId="5708FACC" w:rsidR="005D4DC9" w:rsidRPr="00D64BD0" w:rsidRDefault="00D64BD0" w:rsidP="008D5E06">
            <w:pPr>
              <w:pStyle w:val="TipText"/>
              <w:cnfStyle w:val="000000000000" w:firstRow="0" w:lastRow="0" w:firstColumn="0" w:lastColumn="0" w:oddVBand="0" w:evenVBand="0" w:oddHBand="0" w:evenHBand="0" w:firstRowFirstColumn="0" w:firstRowLastColumn="0" w:lastRowFirstColumn="0" w:lastRowLastColumn="0"/>
              <w:rPr>
                <w:i w:val="0"/>
                <w:sz w:val="20"/>
                <w:szCs w:val="20"/>
              </w:rPr>
            </w:pPr>
            <w:r w:rsidRPr="00D64BD0">
              <w:rPr>
                <w:i w:val="0"/>
              </w:rPr>
              <w:t xml:space="preserve"> </w:t>
            </w:r>
            <w:r w:rsidRPr="00D64BD0">
              <w:rPr>
                <w:i w:val="0"/>
                <w:sz w:val="20"/>
                <w:szCs w:val="20"/>
              </w:rPr>
              <w:t xml:space="preserve">Currently the Daily ETL Process is taking more than the acceptable time to complete successfully. Some time it is not clear why it takes more time to than acceptable time limit. This impacts the daily reporting data delivery commitment to the business. It also strains the IT resources on prolonged monitoring and hand-holding.  </w:t>
            </w:r>
          </w:p>
        </w:tc>
      </w:tr>
    </w:tbl>
    <w:p w14:paraId="6D7DA3B5" w14:textId="77777777" w:rsidR="003312ED" w:rsidRDefault="003312ED"/>
    <w:p w14:paraId="07FE528A" w14:textId="572C5D70" w:rsidR="003312ED" w:rsidRDefault="00351C36">
      <w:pPr>
        <w:pStyle w:val="Heading2"/>
      </w:pPr>
      <w:sdt>
        <w:sdtPr>
          <w:alias w:val="Project Scope:"/>
          <w:tag w:val="Project Scope:"/>
          <w:id w:val="-1612591818"/>
          <w:placeholder>
            <w:docPart w:val="6A365A48CC9E40A8AFF4F7AB423B41BF"/>
          </w:placeholder>
          <w:temporary/>
          <w:showingPlcHdr/>
          <w15:appearance w15:val="hidden"/>
        </w:sdtPr>
        <w:sdtEndPr/>
        <w:sdtContent>
          <w:r w:rsidR="001A728E">
            <w:t>Project Scope</w:t>
          </w:r>
        </w:sdtContent>
      </w:sdt>
      <w:r w:rsidR="00D64BD0">
        <w:t xml:space="preserve"> &amp; Solution Overview</w:t>
      </w:r>
    </w:p>
    <w:tbl>
      <w:tblPr>
        <w:tblStyle w:val="TipTable"/>
        <w:tblW w:w="5000" w:type="pct"/>
        <w:tblLook w:val="04A0" w:firstRow="1" w:lastRow="0" w:firstColumn="1" w:lastColumn="0" w:noHBand="0" w:noVBand="1"/>
        <w:tblDescription w:val="Layout table"/>
      </w:tblPr>
      <w:tblGrid>
        <w:gridCol w:w="577"/>
        <w:gridCol w:w="8783"/>
      </w:tblGrid>
      <w:tr w:rsidR="005D4DC9" w14:paraId="176CDA6D" w14:textId="77777777" w:rsidTr="009D4C16">
        <w:tc>
          <w:tcPr>
            <w:cnfStyle w:val="001000000000" w:firstRow="0" w:lastRow="0" w:firstColumn="1" w:lastColumn="0" w:oddVBand="0" w:evenVBand="0" w:oddHBand="0" w:evenHBand="0" w:firstRowFirstColumn="0" w:firstRowLastColumn="0" w:lastRowFirstColumn="0" w:lastRowLastColumn="0"/>
            <w:tcW w:w="308" w:type="pct"/>
          </w:tcPr>
          <w:p w14:paraId="42B12E4E" w14:textId="77777777" w:rsidR="005D4DC9" w:rsidRDefault="005D4DC9" w:rsidP="009D4C16">
            <w:r>
              <w:rPr>
                <w:noProof/>
                <w:lang w:eastAsia="en-US"/>
              </w:rPr>
              <mc:AlternateContent>
                <mc:Choice Requires="wpg">
                  <w:drawing>
                    <wp:inline distT="0" distB="0" distL="0" distR="0" wp14:anchorId="425A3FDB" wp14:editId="1B5082B6">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70D84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4C163E" w14:textId="77777777" w:rsidR="005D4DC9" w:rsidRPr="00D64BD0" w:rsidRDefault="00D64BD0" w:rsidP="00D64BD0">
            <w:pPr>
              <w:cnfStyle w:val="000000000000" w:firstRow="0" w:lastRow="0" w:firstColumn="0" w:lastColumn="0" w:oddVBand="0" w:evenVBand="0" w:oddHBand="0" w:evenHBand="0" w:firstRowFirstColumn="0" w:firstRowLastColumn="0" w:lastRowFirstColumn="0" w:lastRowLastColumn="0"/>
              <w:rPr>
                <w:iCs/>
                <w:color w:val="595959" w:themeColor="text1" w:themeTint="A6"/>
                <w:sz w:val="20"/>
                <w:szCs w:val="20"/>
              </w:rPr>
            </w:pPr>
            <w:r w:rsidRPr="00D64BD0">
              <w:rPr>
                <w:iCs/>
                <w:color w:val="595959" w:themeColor="text1" w:themeTint="A6"/>
                <w:sz w:val="20"/>
                <w:szCs w:val="20"/>
              </w:rPr>
              <w:t>The scope of the engagement for this phase is limited to revamping the ETL process with minimum disruption to the current setup. The scope includes revamping the current ETL Process by a Python based customized ETL Package specific to the current business requirement (Business Area: LIABILITIES &amp; ASSETS). The new ETL Solution must be stable, high dependability, High Data Integrity and faster than the current ETL Process time.</w:t>
            </w:r>
          </w:p>
          <w:p w14:paraId="3A665137" w14:textId="52F367CF" w:rsidR="00D64BD0" w:rsidRPr="00D64BD0" w:rsidRDefault="00D64BD0" w:rsidP="00D64BD0">
            <w:pPr>
              <w:cnfStyle w:val="000000000000" w:firstRow="0" w:lastRow="0" w:firstColumn="0" w:lastColumn="0" w:oddVBand="0" w:evenVBand="0" w:oddHBand="0" w:evenHBand="0" w:firstRowFirstColumn="0" w:firstRowLastColumn="0" w:lastRowFirstColumn="0" w:lastRowLastColumn="0"/>
              <w:rPr>
                <w:iCs/>
                <w:color w:val="595959" w:themeColor="text1" w:themeTint="A6"/>
                <w:sz w:val="20"/>
                <w:szCs w:val="20"/>
              </w:rPr>
            </w:pPr>
          </w:p>
          <w:p w14:paraId="5EE244CB" w14:textId="79CC2AF7" w:rsidR="00D64BD0" w:rsidRPr="00D64BD0" w:rsidRDefault="00D64BD0" w:rsidP="00D64BD0">
            <w:pPr>
              <w:cnfStyle w:val="000000000000" w:firstRow="0" w:lastRow="0" w:firstColumn="0" w:lastColumn="0" w:oddVBand="0" w:evenVBand="0" w:oddHBand="0" w:evenHBand="0" w:firstRowFirstColumn="0" w:firstRowLastColumn="0" w:lastRowFirstColumn="0" w:lastRowLastColumn="0"/>
              <w:rPr>
                <w:iCs/>
                <w:color w:val="595959" w:themeColor="text1" w:themeTint="A6"/>
                <w:sz w:val="20"/>
                <w:szCs w:val="20"/>
              </w:rPr>
            </w:pPr>
            <w:r w:rsidRPr="00D64BD0">
              <w:rPr>
                <w:iCs/>
                <w:color w:val="595959" w:themeColor="text1" w:themeTint="A6"/>
                <w:sz w:val="20"/>
                <w:szCs w:val="20"/>
              </w:rPr>
              <w:t>Solution Overview:</w:t>
            </w:r>
          </w:p>
          <w:p w14:paraId="060C6661" w14:textId="77777777" w:rsidR="00D64BD0" w:rsidRPr="00D64BD0" w:rsidRDefault="00D64BD0" w:rsidP="00D64BD0">
            <w:pPr>
              <w:numPr>
                <w:ilvl w:val="0"/>
                <w:numId w:val="16"/>
              </w:numPr>
              <w:cnfStyle w:val="000000000000" w:firstRow="0" w:lastRow="0" w:firstColumn="0" w:lastColumn="0" w:oddVBand="0" w:evenVBand="0" w:oddHBand="0" w:evenHBand="0" w:firstRowFirstColumn="0" w:firstRowLastColumn="0" w:lastRowFirstColumn="0" w:lastRowLastColumn="0"/>
              <w:rPr>
                <w:iCs/>
                <w:color w:val="595959" w:themeColor="text1" w:themeTint="A6"/>
                <w:sz w:val="20"/>
                <w:szCs w:val="20"/>
              </w:rPr>
            </w:pPr>
            <w:r w:rsidRPr="00D64BD0">
              <w:rPr>
                <w:iCs/>
                <w:color w:val="595959" w:themeColor="text1" w:themeTint="A6"/>
                <w:sz w:val="20"/>
                <w:szCs w:val="20"/>
              </w:rPr>
              <w:t>Customized Python based ETL Package</w:t>
            </w:r>
          </w:p>
          <w:p w14:paraId="24C05C53" w14:textId="77777777" w:rsidR="00D64BD0" w:rsidRPr="00D64BD0" w:rsidRDefault="00D64BD0" w:rsidP="00D64BD0">
            <w:pPr>
              <w:numPr>
                <w:ilvl w:val="0"/>
                <w:numId w:val="16"/>
              </w:numPr>
              <w:cnfStyle w:val="000000000000" w:firstRow="0" w:lastRow="0" w:firstColumn="0" w:lastColumn="0" w:oddVBand="0" w:evenVBand="0" w:oddHBand="0" w:evenHBand="0" w:firstRowFirstColumn="0" w:firstRowLastColumn="0" w:lastRowFirstColumn="0" w:lastRowLastColumn="0"/>
              <w:rPr>
                <w:iCs/>
                <w:color w:val="595959" w:themeColor="text1" w:themeTint="A6"/>
                <w:sz w:val="20"/>
                <w:szCs w:val="20"/>
              </w:rPr>
            </w:pPr>
            <w:r w:rsidRPr="00D64BD0">
              <w:rPr>
                <w:iCs/>
                <w:color w:val="595959" w:themeColor="text1" w:themeTint="A6"/>
                <w:sz w:val="20"/>
                <w:szCs w:val="20"/>
              </w:rPr>
              <w:t xml:space="preserve">The solution consists of Current System Study in Detail, Design Modification (if required), Development, Modification of Loading Strategy (if required), Unit Testing, Data Integrity &amp; Accuracy Testing, Performance Testing, Training &amp; Document Preparation, Deployment and Limited Post Deployment Support </w:t>
            </w:r>
          </w:p>
          <w:p w14:paraId="224A4CB1" w14:textId="36F6F01D" w:rsidR="00D64BD0" w:rsidRPr="00D64BD0" w:rsidRDefault="00D64BD0" w:rsidP="00D64BD0">
            <w:pP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rPr>
            </w:pPr>
          </w:p>
        </w:tc>
      </w:tr>
    </w:tbl>
    <w:p w14:paraId="46043CF2" w14:textId="77777777" w:rsidR="003312ED" w:rsidRDefault="003312ED"/>
    <w:p w14:paraId="2BA2F658" w14:textId="7A67CD4D" w:rsidR="003312ED" w:rsidRDefault="00D64BD0">
      <w:pPr>
        <w:pStyle w:val="Heading2"/>
      </w:pPr>
      <w:r>
        <w:t>ETL Process Design Overview</w:t>
      </w:r>
    </w:p>
    <w:tbl>
      <w:tblPr>
        <w:tblStyle w:val="TipTable"/>
        <w:tblW w:w="5000" w:type="pct"/>
        <w:tblLook w:val="04A0" w:firstRow="1" w:lastRow="0" w:firstColumn="1" w:lastColumn="0" w:noHBand="0" w:noVBand="1"/>
        <w:tblDescription w:val="Layout table"/>
      </w:tblPr>
      <w:tblGrid>
        <w:gridCol w:w="577"/>
        <w:gridCol w:w="8783"/>
      </w:tblGrid>
      <w:tr w:rsidR="005D4DC9" w14:paraId="5722366F" w14:textId="77777777" w:rsidTr="009D4C16">
        <w:tc>
          <w:tcPr>
            <w:cnfStyle w:val="001000000000" w:firstRow="0" w:lastRow="0" w:firstColumn="1" w:lastColumn="0" w:oddVBand="0" w:evenVBand="0" w:oddHBand="0" w:evenHBand="0" w:firstRowFirstColumn="0" w:firstRowLastColumn="0" w:lastRowFirstColumn="0" w:lastRowLastColumn="0"/>
            <w:tcW w:w="308" w:type="pct"/>
          </w:tcPr>
          <w:p w14:paraId="25D14D0F" w14:textId="77777777" w:rsidR="005D4DC9" w:rsidRDefault="005D4DC9" w:rsidP="009D4C16">
            <w:r>
              <w:rPr>
                <w:noProof/>
                <w:lang w:eastAsia="en-US"/>
              </w:rPr>
              <mc:AlternateContent>
                <mc:Choice Requires="wpg">
                  <w:drawing>
                    <wp:inline distT="0" distB="0" distL="0" distR="0" wp14:anchorId="7AB344E6" wp14:editId="4A672204">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7E8430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986100A" w14:textId="3057913D" w:rsidR="005D4DC9" w:rsidRPr="00B359EC" w:rsidRDefault="00D64BD0" w:rsidP="007B20B4">
            <w:pPr>
              <w:pStyle w:val="TipText"/>
              <w:cnfStyle w:val="000000000000" w:firstRow="0" w:lastRow="0" w:firstColumn="0" w:lastColumn="0" w:oddVBand="0" w:evenVBand="0" w:oddHBand="0" w:evenHBand="0" w:firstRowFirstColumn="0" w:firstRowLastColumn="0" w:lastRowFirstColumn="0" w:lastRowLastColumn="0"/>
              <w:rPr>
                <w:i w:val="0"/>
                <w:sz w:val="20"/>
                <w:szCs w:val="20"/>
              </w:rPr>
            </w:pPr>
            <w:r w:rsidRPr="00B359EC">
              <w:rPr>
                <w:i w:val="0"/>
                <w:sz w:val="20"/>
                <w:szCs w:val="20"/>
              </w:rPr>
              <w:t xml:space="preserve">The Design for the Revamped </w:t>
            </w:r>
            <w:r w:rsidR="007146DB" w:rsidRPr="00B359EC">
              <w:rPr>
                <w:i w:val="0"/>
                <w:sz w:val="20"/>
                <w:szCs w:val="20"/>
              </w:rPr>
              <w:t>ETL Process</w:t>
            </w:r>
            <w:r w:rsidR="002A6F2B" w:rsidRPr="00B359EC">
              <w:rPr>
                <w:i w:val="0"/>
                <w:sz w:val="20"/>
                <w:szCs w:val="20"/>
              </w:rPr>
              <w:t xml:space="preserve"> has many </w:t>
            </w:r>
            <w:r w:rsidR="00B359EC">
              <w:rPr>
                <w:i w:val="0"/>
                <w:sz w:val="20"/>
                <w:szCs w:val="20"/>
              </w:rPr>
              <w:t xml:space="preserve">features added to it. To </w:t>
            </w:r>
            <w:proofErr w:type="spellStart"/>
            <w:r w:rsidR="00B359EC">
              <w:rPr>
                <w:i w:val="0"/>
                <w:sz w:val="20"/>
                <w:szCs w:val="20"/>
              </w:rPr>
              <w:t>over come</w:t>
            </w:r>
            <w:proofErr w:type="spellEnd"/>
            <w:r w:rsidR="00B359EC">
              <w:rPr>
                <w:i w:val="0"/>
                <w:sz w:val="20"/>
                <w:szCs w:val="20"/>
              </w:rPr>
              <w:t xml:space="preserve"> the current pain points, the revamped ETL Process </w:t>
            </w:r>
            <w:r w:rsidR="002A0359">
              <w:rPr>
                <w:i w:val="0"/>
                <w:sz w:val="20"/>
                <w:szCs w:val="20"/>
              </w:rPr>
              <w:t xml:space="preserve">would come up with many features that would ensure seamless execution of the ETL Process with Job Statistics, </w:t>
            </w:r>
            <w:r w:rsidR="002A0359" w:rsidRPr="002A0359">
              <w:rPr>
                <w:i w:val="0"/>
                <w:sz w:val="20"/>
                <w:szCs w:val="20"/>
              </w:rPr>
              <w:t xml:space="preserve">Failover, </w:t>
            </w:r>
            <w:r w:rsidR="007B20B4">
              <w:rPr>
                <w:i w:val="0"/>
                <w:sz w:val="20"/>
                <w:szCs w:val="20"/>
              </w:rPr>
              <w:t>D</w:t>
            </w:r>
            <w:r w:rsidR="002A0359" w:rsidRPr="002A0359">
              <w:rPr>
                <w:i w:val="0"/>
                <w:sz w:val="20"/>
                <w:szCs w:val="20"/>
              </w:rPr>
              <w:t>ependency Check, Data Integrity &amp; Error Handling</w:t>
            </w:r>
            <w:r w:rsidR="002A0359">
              <w:rPr>
                <w:i w:val="0"/>
                <w:sz w:val="20"/>
                <w:szCs w:val="20"/>
              </w:rPr>
              <w:t xml:space="preserve">. </w:t>
            </w:r>
          </w:p>
        </w:tc>
      </w:tr>
    </w:tbl>
    <w:p w14:paraId="568F2241" w14:textId="77777777" w:rsidR="003312ED" w:rsidRDefault="003312ED"/>
    <w:p w14:paraId="4C2200F6" w14:textId="00787041" w:rsidR="003312ED" w:rsidRDefault="002A0359">
      <w:pPr>
        <w:rPr>
          <w:sz w:val="20"/>
          <w:szCs w:val="20"/>
        </w:rPr>
      </w:pPr>
      <w:r>
        <w:rPr>
          <w:sz w:val="20"/>
          <w:szCs w:val="20"/>
        </w:rPr>
        <w:t xml:space="preserve">The revamped </w:t>
      </w:r>
      <w:r w:rsidR="007B20B4">
        <w:rPr>
          <w:sz w:val="20"/>
          <w:szCs w:val="20"/>
        </w:rPr>
        <w:t>ETL Process is classified into three sub-process. They are as follows:</w:t>
      </w:r>
    </w:p>
    <w:p w14:paraId="27772DAE" w14:textId="055D2FA5" w:rsidR="007B20B4" w:rsidRDefault="007B20B4" w:rsidP="007B20B4">
      <w:pPr>
        <w:pStyle w:val="ListParagraph"/>
        <w:numPr>
          <w:ilvl w:val="0"/>
          <w:numId w:val="18"/>
        </w:numPr>
        <w:rPr>
          <w:rFonts w:asciiTheme="minorHAnsi" w:hAnsiTheme="minorHAnsi" w:cstheme="minorHAnsi"/>
          <w:sz w:val="20"/>
          <w:szCs w:val="20"/>
        </w:rPr>
      </w:pPr>
      <w:r w:rsidRPr="007B20B4">
        <w:rPr>
          <w:rFonts w:asciiTheme="minorHAnsi" w:hAnsiTheme="minorHAnsi" w:cstheme="minorHAnsi"/>
          <w:sz w:val="20"/>
          <w:szCs w:val="20"/>
        </w:rPr>
        <w:t xml:space="preserve">Pre-ETL </w:t>
      </w:r>
      <w:r>
        <w:rPr>
          <w:rFonts w:asciiTheme="minorHAnsi" w:hAnsiTheme="minorHAnsi" w:cstheme="minorHAnsi"/>
          <w:sz w:val="20"/>
          <w:szCs w:val="20"/>
        </w:rPr>
        <w:t>Process</w:t>
      </w:r>
    </w:p>
    <w:p w14:paraId="62F99026" w14:textId="1F2F0381" w:rsidR="007B20B4" w:rsidRDefault="007B20B4" w:rsidP="007B20B4">
      <w:pPr>
        <w:pStyle w:val="ListParagraph"/>
        <w:numPr>
          <w:ilvl w:val="0"/>
          <w:numId w:val="18"/>
        </w:numPr>
        <w:rPr>
          <w:rFonts w:asciiTheme="minorHAnsi" w:hAnsiTheme="minorHAnsi" w:cstheme="minorHAnsi"/>
          <w:sz w:val="20"/>
          <w:szCs w:val="20"/>
        </w:rPr>
      </w:pPr>
      <w:r>
        <w:rPr>
          <w:rFonts w:asciiTheme="minorHAnsi" w:hAnsiTheme="minorHAnsi" w:cstheme="minorHAnsi"/>
          <w:sz w:val="20"/>
          <w:szCs w:val="20"/>
        </w:rPr>
        <w:t>Main ETL Process</w:t>
      </w:r>
    </w:p>
    <w:p w14:paraId="69A61C91" w14:textId="2A6B8FBA" w:rsidR="007B20B4" w:rsidRDefault="007B20B4" w:rsidP="007B20B4">
      <w:pPr>
        <w:pStyle w:val="ListParagraph"/>
        <w:numPr>
          <w:ilvl w:val="0"/>
          <w:numId w:val="18"/>
        </w:numPr>
        <w:rPr>
          <w:rFonts w:asciiTheme="minorHAnsi" w:hAnsiTheme="minorHAnsi" w:cstheme="minorHAnsi"/>
          <w:sz w:val="20"/>
          <w:szCs w:val="20"/>
        </w:rPr>
      </w:pPr>
      <w:r>
        <w:rPr>
          <w:rFonts w:asciiTheme="minorHAnsi" w:hAnsiTheme="minorHAnsi" w:cstheme="minorHAnsi"/>
          <w:sz w:val="20"/>
          <w:szCs w:val="20"/>
        </w:rPr>
        <w:t>Post ETL Process</w:t>
      </w:r>
    </w:p>
    <w:p w14:paraId="7B759FBE" w14:textId="5AE12BEA" w:rsidR="007B20B4" w:rsidRDefault="007B20B4" w:rsidP="007B20B4">
      <w:pPr>
        <w:rPr>
          <w:rFonts w:cstheme="minorHAnsi"/>
          <w:sz w:val="20"/>
          <w:szCs w:val="20"/>
        </w:rPr>
      </w:pPr>
    </w:p>
    <w:p w14:paraId="0B5E93AA" w14:textId="4653AA90" w:rsidR="007B20B4" w:rsidRDefault="007B20B4" w:rsidP="007B20B4">
      <w:pPr>
        <w:rPr>
          <w:rFonts w:cstheme="minorHAnsi"/>
          <w:sz w:val="20"/>
          <w:szCs w:val="20"/>
        </w:rPr>
      </w:pPr>
    </w:p>
    <w:p w14:paraId="12C32CEF" w14:textId="649F7F66" w:rsidR="007B20B4" w:rsidRDefault="007B20B4" w:rsidP="007B20B4">
      <w:pPr>
        <w:rPr>
          <w:rFonts w:cstheme="minorHAnsi"/>
          <w:sz w:val="20"/>
          <w:szCs w:val="20"/>
        </w:rPr>
      </w:pPr>
    </w:p>
    <w:p w14:paraId="55E75D32" w14:textId="54152F01" w:rsidR="007B20B4" w:rsidRDefault="007B20B4" w:rsidP="007B20B4">
      <w:pPr>
        <w:rPr>
          <w:rFonts w:cstheme="minorHAnsi"/>
          <w:sz w:val="20"/>
          <w:szCs w:val="20"/>
        </w:rPr>
      </w:pPr>
      <w:r>
        <w:rPr>
          <w:rFonts w:cstheme="minorHAnsi"/>
          <w:sz w:val="20"/>
          <w:szCs w:val="20"/>
        </w:rPr>
        <w:t>The schematic representation of the three process and the sequence are mentioned here.</w:t>
      </w:r>
    </w:p>
    <w:p w14:paraId="4BB91CCB" w14:textId="3BF15F25" w:rsidR="007B20B4" w:rsidRPr="007B20B4" w:rsidRDefault="007B20B4" w:rsidP="007B20B4">
      <w:pPr>
        <w:rPr>
          <w:rFonts w:cstheme="minorHAnsi"/>
          <w:sz w:val="20"/>
          <w:szCs w:val="20"/>
        </w:rPr>
      </w:pPr>
      <w:r>
        <w:rPr>
          <w:noProof/>
        </w:rPr>
        <w:drawing>
          <wp:inline distT="0" distB="0" distL="0" distR="0" wp14:anchorId="35DBD4CD" wp14:editId="5B164D36">
            <wp:extent cx="6312310" cy="3094990"/>
            <wp:effectExtent l="0" t="0" r="31750" b="0"/>
            <wp:docPr id="1" name="Diagram 1">
              <a:extLst xmlns:a="http://schemas.openxmlformats.org/drawingml/2006/main">
                <a:ext uri="{FF2B5EF4-FFF2-40B4-BE49-F238E27FC236}">
                  <a16:creationId xmlns:a16="http://schemas.microsoft.com/office/drawing/2014/main" id="{F24B3B98-F823-439E-8E74-98581C25ED23}"/>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ABAC0F7" w14:textId="714F29A3" w:rsidR="007B20B4" w:rsidRPr="007B20B4" w:rsidRDefault="00EC7C47" w:rsidP="007B20B4">
      <w:pPr>
        <w:rPr>
          <w:rFonts w:cstheme="minorHAnsi"/>
          <w:sz w:val="20"/>
          <w:szCs w:val="20"/>
        </w:rPr>
      </w:pPr>
      <w:r>
        <w:rPr>
          <w:rFonts w:cstheme="minorHAnsi"/>
          <w:sz w:val="20"/>
          <w:szCs w:val="20"/>
        </w:rPr>
        <w:t>More details about the three processes are elucidated here.</w:t>
      </w:r>
      <w:r w:rsidR="00646B61">
        <w:rPr>
          <w:rFonts w:cstheme="minorHAnsi"/>
          <w:sz w:val="20"/>
          <w:szCs w:val="20"/>
        </w:rPr>
        <w:t xml:space="preserve"> </w:t>
      </w:r>
    </w:p>
    <w:p w14:paraId="14BE3FC9" w14:textId="48A3C46D" w:rsidR="003312ED" w:rsidRDefault="00EC7C47">
      <w:pPr>
        <w:pStyle w:val="Heading2"/>
      </w:pPr>
      <w:r>
        <w:t>Pre-ETL Process</w:t>
      </w:r>
    </w:p>
    <w:tbl>
      <w:tblPr>
        <w:tblStyle w:val="TipTable"/>
        <w:tblW w:w="5000" w:type="pct"/>
        <w:tblLook w:val="04A0" w:firstRow="1" w:lastRow="0" w:firstColumn="1" w:lastColumn="0" w:noHBand="0" w:noVBand="1"/>
        <w:tblDescription w:val="Layout table"/>
      </w:tblPr>
      <w:tblGrid>
        <w:gridCol w:w="577"/>
        <w:gridCol w:w="8783"/>
      </w:tblGrid>
      <w:tr w:rsidR="005D4DC9" w14:paraId="6E756EC8" w14:textId="77777777" w:rsidTr="009D4C16">
        <w:tc>
          <w:tcPr>
            <w:cnfStyle w:val="001000000000" w:firstRow="0" w:lastRow="0" w:firstColumn="1" w:lastColumn="0" w:oddVBand="0" w:evenVBand="0" w:oddHBand="0" w:evenHBand="0" w:firstRowFirstColumn="0" w:firstRowLastColumn="0" w:lastRowFirstColumn="0" w:lastRowLastColumn="0"/>
            <w:tcW w:w="308" w:type="pct"/>
          </w:tcPr>
          <w:p w14:paraId="61A1C72D" w14:textId="77777777" w:rsidR="005D4DC9" w:rsidRDefault="005D4DC9" w:rsidP="009D4C16">
            <w:r>
              <w:rPr>
                <w:noProof/>
                <w:lang w:eastAsia="en-US"/>
              </w:rPr>
              <mc:AlternateContent>
                <mc:Choice Requires="wpg">
                  <w:drawing>
                    <wp:inline distT="0" distB="0" distL="0" distR="0" wp14:anchorId="7190D408" wp14:editId="5C233C47">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B26E5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Jf3/CqwgAAJUoAAAOAAAAAAAAAAAAAAAAAC4C&#10;AABkcnMvZTJvRG9jLnhtbFBLAQItABQABgAIAAAAIQAF4gw92QAAAAMBAAAPAAAAAAAAAAAAAAAA&#10;AAULAABkcnMvZG93bnJldi54bWxQSwUGAAAAAAQABADzAAAACww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662FC4A" w14:textId="3A1618A8" w:rsidR="005D4DC9" w:rsidRPr="00EC7C47" w:rsidRDefault="00EC7C47" w:rsidP="008D5E06">
            <w:pPr>
              <w:pStyle w:val="TipText"/>
              <w:cnfStyle w:val="000000000000" w:firstRow="0" w:lastRow="0" w:firstColumn="0" w:lastColumn="0" w:oddVBand="0" w:evenVBand="0" w:oddHBand="0" w:evenHBand="0" w:firstRowFirstColumn="0" w:firstRowLastColumn="0" w:lastRowFirstColumn="0" w:lastRowLastColumn="0"/>
              <w:rPr>
                <w:i w:val="0"/>
                <w:sz w:val="20"/>
                <w:szCs w:val="20"/>
              </w:rPr>
            </w:pPr>
            <w:r w:rsidRPr="00EC7C47">
              <w:rPr>
                <w:i w:val="0"/>
                <w:sz w:val="20"/>
                <w:szCs w:val="20"/>
              </w:rPr>
              <w:t>Pre-ETL Pro</w:t>
            </w:r>
            <w:r>
              <w:rPr>
                <w:i w:val="0"/>
                <w:sz w:val="20"/>
                <w:szCs w:val="20"/>
              </w:rPr>
              <w:t xml:space="preserve">cesses is to be meant for checking the health of the entire data pipeline of the ETL Process. This process checks any potential bottlenecks or any potential data inconsistencies in the data pipeline that could be found after the daily/nightly ETL Batch Process. </w:t>
            </w:r>
            <w:r w:rsidR="00592E29">
              <w:rPr>
                <w:i w:val="0"/>
                <w:sz w:val="20"/>
                <w:szCs w:val="20"/>
              </w:rPr>
              <w:t xml:space="preserve">Some of the Pre-ETL Tasks could be to check whether the Target Tables Space and related extents; this Pre-ETL tasks can also be utilized to verify any changes in the master data tables that are to be reflected in the DWH Master Data Management. </w:t>
            </w:r>
            <w:r>
              <w:rPr>
                <w:i w:val="0"/>
                <w:sz w:val="20"/>
                <w:szCs w:val="20"/>
              </w:rPr>
              <w:t xml:space="preserve"> </w:t>
            </w:r>
          </w:p>
        </w:tc>
      </w:tr>
    </w:tbl>
    <w:p w14:paraId="2A27EEEF" w14:textId="7CBCB966" w:rsidR="003312ED" w:rsidRDefault="003312ED"/>
    <w:p w14:paraId="6F216C1F" w14:textId="6FD9F14A" w:rsidR="00592E29" w:rsidRDefault="00592E29">
      <w:pPr>
        <w:rPr>
          <w:b/>
          <w:sz w:val="20"/>
          <w:szCs w:val="20"/>
        </w:rPr>
      </w:pPr>
      <w:r w:rsidRPr="00592E29">
        <w:rPr>
          <w:b/>
          <w:sz w:val="20"/>
          <w:szCs w:val="20"/>
        </w:rPr>
        <w:t>Implementing the Pre-ETL Process:</w:t>
      </w:r>
    </w:p>
    <w:p w14:paraId="170AA822" w14:textId="7EE690E6" w:rsidR="00592E29" w:rsidRDefault="00592E29">
      <w:pPr>
        <w:rPr>
          <w:sz w:val="20"/>
          <w:szCs w:val="20"/>
        </w:rPr>
      </w:pPr>
      <w:r>
        <w:rPr>
          <w:sz w:val="20"/>
          <w:szCs w:val="20"/>
        </w:rPr>
        <w:t>The Pre-ETL Process would be implemented with the following points (more can be added whenever it is required):</w:t>
      </w:r>
    </w:p>
    <w:p w14:paraId="7047505F" w14:textId="1C3830A2" w:rsidR="00595B26" w:rsidRDefault="00595B26" w:rsidP="00592E29">
      <w:pPr>
        <w:pStyle w:val="ListParagraph"/>
        <w:numPr>
          <w:ilvl w:val="0"/>
          <w:numId w:val="19"/>
        </w:numPr>
        <w:rPr>
          <w:rFonts w:asciiTheme="minorHAnsi" w:hAnsiTheme="minorHAnsi" w:cstheme="minorHAnsi"/>
          <w:sz w:val="20"/>
          <w:szCs w:val="20"/>
        </w:rPr>
      </w:pPr>
      <w:r>
        <w:rPr>
          <w:rFonts w:asciiTheme="minorHAnsi" w:hAnsiTheme="minorHAnsi" w:cstheme="minorHAnsi"/>
          <w:sz w:val="20"/>
          <w:szCs w:val="20"/>
        </w:rPr>
        <w:t xml:space="preserve">Why Pre-ETL Process and </w:t>
      </w:r>
      <w:r w:rsidR="00FB398E">
        <w:rPr>
          <w:rFonts w:asciiTheme="minorHAnsi" w:hAnsiTheme="minorHAnsi" w:cstheme="minorHAnsi"/>
          <w:sz w:val="20"/>
          <w:szCs w:val="20"/>
        </w:rPr>
        <w:t xml:space="preserve">its </w:t>
      </w:r>
      <w:r>
        <w:rPr>
          <w:rFonts w:asciiTheme="minorHAnsi" w:hAnsiTheme="minorHAnsi" w:cstheme="minorHAnsi"/>
          <w:sz w:val="20"/>
          <w:szCs w:val="20"/>
        </w:rPr>
        <w:t>Objective</w:t>
      </w:r>
    </w:p>
    <w:p w14:paraId="43B81553" w14:textId="77777777" w:rsidR="009E5C42" w:rsidRDefault="009E5C42" w:rsidP="009E5C42">
      <w:pPr>
        <w:pStyle w:val="ListParagraph"/>
        <w:numPr>
          <w:ilvl w:val="0"/>
          <w:numId w:val="19"/>
        </w:numPr>
        <w:rPr>
          <w:rFonts w:asciiTheme="minorHAnsi" w:hAnsiTheme="minorHAnsi" w:cstheme="minorHAnsi"/>
          <w:sz w:val="20"/>
          <w:szCs w:val="20"/>
        </w:rPr>
      </w:pPr>
      <w:r>
        <w:rPr>
          <w:rFonts w:asciiTheme="minorHAnsi" w:hAnsiTheme="minorHAnsi" w:cstheme="minorHAnsi"/>
          <w:sz w:val="20"/>
          <w:szCs w:val="20"/>
        </w:rPr>
        <w:t>Scope of the Pre-ETL Process</w:t>
      </w:r>
    </w:p>
    <w:p w14:paraId="32AE7F76" w14:textId="5E1AD13D" w:rsidR="009E5C42" w:rsidRPr="009E5C42" w:rsidRDefault="009E5C42" w:rsidP="009D4C16">
      <w:pPr>
        <w:pStyle w:val="ListParagraph"/>
        <w:numPr>
          <w:ilvl w:val="0"/>
          <w:numId w:val="19"/>
        </w:numPr>
        <w:rPr>
          <w:rFonts w:asciiTheme="minorHAnsi" w:hAnsiTheme="minorHAnsi" w:cstheme="minorHAnsi"/>
          <w:sz w:val="20"/>
          <w:szCs w:val="20"/>
        </w:rPr>
      </w:pPr>
      <w:r w:rsidRPr="009E5C42">
        <w:rPr>
          <w:rFonts w:asciiTheme="minorHAnsi" w:hAnsiTheme="minorHAnsi" w:cstheme="minorHAnsi"/>
          <w:sz w:val="20"/>
          <w:szCs w:val="20"/>
        </w:rPr>
        <w:t>How to execute Pre-ETL Process</w:t>
      </w:r>
    </w:p>
    <w:p w14:paraId="6E51CE93" w14:textId="78BFC722" w:rsidR="00592E29" w:rsidRDefault="00592E29" w:rsidP="00592E29">
      <w:pPr>
        <w:pStyle w:val="ListParagraph"/>
        <w:numPr>
          <w:ilvl w:val="0"/>
          <w:numId w:val="19"/>
        </w:numPr>
        <w:rPr>
          <w:rFonts w:asciiTheme="minorHAnsi" w:hAnsiTheme="minorHAnsi" w:cstheme="minorHAnsi"/>
          <w:sz w:val="20"/>
          <w:szCs w:val="20"/>
        </w:rPr>
      </w:pPr>
      <w:r w:rsidRPr="00592E29">
        <w:rPr>
          <w:rFonts w:asciiTheme="minorHAnsi" w:hAnsiTheme="minorHAnsi" w:cstheme="minorHAnsi"/>
          <w:sz w:val="20"/>
          <w:szCs w:val="20"/>
        </w:rPr>
        <w:t>Time of the Pre-ETL Process Run</w:t>
      </w:r>
    </w:p>
    <w:p w14:paraId="24C996C2" w14:textId="7448EE9E" w:rsidR="00595B26" w:rsidRDefault="00595B26" w:rsidP="00592E29">
      <w:pPr>
        <w:pStyle w:val="ListParagraph"/>
        <w:numPr>
          <w:ilvl w:val="0"/>
          <w:numId w:val="19"/>
        </w:numPr>
        <w:rPr>
          <w:rFonts w:asciiTheme="minorHAnsi" w:hAnsiTheme="minorHAnsi" w:cstheme="minorHAnsi"/>
          <w:sz w:val="20"/>
          <w:szCs w:val="20"/>
        </w:rPr>
      </w:pPr>
      <w:r>
        <w:rPr>
          <w:rFonts w:asciiTheme="minorHAnsi" w:hAnsiTheme="minorHAnsi" w:cstheme="minorHAnsi"/>
          <w:sz w:val="20"/>
          <w:szCs w:val="20"/>
        </w:rPr>
        <w:t>What Should be verified after the Run?</w:t>
      </w:r>
    </w:p>
    <w:p w14:paraId="2CF71D3C" w14:textId="6DF38116" w:rsidR="00595B26" w:rsidRDefault="00595B26" w:rsidP="00592E29">
      <w:pPr>
        <w:pStyle w:val="ListParagraph"/>
        <w:numPr>
          <w:ilvl w:val="0"/>
          <w:numId w:val="19"/>
        </w:numPr>
        <w:rPr>
          <w:rFonts w:asciiTheme="minorHAnsi" w:hAnsiTheme="minorHAnsi" w:cstheme="minorHAnsi"/>
          <w:sz w:val="20"/>
          <w:szCs w:val="20"/>
        </w:rPr>
      </w:pPr>
      <w:r>
        <w:rPr>
          <w:rFonts w:asciiTheme="minorHAnsi" w:hAnsiTheme="minorHAnsi" w:cstheme="minorHAnsi"/>
          <w:sz w:val="20"/>
          <w:szCs w:val="20"/>
        </w:rPr>
        <w:t>What-if the Objectives are not handled before the daily/nightly ETL Batch Run?</w:t>
      </w:r>
    </w:p>
    <w:p w14:paraId="31AC22D4" w14:textId="14E40F0A" w:rsidR="0084203E" w:rsidRDefault="0084203E" w:rsidP="0084203E">
      <w:pPr>
        <w:rPr>
          <w:rFonts w:cstheme="minorHAnsi"/>
          <w:sz w:val="20"/>
          <w:szCs w:val="20"/>
        </w:rPr>
      </w:pPr>
    </w:p>
    <w:p w14:paraId="0C21AFB4" w14:textId="035E414B" w:rsidR="0084203E" w:rsidRDefault="0084203E" w:rsidP="0084203E">
      <w:pPr>
        <w:rPr>
          <w:rFonts w:cstheme="minorHAnsi"/>
          <w:sz w:val="20"/>
          <w:szCs w:val="20"/>
        </w:rPr>
      </w:pPr>
    </w:p>
    <w:p w14:paraId="4DF10DF6" w14:textId="77777777" w:rsidR="0084203E" w:rsidRDefault="0084203E" w:rsidP="0084203E">
      <w:pPr>
        <w:rPr>
          <w:rFonts w:cstheme="minorHAnsi"/>
          <w:sz w:val="20"/>
          <w:szCs w:val="20"/>
        </w:rPr>
      </w:pPr>
    </w:p>
    <w:p w14:paraId="33B17574" w14:textId="77777777" w:rsidR="0084203E" w:rsidRDefault="0084203E" w:rsidP="0084203E">
      <w:pPr>
        <w:rPr>
          <w:rFonts w:cstheme="minorHAnsi"/>
          <w:sz w:val="20"/>
          <w:szCs w:val="20"/>
        </w:rPr>
      </w:pPr>
      <w:r w:rsidRPr="006D19BE">
        <w:rPr>
          <w:rFonts w:cstheme="minorHAnsi"/>
          <w:b/>
          <w:noProof/>
          <w:sz w:val="20"/>
          <w:szCs w:val="20"/>
        </w:rPr>
        <mc:AlternateContent>
          <mc:Choice Requires="wps">
            <w:drawing>
              <wp:anchor distT="0" distB="0" distL="114300" distR="114300" simplePos="0" relativeHeight="251708416" behindDoc="0" locked="0" layoutInCell="1" allowOverlap="1" wp14:anchorId="2F6D5882" wp14:editId="10E93EC2">
                <wp:simplePos x="0" y="0"/>
                <wp:positionH relativeFrom="column">
                  <wp:posOffset>2153265</wp:posOffset>
                </wp:positionH>
                <wp:positionV relativeFrom="paragraph">
                  <wp:posOffset>191729</wp:posOffset>
                </wp:positionV>
                <wp:extent cx="1231428" cy="272845"/>
                <wp:effectExtent l="0" t="0" r="26035" b="13335"/>
                <wp:wrapNone/>
                <wp:docPr id="2" name="Flowchart: Terminator 2"/>
                <wp:cNvGraphicFramePr/>
                <a:graphic xmlns:a="http://schemas.openxmlformats.org/drawingml/2006/main">
                  <a:graphicData uri="http://schemas.microsoft.com/office/word/2010/wordprocessingShape">
                    <wps:wsp>
                      <wps:cNvSpPr/>
                      <wps:spPr>
                        <a:xfrm>
                          <a:off x="0" y="0"/>
                          <a:ext cx="1231428" cy="272845"/>
                        </a:xfrm>
                        <a:prstGeom prst="flowChartTerminator">
                          <a:avLst/>
                        </a:prstGeom>
                        <a:solidFill>
                          <a:schemeClr val="accent2">
                            <a:lumMod val="60000"/>
                            <a:lumOff val="4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0C5194" w14:textId="77777777" w:rsidR="00D8016B" w:rsidRPr="00260802" w:rsidRDefault="00D8016B" w:rsidP="0084203E">
                            <w:pPr>
                              <w:jc w:val="center"/>
                              <w:rPr>
                                <w:b/>
                                <w:sz w:val="16"/>
                                <w:szCs w:val="16"/>
                              </w:rPr>
                            </w:pPr>
                            <w:r w:rsidRPr="00260802">
                              <w:rPr>
                                <w:b/>
                                <w:sz w:val="16"/>
                                <w:szCs w:val="1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6D5882" id="_x0000_t116" coordsize="21600,21600" o:spt="116" path="m3475,qx,10800,3475,21600l18125,21600qx21600,10800,18125,xe">
                <v:stroke joinstyle="miter"/>
                <v:path gradientshapeok="t" o:connecttype="rect" textboxrect="1018,3163,20582,18437"/>
              </v:shapetype>
              <v:shape id="Flowchart: Terminator 2" o:spid="_x0000_s1026" type="#_x0000_t116" style="position:absolute;margin-left:169.55pt;margin-top:15.1pt;width:96.95pt;height:2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" fillcolor="#b6d78b [1941]" strokecolor="#b6d78b [1941]" strokeweight="1pt">
                <v:textbox>
                  <w:txbxContent>
                    <w:p w14:paraId="240C5194" w14:textId="77777777" w:rsidR="00D8016B" w:rsidRPr="00260802" w:rsidRDefault="00D8016B" w:rsidP="0084203E">
                      <w:pPr>
                        <w:jc w:val="center"/>
                        <w:rPr>
                          <w:b/>
                          <w:sz w:val="16"/>
                          <w:szCs w:val="16"/>
                        </w:rPr>
                      </w:pPr>
                      <w:r w:rsidRPr="00260802">
                        <w:rPr>
                          <w:b/>
                          <w:sz w:val="16"/>
                          <w:szCs w:val="16"/>
                        </w:rPr>
                        <w:t>Start</w:t>
                      </w:r>
                    </w:p>
                  </w:txbxContent>
                </v:textbox>
              </v:shape>
            </w:pict>
          </mc:Fallback>
        </mc:AlternateContent>
      </w:r>
      <w:r w:rsidRPr="006D19BE">
        <w:rPr>
          <w:rFonts w:cstheme="minorHAnsi"/>
          <w:b/>
          <w:sz w:val="20"/>
          <w:szCs w:val="20"/>
        </w:rPr>
        <w:t>Flow Chart for Pre-ETL Process</w:t>
      </w:r>
      <w:r>
        <w:rPr>
          <w:rFonts w:cstheme="minorHAnsi"/>
          <w:sz w:val="20"/>
          <w:szCs w:val="20"/>
        </w:rPr>
        <w:t>:</w:t>
      </w:r>
    </w:p>
    <w:p w14:paraId="39F3A9E0" w14:textId="77777777" w:rsidR="0084203E" w:rsidRDefault="0084203E" w:rsidP="0084203E">
      <w:pPr>
        <w:rPr>
          <w:rFonts w:cstheme="minorHAnsi"/>
          <w:sz w:val="20"/>
          <w:szCs w:val="20"/>
        </w:rPr>
      </w:pPr>
      <w:r>
        <w:rPr>
          <w:rFonts w:cstheme="minorHAnsi"/>
          <w:noProof/>
          <w:sz w:val="20"/>
          <w:szCs w:val="20"/>
        </w:rPr>
        <mc:AlternateContent>
          <mc:Choice Requires="wps">
            <w:drawing>
              <wp:anchor distT="0" distB="0" distL="114300" distR="114300" simplePos="0" relativeHeight="251717632" behindDoc="0" locked="0" layoutInCell="1" allowOverlap="1" wp14:anchorId="5F194F8C" wp14:editId="690D9B1A">
                <wp:simplePos x="0" y="0"/>
                <wp:positionH relativeFrom="column">
                  <wp:posOffset>2772697</wp:posOffset>
                </wp:positionH>
                <wp:positionV relativeFrom="paragraph">
                  <wp:posOffset>174584</wp:posOffset>
                </wp:positionV>
                <wp:extent cx="0" cy="280650"/>
                <wp:effectExtent l="95250" t="0" r="57150" b="43815"/>
                <wp:wrapNone/>
                <wp:docPr id="24" name="Straight Arrow Connector 24"/>
                <wp:cNvGraphicFramePr/>
                <a:graphic xmlns:a="http://schemas.openxmlformats.org/drawingml/2006/main">
                  <a:graphicData uri="http://schemas.microsoft.com/office/word/2010/wordprocessingShape">
                    <wps:wsp>
                      <wps:cNvCnPr/>
                      <wps:spPr>
                        <a:xfrm>
                          <a:off x="0" y="0"/>
                          <a:ext cx="0" cy="28065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1C4323" id="_x0000_t32" coordsize="21600,21600" o:spt="32" o:oned="t" path="m,l21600,21600e" filled="f">
                <v:path arrowok="t" fillok="f" o:connecttype="none"/>
                <o:lock v:ext="edit" shapetype="t"/>
              </v:shapetype>
              <v:shape id="Straight Arrow Connector 24" o:spid="_x0000_s1026" type="#_x0000_t32" style="position:absolute;margin-left:218.3pt;margin-top:13.75pt;width:0;height:22.1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" strokecolor="#5b9bd5 [3204]" strokeweight="2.25pt">
                <v:stroke endarrow="block" joinstyle="miter"/>
              </v:shape>
            </w:pict>
          </mc:Fallback>
        </mc:AlternateContent>
      </w:r>
    </w:p>
    <w:p w14:paraId="53C8BBD5" w14:textId="77777777" w:rsidR="0084203E" w:rsidRDefault="0084203E" w:rsidP="0084203E">
      <w:pPr>
        <w:rPr>
          <w:rFonts w:cstheme="minorHAnsi"/>
          <w:sz w:val="20"/>
          <w:szCs w:val="20"/>
        </w:rPr>
      </w:pPr>
      <w:r>
        <w:rPr>
          <w:rFonts w:cstheme="minorHAnsi"/>
          <w:noProof/>
          <w:sz w:val="20"/>
          <w:szCs w:val="20"/>
        </w:rPr>
        <mc:AlternateContent>
          <mc:Choice Requires="wps">
            <w:drawing>
              <wp:anchor distT="0" distB="0" distL="114300" distR="114300" simplePos="0" relativeHeight="251709440" behindDoc="0" locked="0" layoutInCell="1" allowOverlap="1" wp14:anchorId="4A042E34" wp14:editId="1D6D611A">
                <wp:simplePos x="0" y="0"/>
                <wp:positionH relativeFrom="column">
                  <wp:posOffset>2175387</wp:posOffset>
                </wp:positionH>
                <wp:positionV relativeFrom="paragraph">
                  <wp:posOffset>150925</wp:posOffset>
                </wp:positionV>
                <wp:extent cx="1179339" cy="545690"/>
                <wp:effectExtent l="0" t="0" r="20955" b="26035"/>
                <wp:wrapNone/>
                <wp:docPr id="3" name="Flowchart: Predefined Process 3"/>
                <wp:cNvGraphicFramePr/>
                <a:graphic xmlns:a="http://schemas.openxmlformats.org/drawingml/2006/main">
                  <a:graphicData uri="http://schemas.microsoft.com/office/word/2010/wordprocessingShape">
                    <wps:wsp>
                      <wps:cNvSpPr/>
                      <wps:spPr>
                        <a:xfrm>
                          <a:off x="0" y="0"/>
                          <a:ext cx="1179339" cy="545690"/>
                        </a:xfrm>
                        <a:prstGeom prst="flowChartPredefinedProcess">
                          <a:avLst/>
                        </a:prstGeom>
                        <a:solidFill>
                          <a:schemeClr val="accent3"/>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A251B1" w14:textId="77777777" w:rsidR="00D8016B" w:rsidRPr="00260802" w:rsidRDefault="00D8016B" w:rsidP="0084203E">
                            <w:pPr>
                              <w:jc w:val="center"/>
                              <w:rPr>
                                <w:b/>
                                <w:sz w:val="16"/>
                                <w:szCs w:val="16"/>
                              </w:rPr>
                            </w:pPr>
                            <w:r w:rsidRPr="00260802">
                              <w:rPr>
                                <w:b/>
                                <w:sz w:val="16"/>
                                <w:szCs w:val="16"/>
                              </w:rPr>
                              <w:t>Check the Audit Tables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042E34" id="_x0000_t112" coordsize="21600,21600" o:spt="112" path="m,l,21600r21600,l21600,xem2610,nfl2610,21600em18990,nfl18990,21600e">
                <v:stroke joinstyle="miter"/>
                <v:path o:extrusionok="f" gradientshapeok="t" o:connecttype="rect" textboxrect="2610,0,18990,21600"/>
              </v:shapetype>
              <v:shape id="Flowchart: Predefined Process 3" o:spid="_x0000_s1027" type="#_x0000_t112" style="position:absolute;margin-left:171.3pt;margin-top:11.9pt;width:92.85pt;height:42.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" fillcolor="#f4bf2e [3206]" strokecolor="#ce990b [2406]" strokeweight="1pt">
                <v:textbox>
                  <w:txbxContent>
                    <w:p w14:paraId="07A251B1" w14:textId="77777777" w:rsidR="00D8016B" w:rsidRPr="00260802" w:rsidRDefault="00D8016B" w:rsidP="0084203E">
                      <w:pPr>
                        <w:jc w:val="center"/>
                        <w:rPr>
                          <w:b/>
                          <w:sz w:val="16"/>
                          <w:szCs w:val="16"/>
                        </w:rPr>
                      </w:pPr>
                      <w:r w:rsidRPr="00260802">
                        <w:rPr>
                          <w:b/>
                          <w:sz w:val="16"/>
                          <w:szCs w:val="16"/>
                        </w:rPr>
                        <w:t>Check the Audit Tables Availability</w:t>
                      </w:r>
                    </w:p>
                  </w:txbxContent>
                </v:textbox>
              </v:shape>
            </w:pict>
          </mc:Fallback>
        </mc:AlternateContent>
      </w:r>
    </w:p>
    <w:p w14:paraId="56DAC2D4" w14:textId="77777777" w:rsidR="0084203E" w:rsidRDefault="0084203E" w:rsidP="0084203E">
      <w:pPr>
        <w:rPr>
          <w:rFonts w:cstheme="minorHAnsi"/>
          <w:sz w:val="20"/>
          <w:szCs w:val="20"/>
        </w:rPr>
      </w:pPr>
    </w:p>
    <w:p w14:paraId="217120CD" w14:textId="77777777" w:rsidR="0084203E" w:rsidRDefault="0084203E" w:rsidP="0084203E">
      <w:pPr>
        <w:rPr>
          <w:rFonts w:cstheme="minorHAnsi"/>
          <w:sz w:val="20"/>
          <w:szCs w:val="20"/>
        </w:rPr>
      </w:pPr>
      <w:r>
        <w:rPr>
          <w:rFonts w:cstheme="minorHAnsi"/>
          <w:noProof/>
          <w:sz w:val="20"/>
          <w:szCs w:val="20"/>
        </w:rPr>
        <mc:AlternateContent>
          <mc:Choice Requires="wps">
            <w:drawing>
              <wp:anchor distT="0" distB="0" distL="114300" distR="114300" simplePos="0" relativeHeight="251718656" behindDoc="0" locked="0" layoutInCell="1" allowOverlap="1" wp14:anchorId="0832DE9E" wp14:editId="22930168">
                <wp:simplePos x="0" y="0"/>
                <wp:positionH relativeFrom="column">
                  <wp:posOffset>2794819</wp:posOffset>
                </wp:positionH>
                <wp:positionV relativeFrom="paragraph">
                  <wp:posOffset>132244</wp:posOffset>
                </wp:positionV>
                <wp:extent cx="7375" cy="199103"/>
                <wp:effectExtent l="95250" t="19050" r="69215" b="48895"/>
                <wp:wrapNone/>
                <wp:docPr id="25" name="Straight Arrow Connector 25"/>
                <wp:cNvGraphicFramePr/>
                <a:graphic xmlns:a="http://schemas.openxmlformats.org/drawingml/2006/main">
                  <a:graphicData uri="http://schemas.microsoft.com/office/word/2010/wordprocessingShape">
                    <wps:wsp>
                      <wps:cNvCnPr/>
                      <wps:spPr>
                        <a:xfrm>
                          <a:off x="0" y="0"/>
                          <a:ext cx="7375" cy="19910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EADE01" id="Straight Arrow Connector 25" o:spid="_x0000_s1026" type="#_x0000_t32" style="position:absolute;margin-left:220.05pt;margin-top:10.4pt;width:.6pt;height:15.7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" strokecolor="#5b9bd5 [3204]" strokeweight="2.25pt">
                <v:stroke endarrow="block" joinstyle="miter"/>
              </v:shape>
            </w:pict>
          </mc:Fallback>
        </mc:AlternateContent>
      </w:r>
    </w:p>
    <w:p w14:paraId="0C040D86" w14:textId="77777777" w:rsidR="0084203E" w:rsidRDefault="0084203E" w:rsidP="0084203E">
      <w:pPr>
        <w:rPr>
          <w:rFonts w:cstheme="minorHAnsi"/>
          <w:sz w:val="20"/>
          <w:szCs w:val="20"/>
        </w:rPr>
      </w:pPr>
      <w:r>
        <w:rPr>
          <w:rFonts w:cstheme="minorHAnsi"/>
          <w:noProof/>
          <w:sz w:val="20"/>
          <w:szCs w:val="20"/>
        </w:rPr>
        <mc:AlternateContent>
          <mc:Choice Requires="wps">
            <w:drawing>
              <wp:anchor distT="0" distB="0" distL="114300" distR="114300" simplePos="0" relativeHeight="251731968" behindDoc="0" locked="0" layoutInCell="1" allowOverlap="1" wp14:anchorId="7CA9BA7C" wp14:editId="166420BC">
                <wp:simplePos x="0" y="0"/>
                <wp:positionH relativeFrom="margin">
                  <wp:align>right</wp:align>
                </wp:positionH>
                <wp:positionV relativeFrom="paragraph">
                  <wp:posOffset>107253</wp:posOffset>
                </wp:positionV>
                <wp:extent cx="803787" cy="435078"/>
                <wp:effectExtent l="0" t="0" r="15875" b="22225"/>
                <wp:wrapNone/>
                <wp:docPr id="40" name="Flowchart: Delay 40"/>
                <wp:cNvGraphicFramePr/>
                <a:graphic xmlns:a="http://schemas.openxmlformats.org/drawingml/2006/main">
                  <a:graphicData uri="http://schemas.microsoft.com/office/word/2010/wordprocessingShape">
                    <wps:wsp>
                      <wps:cNvSpPr/>
                      <wps:spPr>
                        <a:xfrm>
                          <a:off x="0" y="0"/>
                          <a:ext cx="803787" cy="435078"/>
                        </a:xfrm>
                        <a:prstGeom prst="flowChartDelay">
                          <a:avLst/>
                        </a:prstGeom>
                        <a:solidFill>
                          <a:schemeClr val="accent3">
                            <a:lumMod val="60000"/>
                            <a:lumOff val="40000"/>
                          </a:schemeClr>
                        </a:solidFill>
                        <a:ln>
                          <a:solidFill>
                            <a:schemeClr val="accent3">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24AC3E" w14:textId="77777777" w:rsidR="00D8016B" w:rsidRDefault="00D8016B" w:rsidP="0084203E">
                            <w:pPr>
                              <w:jc w:val="center"/>
                            </w:pPr>
                            <w:r>
                              <w:t>Notify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A9BA7C" id="_x0000_t135" coordsize="21600,21600" o:spt="135" path="m10800,qx21600,10800,10800,21600l,21600,,xe">
                <v:stroke joinstyle="miter"/>
                <v:path gradientshapeok="t" o:connecttype="rect" textboxrect="0,3163,18437,18437"/>
              </v:shapetype>
              <v:shape id="Flowchart: Delay 40" o:spid="_x0000_s1028" type="#_x0000_t135" style="position:absolute;margin-left:12.1pt;margin-top:8.45pt;width:63.3pt;height:34.25pt;z-index:251731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" fillcolor="#f8d881 [1942]" strokecolor="#f8d881 [1942]" strokeweight="1pt">
                <v:textbox>
                  <w:txbxContent>
                    <w:p w14:paraId="7924AC3E" w14:textId="77777777" w:rsidR="00D8016B" w:rsidRDefault="00D8016B" w:rsidP="0084203E">
                      <w:pPr>
                        <w:jc w:val="center"/>
                      </w:pPr>
                      <w:r>
                        <w:t>Notify</w:t>
                      </w:r>
                    </w:p>
                  </w:txbxContent>
                </v:textbox>
                <w10:wrap anchorx="margin"/>
              </v:shape>
            </w:pict>
          </mc:Fallback>
        </mc:AlternateContent>
      </w:r>
      <w:r>
        <w:rPr>
          <w:rFonts w:cstheme="minorHAnsi"/>
          <w:noProof/>
          <w:sz w:val="20"/>
          <w:szCs w:val="20"/>
        </w:rPr>
        <mc:AlternateContent>
          <mc:Choice Requires="wps">
            <w:drawing>
              <wp:anchor distT="0" distB="0" distL="114300" distR="114300" simplePos="0" relativeHeight="251706368" behindDoc="0" locked="0" layoutInCell="1" allowOverlap="1" wp14:anchorId="1A487F2D" wp14:editId="6A43A1A2">
                <wp:simplePos x="0" y="0"/>
                <wp:positionH relativeFrom="column">
                  <wp:posOffset>3469353</wp:posOffset>
                </wp:positionH>
                <wp:positionV relativeFrom="paragraph">
                  <wp:posOffset>53319</wp:posOffset>
                </wp:positionV>
                <wp:extent cx="626807" cy="250661"/>
                <wp:effectExtent l="0" t="0" r="20955" b="16510"/>
                <wp:wrapNone/>
                <wp:docPr id="41" name="Flowchart: Alternate Process 41"/>
                <wp:cNvGraphicFramePr/>
                <a:graphic xmlns:a="http://schemas.openxmlformats.org/drawingml/2006/main">
                  <a:graphicData uri="http://schemas.microsoft.com/office/word/2010/wordprocessingShape">
                    <wps:wsp>
                      <wps:cNvSpPr/>
                      <wps:spPr>
                        <a:xfrm>
                          <a:off x="0" y="0"/>
                          <a:ext cx="626807" cy="250661"/>
                        </a:xfrm>
                        <a:prstGeom prst="flowChartAlternateProcess">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F0C887" w14:textId="77777777" w:rsidR="00D8016B" w:rsidRPr="00DC255A" w:rsidRDefault="00D8016B" w:rsidP="0084203E">
                            <w:pPr>
                              <w:jc w:val="center"/>
                              <w:rPr>
                                <w:b/>
                                <w:sz w:val="16"/>
                                <w:szCs w:val="16"/>
                              </w:rPr>
                            </w:pPr>
                            <w:r>
                              <w:rPr>
                                <w:b/>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A487F2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1" o:spid="_x0000_s1029" type="#_x0000_t176" style="position:absolute;margin-left:273.2pt;margin-top:4.2pt;width:49.35pt;height:19.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" fillcolor="white [3212]" strokecolor="white [3212]" strokeweight="1pt">
                <v:textbox>
                  <w:txbxContent>
                    <w:p w14:paraId="0EF0C887" w14:textId="77777777" w:rsidR="00D8016B" w:rsidRPr="00DC255A" w:rsidRDefault="00D8016B" w:rsidP="0084203E">
                      <w:pPr>
                        <w:jc w:val="center"/>
                        <w:rPr>
                          <w:b/>
                          <w:sz w:val="16"/>
                          <w:szCs w:val="16"/>
                        </w:rPr>
                      </w:pPr>
                      <w:r>
                        <w:rPr>
                          <w:b/>
                          <w:sz w:val="16"/>
                          <w:szCs w:val="16"/>
                        </w:rPr>
                        <w:t>No</w:t>
                      </w:r>
                    </w:p>
                  </w:txbxContent>
                </v:textbox>
              </v:shape>
            </w:pict>
          </mc:Fallback>
        </mc:AlternateContent>
      </w:r>
      <w:r>
        <w:rPr>
          <w:rFonts w:cstheme="minorHAnsi"/>
          <w:noProof/>
          <w:sz w:val="20"/>
          <w:szCs w:val="20"/>
        </w:rPr>
        <mc:AlternateContent>
          <mc:Choice Requires="wps">
            <w:drawing>
              <wp:anchor distT="0" distB="0" distL="114300" distR="114300" simplePos="0" relativeHeight="251710464" behindDoc="0" locked="0" layoutInCell="1" allowOverlap="1" wp14:anchorId="3F9CBE36" wp14:editId="7B39E8D8">
                <wp:simplePos x="0" y="0"/>
                <wp:positionH relativeFrom="column">
                  <wp:posOffset>2137451</wp:posOffset>
                </wp:positionH>
                <wp:positionV relativeFrom="paragraph">
                  <wp:posOffset>26547</wp:posOffset>
                </wp:positionV>
                <wp:extent cx="1334647" cy="479322"/>
                <wp:effectExtent l="19050" t="19050" r="18415" b="35560"/>
                <wp:wrapNone/>
                <wp:docPr id="11" name="Flowchart: Decision 11"/>
                <wp:cNvGraphicFramePr/>
                <a:graphic xmlns:a="http://schemas.openxmlformats.org/drawingml/2006/main">
                  <a:graphicData uri="http://schemas.microsoft.com/office/word/2010/wordprocessingShape">
                    <wps:wsp>
                      <wps:cNvSpPr/>
                      <wps:spPr>
                        <a:xfrm>
                          <a:off x="0" y="0"/>
                          <a:ext cx="1334647" cy="479322"/>
                        </a:xfrm>
                        <a:prstGeom prst="flowChartDecision">
                          <a:avLst/>
                        </a:prstGeom>
                        <a:solidFill>
                          <a:schemeClr val="accent6">
                            <a:lumMod val="60000"/>
                            <a:lumOff val="4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499C37" w14:textId="77777777" w:rsidR="00D8016B" w:rsidRPr="00260802" w:rsidRDefault="00D8016B" w:rsidP="0084203E">
                            <w:pPr>
                              <w:jc w:val="center"/>
                              <w:rPr>
                                <w:b/>
                                <w:sz w:val="16"/>
                                <w:szCs w:val="16"/>
                              </w:rPr>
                            </w:pPr>
                            <w:r>
                              <w:rPr>
                                <w:b/>
                                <w:sz w:val="16"/>
                                <w:szCs w:val="16"/>
                              </w:rPr>
                              <w:t>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9CBE36" id="_x0000_t110" coordsize="21600,21600" o:spt="110" path="m10800,l,10800,10800,21600,21600,10800xe">
                <v:stroke joinstyle="miter"/>
                <v:path gradientshapeok="t" o:connecttype="rect" textboxrect="5400,5400,16200,16200"/>
              </v:shapetype>
              <v:shape id="Flowchart: Decision 11" o:spid="_x0000_s1030" type="#_x0000_t110" style="position:absolute;margin-left:168.3pt;margin-top:2.1pt;width:105.1pt;height:37.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" fillcolor="#f7978b [1945]" strokecolor="#f3533f [3209]" strokeweight="1pt">
                <v:textbox>
                  <w:txbxContent>
                    <w:p w14:paraId="46499C37" w14:textId="77777777" w:rsidR="00D8016B" w:rsidRPr="00260802" w:rsidRDefault="00D8016B" w:rsidP="0084203E">
                      <w:pPr>
                        <w:jc w:val="center"/>
                        <w:rPr>
                          <w:b/>
                          <w:sz w:val="16"/>
                          <w:szCs w:val="16"/>
                        </w:rPr>
                      </w:pPr>
                      <w:r>
                        <w:rPr>
                          <w:b/>
                          <w:sz w:val="16"/>
                          <w:szCs w:val="16"/>
                        </w:rPr>
                        <w:t>Available</w:t>
                      </w:r>
                    </w:p>
                  </w:txbxContent>
                </v:textbox>
              </v:shape>
            </w:pict>
          </mc:Fallback>
        </mc:AlternateContent>
      </w:r>
    </w:p>
    <w:p w14:paraId="1287983D" w14:textId="77777777" w:rsidR="0084203E" w:rsidRDefault="0084203E" w:rsidP="0084203E">
      <w:pPr>
        <w:rPr>
          <w:rFonts w:cstheme="minorHAnsi"/>
          <w:sz w:val="20"/>
          <w:szCs w:val="20"/>
        </w:rPr>
      </w:pPr>
      <w:r>
        <w:rPr>
          <w:rFonts w:cstheme="minorHAnsi"/>
          <w:noProof/>
          <w:sz w:val="20"/>
          <w:szCs w:val="20"/>
        </w:rPr>
        <mc:AlternateContent>
          <mc:Choice Requires="wps">
            <w:drawing>
              <wp:anchor distT="0" distB="0" distL="114300" distR="114300" simplePos="0" relativeHeight="251725824" behindDoc="0" locked="0" layoutInCell="1" allowOverlap="1" wp14:anchorId="77A68E64" wp14:editId="4BB19022">
                <wp:simplePos x="0" y="0"/>
                <wp:positionH relativeFrom="column">
                  <wp:posOffset>3427402</wp:posOffset>
                </wp:positionH>
                <wp:positionV relativeFrom="paragraph">
                  <wp:posOffset>9791</wp:posOffset>
                </wp:positionV>
                <wp:extent cx="45719" cy="5066522"/>
                <wp:effectExtent l="38100" t="0" r="2583815" b="96520"/>
                <wp:wrapNone/>
                <wp:docPr id="44" name="Connector: Elbow 44"/>
                <wp:cNvGraphicFramePr/>
                <a:graphic xmlns:a="http://schemas.openxmlformats.org/drawingml/2006/main">
                  <a:graphicData uri="http://schemas.microsoft.com/office/word/2010/wordprocessingShape">
                    <wps:wsp>
                      <wps:cNvCnPr/>
                      <wps:spPr>
                        <a:xfrm>
                          <a:off x="0" y="0"/>
                          <a:ext cx="45719" cy="5066522"/>
                        </a:xfrm>
                        <a:prstGeom prst="bentConnector3">
                          <a:avLst>
                            <a:gd name="adj1" fmla="val 575693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30486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4" o:spid="_x0000_s1026" type="#_x0000_t34" style="position:absolute;margin-left:269.85pt;margin-top:.75pt;width:3.6pt;height:398.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" adj="1243498" strokecolor="#5b9bd5 [3204]" strokeweight=".5pt">
                <v:stroke endarrow="block"/>
              </v:shape>
            </w:pict>
          </mc:Fallback>
        </mc:AlternateContent>
      </w:r>
      <w:r>
        <w:rPr>
          <w:rFonts w:cstheme="minorHAnsi"/>
          <w:noProof/>
          <w:sz w:val="20"/>
          <w:szCs w:val="20"/>
        </w:rPr>
        <mc:AlternateContent>
          <mc:Choice Requires="wps">
            <w:drawing>
              <wp:anchor distT="0" distB="0" distL="114300" distR="114300" simplePos="0" relativeHeight="251707392" behindDoc="0" locked="0" layoutInCell="1" allowOverlap="1" wp14:anchorId="75F3414A" wp14:editId="101CA507">
                <wp:simplePos x="0" y="0"/>
                <wp:positionH relativeFrom="column">
                  <wp:posOffset>2270801</wp:posOffset>
                </wp:positionH>
                <wp:positionV relativeFrom="paragraph">
                  <wp:posOffset>171777</wp:posOffset>
                </wp:positionV>
                <wp:extent cx="626807" cy="250661"/>
                <wp:effectExtent l="0" t="0" r="20955" b="16510"/>
                <wp:wrapNone/>
                <wp:docPr id="34" name="Flowchart: Alternate Process 34"/>
                <wp:cNvGraphicFramePr/>
                <a:graphic xmlns:a="http://schemas.openxmlformats.org/drawingml/2006/main">
                  <a:graphicData uri="http://schemas.microsoft.com/office/word/2010/wordprocessingShape">
                    <wps:wsp>
                      <wps:cNvSpPr/>
                      <wps:spPr>
                        <a:xfrm>
                          <a:off x="0" y="0"/>
                          <a:ext cx="626807" cy="250661"/>
                        </a:xfrm>
                        <a:prstGeom prst="flowChartAlternateProcess">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FAB42A" w14:textId="77777777" w:rsidR="00D8016B" w:rsidRPr="00DC255A" w:rsidRDefault="00D8016B" w:rsidP="0084203E">
                            <w:pPr>
                              <w:jc w:val="center"/>
                              <w:rPr>
                                <w:b/>
                                <w:sz w:val="16"/>
                                <w:szCs w:val="16"/>
                              </w:rPr>
                            </w:pPr>
                            <w:r w:rsidRPr="00DC255A">
                              <w:rPr>
                                <w:b/>
                                <w:sz w:val="16"/>
                                <w:szCs w:val="16"/>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F3414A" id="Flowchart: Alternate Process 34" o:spid="_x0000_s1031" type="#_x0000_t176" style="position:absolute;margin-left:178.8pt;margin-top:13.55pt;width:49.35pt;height:19.7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" fillcolor="white [3212]" strokecolor="white [3212]" strokeweight="1pt">
                <v:textbox>
                  <w:txbxContent>
                    <w:p w14:paraId="10FAB42A" w14:textId="77777777" w:rsidR="00D8016B" w:rsidRPr="00DC255A" w:rsidRDefault="00D8016B" w:rsidP="0084203E">
                      <w:pPr>
                        <w:jc w:val="center"/>
                        <w:rPr>
                          <w:b/>
                          <w:sz w:val="16"/>
                          <w:szCs w:val="16"/>
                        </w:rPr>
                      </w:pPr>
                      <w:r w:rsidRPr="00DC255A">
                        <w:rPr>
                          <w:b/>
                          <w:sz w:val="16"/>
                          <w:szCs w:val="16"/>
                        </w:rPr>
                        <w:t>Yes</w:t>
                      </w:r>
                    </w:p>
                  </w:txbxContent>
                </v:textbox>
              </v:shape>
            </w:pict>
          </mc:Fallback>
        </mc:AlternateContent>
      </w:r>
      <w:r>
        <w:rPr>
          <w:rFonts w:cstheme="minorHAnsi"/>
          <w:noProof/>
          <w:sz w:val="20"/>
          <w:szCs w:val="20"/>
        </w:rPr>
        <mc:AlternateContent>
          <mc:Choice Requires="wps">
            <w:drawing>
              <wp:anchor distT="0" distB="0" distL="114300" distR="114300" simplePos="0" relativeHeight="251719680" behindDoc="0" locked="0" layoutInCell="1" allowOverlap="1" wp14:anchorId="35F3BBCF" wp14:editId="6278CBDD">
                <wp:simplePos x="0" y="0"/>
                <wp:positionH relativeFrom="column">
                  <wp:posOffset>2806311</wp:posOffset>
                </wp:positionH>
                <wp:positionV relativeFrom="paragraph">
                  <wp:posOffset>199390</wp:posOffset>
                </wp:positionV>
                <wp:extent cx="7375" cy="199103"/>
                <wp:effectExtent l="95250" t="19050" r="69215" b="48895"/>
                <wp:wrapNone/>
                <wp:docPr id="26" name="Straight Arrow Connector 26"/>
                <wp:cNvGraphicFramePr/>
                <a:graphic xmlns:a="http://schemas.openxmlformats.org/drawingml/2006/main">
                  <a:graphicData uri="http://schemas.microsoft.com/office/word/2010/wordprocessingShape">
                    <wps:wsp>
                      <wps:cNvCnPr/>
                      <wps:spPr>
                        <a:xfrm>
                          <a:off x="0" y="0"/>
                          <a:ext cx="7375" cy="19910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133969" id="Straight Arrow Connector 26" o:spid="_x0000_s1026" type="#_x0000_t32" style="position:absolute;margin-left:220.95pt;margin-top:15.7pt;width:.6pt;height:15.7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" strokecolor="#5b9bd5 [3204]" strokeweight="2.25pt">
                <v:stroke endarrow="block" joinstyle="miter"/>
              </v:shape>
            </w:pict>
          </mc:Fallback>
        </mc:AlternateContent>
      </w:r>
    </w:p>
    <w:p w14:paraId="76E8055E" w14:textId="77777777" w:rsidR="0084203E" w:rsidRDefault="0084203E" w:rsidP="0084203E">
      <w:pPr>
        <w:rPr>
          <w:rFonts w:cstheme="minorHAnsi"/>
          <w:sz w:val="20"/>
          <w:szCs w:val="20"/>
        </w:rPr>
      </w:pPr>
      <w:r>
        <w:rPr>
          <w:rFonts w:cstheme="minorHAnsi"/>
          <w:noProof/>
          <w:sz w:val="20"/>
          <w:szCs w:val="20"/>
        </w:rPr>
        <mc:AlternateContent>
          <mc:Choice Requires="wps">
            <w:drawing>
              <wp:anchor distT="0" distB="0" distL="114300" distR="114300" simplePos="0" relativeHeight="251711488" behindDoc="0" locked="0" layoutInCell="1" allowOverlap="1" wp14:anchorId="4F31CB0E" wp14:editId="4447B5E5">
                <wp:simplePos x="0" y="0"/>
                <wp:positionH relativeFrom="column">
                  <wp:posOffset>2219632</wp:posOffset>
                </wp:positionH>
                <wp:positionV relativeFrom="paragraph">
                  <wp:posOffset>96848</wp:posOffset>
                </wp:positionV>
                <wp:extent cx="1179339" cy="634180"/>
                <wp:effectExtent l="0" t="0" r="20955" b="13970"/>
                <wp:wrapNone/>
                <wp:docPr id="12" name="Flowchart: Predefined Process 12"/>
                <wp:cNvGraphicFramePr/>
                <a:graphic xmlns:a="http://schemas.openxmlformats.org/drawingml/2006/main">
                  <a:graphicData uri="http://schemas.microsoft.com/office/word/2010/wordprocessingShape">
                    <wps:wsp>
                      <wps:cNvSpPr/>
                      <wps:spPr>
                        <a:xfrm>
                          <a:off x="0" y="0"/>
                          <a:ext cx="1179339" cy="634180"/>
                        </a:xfrm>
                        <a:prstGeom prst="flowChartPredefinedProcess">
                          <a:avLst/>
                        </a:prstGeom>
                        <a:solidFill>
                          <a:schemeClr val="accent3"/>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DE5BFD" w14:textId="77777777" w:rsidR="00D8016B" w:rsidRPr="00260802" w:rsidRDefault="00D8016B" w:rsidP="0084203E">
                            <w:pPr>
                              <w:jc w:val="center"/>
                              <w:rPr>
                                <w:b/>
                                <w:sz w:val="16"/>
                                <w:szCs w:val="16"/>
                              </w:rPr>
                            </w:pPr>
                            <w:r w:rsidRPr="00260802">
                              <w:rPr>
                                <w:b/>
                                <w:sz w:val="16"/>
                                <w:szCs w:val="16"/>
                              </w:rPr>
                              <w:t>Check the Table Space &amp; Extents in Target</w:t>
                            </w:r>
                            <w:r>
                              <w:rPr>
                                <w:b/>
                                <w:sz w:val="16"/>
                                <w:szCs w:val="16"/>
                              </w:rPr>
                              <w:t xml:space="preserve"> Zone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1CB0E" id="Flowchart: Predefined Process 12" o:spid="_x0000_s1032" type="#_x0000_t112" style="position:absolute;margin-left:174.75pt;margin-top:7.65pt;width:92.85pt;height:49.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" fillcolor="#f4bf2e [3206]" strokecolor="#ce990b [2406]" strokeweight="1pt">
                <v:textbox>
                  <w:txbxContent>
                    <w:p w14:paraId="7CDE5BFD" w14:textId="77777777" w:rsidR="00D8016B" w:rsidRPr="00260802" w:rsidRDefault="00D8016B" w:rsidP="0084203E">
                      <w:pPr>
                        <w:jc w:val="center"/>
                        <w:rPr>
                          <w:b/>
                          <w:sz w:val="16"/>
                          <w:szCs w:val="16"/>
                        </w:rPr>
                      </w:pPr>
                      <w:r w:rsidRPr="00260802">
                        <w:rPr>
                          <w:b/>
                          <w:sz w:val="16"/>
                          <w:szCs w:val="16"/>
                        </w:rPr>
                        <w:t>Check the Table Space &amp; Extents in Target</w:t>
                      </w:r>
                      <w:r>
                        <w:rPr>
                          <w:b/>
                          <w:sz w:val="16"/>
                          <w:szCs w:val="16"/>
                        </w:rPr>
                        <w:t xml:space="preserve"> Zone</w:t>
                      </w:r>
                    </w:p>
                  </w:txbxContent>
                </v:textbox>
              </v:shape>
            </w:pict>
          </mc:Fallback>
        </mc:AlternateContent>
      </w:r>
    </w:p>
    <w:p w14:paraId="3E22E39B" w14:textId="77777777" w:rsidR="0084203E" w:rsidRDefault="0084203E" w:rsidP="0084203E">
      <w:pPr>
        <w:rPr>
          <w:rFonts w:cstheme="minorHAnsi"/>
          <w:sz w:val="20"/>
          <w:szCs w:val="20"/>
        </w:rPr>
      </w:pPr>
    </w:p>
    <w:p w14:paraId="5B827FE8" w14:textId="77777777" w:rsidR="0084203E" w:rsidRDefault="0084203E" w:rsidP="0084203E">
      <w:pPr>
        <w:rPr>
          <w:rFonts w:cstheme="minorHAnsi"/>
          <w:sz w:val="20"/>
          <w:szCs w:val="20"/>
        </w:rPr>
      </w:pPr>
      <w:r>
        <w:rPr>
          <w:rFonts w:cstheme="minorHAnsi"/>
          <w:noProof/>
          <w:sz w:val="20"/>
          <w:szCs w:val="20"/>
        </w:rPr>
        <mc:AlternateContent>
          <mc:Choice Requires="wps">
            <w:drawing>
              <wp:anchor distT="0" distB="0" distL="114300" distR="114300" simplePos="0" relativeHeight="251720704" behindDoc="0" locked="0" layoutInCell="1" allowOverlap="1" wp14:anchorId="0E19FBEB" wp14:editId="15E2252A">
                <wp:simplePos x="0" y="0"/>
                <wp:positionH relativeFrom="column">
                  <wp:posOffset>2840109</wp:posOffset>
                </wp:positionH>
                <wp:positionV relativeFrom="paragraph">
                  <wp:posOffset>118110</wp:posOffset>
                </wp:positionV>
                <wp:extent cx="6985" cy="198755"/>
                <wp:effectExtent l="95250" t="19050" r="69215" b="48895"/>
                <wp:wrapNone/>
                <wp:docPr id="27" name="Straight Arrow Connector 27"/>
                <wp:cNvGraphicFramePr/>
                <a:graphic xmlns:a="http://schemas.openxmlformats.org/drawingml/2006/main">
                  <a:graphicData uri="http://schemas.microsoft.com/office/word/2010/wordprocessingShape">
                    <wps:wsp>
                      <wps:cNvCnPr/>
                      <wps:spPr>
                        <a:xfrm>
                          <a:off x="0" y="0"/>
                          <a:ext cx="6985" cy="19875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A151B6" id="Straight Arrow Connector 27" o:spid="_x0000_s1026" type="#_x0000_t32" style="position:absolute;margin-left:223.65pt;margin-top:9.3pt;width:.55pt;height:15.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" strokecolor="#5b9bd5 [3204]" strokeweight="2.25pt">
                <v:stroke endarrow="block" joinstyle="miter"/>
              </v:shape>
            </w:pict>
          </mc:Fallback>
        </mc:AlternateContent>
      </w:r>
    </w:p>
    <w:p w14:paraId="3871D5E0" w14:textId="77777777" w:rsidR="0084203E" w:rsidRDefault="0084203E" w:rsidP="0084203E">
      <w:pPr>
        <w:rPr>
          <w:rFonts w:cstheme="minorHAnsi"/>
          <w:sz w:val="20"/>
          <w:szCs w:val="20"/>
        </w:rPr>
      </w:pPr>
      <w:r>
        <w:rPr>
          <w:rFonts w:cstheme="minorHAnsi"/>
          <w:noProof/>
          <w:sz w:val="20"/>
          <w:szCs w:val="20"/>
        </w:rPr>
        <mc:AlternateContent>
          <mc:Choice Requires="wps">
            <w:drawing>
              <wp:anchor distT="0" distB="0" distL="114300" distR="114300" simplePos="0" relativeHeight="251726848" behindDoc="0" locked="0" layoutInCell="1" allowOverlap="1" wp14:anchorId="1FB877FA" wp14:editId="02DF82BF">
                <wp:simplePos x="0" y="0"/>
                <wp:positionH relativeFrom="column">
                  <wp:posOffset>3521915</wp:posOffset>
                </wp:positionH>
                <wp:positionV relativeFrom="paragraph">
                  <wp:posOffset>65896</wp:posOffset>
                </wp:positionV>
                <wp:extent cx="626807" cy="250661"/>
                <wp:effectExtent l="0" t="0" r="20955" b="16510"/>
                <wp:wrapNone/>
                <wp:docPr id="46" name="Flowchart: Alternate Process 46"/>
                <wp:cNvGraphicFramePr/>
                <a:graphic xmlns:a="http://schemas.openxmlformats.org/drawingml/2006/main">
                  <a:graphicData uri="http://schemas.microsoft.com/office/word/2010/wordprocessingShape">
                    <wps:wsp>
                      <wps:cNvSpPr/>
                      <wps:spPr>
                        <a:xfrm>
                          <a:off x="0" y="0"/>
                          <a:ext cx="626807" cy="250661"/>
                        </a:xfrm>
                        <a:prstGeom prst="flowChartAlternateProcess">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7BE39B" w14:textId="77777777" w:rsidR="00D8016B" w:rsidRPr="00DC255A" w:rsidRDefault="00D8016B" w:rsidP="0084203E">
                            <w:pPr>
                              <w:jc w:val="center"/>
                              <w:rPr>
                                <w:b/>
                                <w:sz w:val="16"/>
                                <w:szCs w:val="16"/>
                              </w:rPr>
                            </w:pPr>
                            <w:r w:rsidRPr="00DC255A">
                              <w:rPr>
                                <w:b/>
                                <w:sz w:val="16"/>
                                <w:szCs w:val="16"/>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FB877FA" id="Flowchart: Alternate Process 46" o:spid="_x0000_s1033" type="#_x0000_t176" style="position:absolute;margin-left:277.3pt;margin-top:5.2pt;width:49.35pt;height:19.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" fillcolor="white [3212]" strokecolor="white [3212]" strokeweight="1pt">
                <v:textbox>
                  <w:txbxContent>
                    <w:p w14:paraId="797BE39B" w14:textId="77777777" w:rsidR="00D8016B" w:rsidRPr="00DC255A" w:rsidRDefault="00D8016B" w:rsidP="0084203E">
                      <w:pPr>
                        <w:jc w:val="center"/>
                        <w:rPr>
                          <w:b/>
                          <w:sz w:val="16"/>
                          <w:szCs w:val="16"/>
                        </w:rPr>
                      </w:pPr>
                      <w:r w:rsidRPr="00DC255A">
                        <w:rPr>
                          <w:b/>
                          <w:sz w:val="16"/>
                          <w:szCs w:val="16"/>
                        </w:rPr>
                        <w:t>Yes</w:t>
                      </w:r>
                    </w:p>
                  </w:txbxContent>
                </v:textbox>
              </v:shape>
            </w:pict>
          </mc:Fallback>
        </mc:AlternateContent>
      </w:r>
      <w:r>
        <w:rPr>
          <w:rFonts w:cstheme="minorHAnsi"/>
          <w:noProof/>
          <w:sz w:val="20"/>
          <w:szCs w:val="20"/>
        </w:rPr>
        <mc:AlternateContent>
          <mc:Choice Requires="wps">
            <w:drawing>
              <wp:anchor distT="0" distB="0" distL="114300" distR="114300" simplePos="0" relativeHeight="251712512" behindDoc="0" locked="0" layoutInCell="1" allowOverlap="1" wp14:anchorId="53A79375" wp14:editId="5ED0C094">
                <wp:simplePos x="0" y="0"/>
                <wp:positionH relativeFrom="column">
                  <wp:posOffset>2175387</wp:posOffset>
                </wp:positionH>
                <wp:positionV relativeFrom="paragraph">
                  <wp:posOffset>31955</wp:posOffset>
                </wp:positionV>
                <wp:extent cx="1334647" cy="707922"/>
                <wp:effectExtent l="19050" t="19050" r="18415" b="35560"/>
                <wp:wrapNone/>
                <wp:docPr id="13" name="Flowchart: Decision 13"/>
                <wp:cNvGraphicFramePr/>
                <a:graphic xmlns:a="http://schemas.openxmlformats.org/drawingml/2006/main">
                  <a:graphicData uri="http://schemas.microsoft.com/office/word/2010/wordprocessingShape">
                    <wps:wsp>
                      <wps:cNvSpPr/>
                      <wps:spPr>
                        <a:xfrm>
                          <a:off x="0" y="0"/>
                          <a:ext cx="1334647" cy="707922"/>
                        </a:xfrm>
                        <a:prstGeom prst="flowChartDecision">
                          <a:avLst/>
                        </a:prstGeom>
                        <a:solidFill>
                          <a:schemeClr val="accent6">
                            <a:lumMod val="60000"/>
                            <a:lumOff val="4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D7A453" w14:textId="77777777" w:rsidR="00D8016B" w:rsidRPr="00260802" w:rsidRDefault="00D8016B" w:rsidP="0084203E">
                            <w:pPr>
                              <w:jc w:val="center"/>
                              <w:rPr>
                                <w:b/>
                                <w:sz w:val="16"/>
                                <w:szCs w:val="16"/>
                              </w:rPr>
                            </w:pPr>
                            <w:r>
                              <w:rPr>
                                <w:b/>
                                <w:sz w:val="16"/>
                                <w:szCs w:val="16"/>
                              </w:rPr>
                              <w:t>To 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79375" id="Flowchart: Decision 13" o:spid="_x0000_s1034" type="#_x0000_t110" style="position:absolute;margin-left:171.3pt;margin-top:2.5pt;width:105.1pt;height:55.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" fillcolor="#f7978b [1945]" strokecolor="#f3533f [3209]" strokeweight="1pt">
                <v:textbox>
                  <w:txbxContent>
                    <w:p w14:paraId="20D7A453" w14:textId="77777777" w:rsidR="00D8016B" w:rsidRPr="00260802" w:rsidRDefault="00D8016B" w:rsidP="0084203E">
                      <w:pPr>
                        <w:jc w:val="center"/>
                        <w:rPr>
                          <w:b/>
                          <w:sz w:val="16"/>
                          <w:szCs w:val="16"/>
                        </w:rPr>
                      </w:pPr>
                      <w:r>
                        <w:rPr>
                          <w:b/>
                          <w:sz w:val="16"/>
                          <w:szCs w:val="16"/>
                        </w:rPr>
                        <w:t>To Extend</w:t>
                      </w:r>
                    </w:p>
                  </w:txbxContent>
                </v:textbox>
              </v:shape>
            </w:pict>
          </mc:Fallback>
        </mc:AlternateContent>
      </w:r>
    </w:p>
    <w:p w14:paraId="0226D01D" w14:textId="77777777" w:rsidR="0084203E" w:rsidRDefault="0084203E" w:rsidP="0084203E">
      <w:pPr>
        <w:rPr>
          <w:rFonts w:cstheme="minorHAnsi"/>
          <w:sz w:val="20"/>
          <w:szCs w:val="20"/>
        </w:rPr>
      </w:pPr>
      <w:r>
        <w:rPr>
          <w:rFonts w:cstheme="minorHAnsi"/>
          <w:noProof/>
          <w:sz w:val="20"/>
          <w:szCs w:val="20"/>
        </w:rPr>
        <mc:AlternateContent>
          <mc:Choice Requires="wps">
            <w:drawing>
              <wp:anchor distT="0" distB="0" distL="114300" distR="114300" simplePos="0" relativeHeight="251728896" behindDoc="0" locked="0" layoutInCell="1" allowOverlap="1" wp14:anchorId="0978CCC7" wp14:editId="7A54AE0E">
                <wp:simplePos x="0" y="0"/>
                <wp:positionH relativeFrom="margin">
                  <wp:posOffset>4790153</wp:posOffset>
                </wp:positionH>
                <wp:positionV relativeFrom="paragraph">
                  <wp:posOffset>189558</wp:posOffset>
                </wp:positionV>
                <wp:extent cx="803787" cy="435078"/>
                <wp:effectExtent l="0" t="0" r="15875" b="22225"/>
                <wp:wrapNone/>
                <wp:docPr id="50" name="Flowchart: Delay 50"/>
                <wp:cNvGraphicFramePr/>
                <a:graphic xmlns:a="http://schemas.openxmlformats.org/drawingml/2006/main">
                  <a:graphicData uri="http://schemas.microsoft.com/office/word/2010/wordprocessingShape">
                    <wps:wsp>
                      <wps:cNvSpPr/>
                      <wps:spPr>
                        <a:xfrm>
                          <a:off x="0" y="0"/>
                          <a:ext cx="803787" cy="435078"/>
                        </a:xfrm>
                        <a:prstGeom prst="flowChartDelay">
                          <a:avLst/>
                        </a:prstGeom>
                        <a:solidFill>
                          <a:schemeClr val="accent3">
                            <a:lumMod val="60000"/>
                            <a:lumOff val="40000"/>
                          </a:schemeClr>
                        </a:solidFill>
                        <a:ln>
                          <a:solidFill>
                            <a:schemeClr val="accent3">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C7D71A" w14:textId="77777777" w:rsidR="00D8016B" w:rsidRDefault="00D8016B" w:rsidP="0084203E">
                            <w:pPr>
                              <w:jc w:val="center"/>
                            </w:pPr>
                            <w:r>
                              <w:t>Notify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8CCC7" id="Flowchart: Delay 50" o:spid="_x0000_s1035" type="#_x0000_t135" style="position:absolute;margin-left:377.2pt;margin-top:14.95pt;width:63.3pt;height:34.2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" fillcolor="#f8d881 [1942]" strokecolor="#f8d881 [1942]" strokeweight="1pt">
                <v:textbox>
                  <w:txbxContent>
                    <w:p w14:paraId="0BC7D71A" w14:textId="77777777" w:rsidR="00D8016B" w:rsidRDefault="00D8016B" w:rsidP="0084203E">
                      <w:pPr>
                        <w:jc w:val="center"/>
                      </w:pPr>
                      <w:r>
                        <w:t>Notify</w:t>
                      </w:r>
                    </w:p>
                  </w:txbxContent>
                </v:textbox>
                <w10:wrap anchorx="margin"/>
              </v:shape>
            </w:pict>
          </mc:Fallback>
        </mc:AlternateContent>
      </w:r>
      <w:r>
        <w:rPr>
          <w:rFonts w:cstheme="minorHAnsi"/>
          <w:noProof/>
          <w:sz w:val="20"/>
          <w:szCs w:val="20"/>
        </w:rPr>
        <mc:AlternateContent>
          <mc:Choice Requires="wps">
            <w:drawing>
              <wp:anchor distT="0" distB="0" distL="114300" distR="114300" simplePos="0" relativeHeight="251727872" behindDoc="0" locked="0" layoutInCell="1" allowOverlap="1" wp14:anchorId="1DA63F08" wp14:editId="0DCCD7C6">
                <wp:simplePos x="0" y="0"/>
                <wp:positionH relativeFrom="column">
                  <wp:posOffset>3532238</wp:posOffset>
                </wp:positionH>
                <wp:positionV relativeFrom="paragraph">
                  <wp:posOffset>103730</wp:posOffset>
                </wp:positionV>
                <wp:extent cx="1334729" cy="162233"/>
                <wp:effectExtent l="0" t="0" r="75565" b="47625"/>
                <wp:wrapNone/>
                <wp:docPr id="49" name="Connector: Elbow 49"/>
                <wp:cNvGraphicFramePr/>
                <a:graphic xmlns:a="http://schemas.openxmlformats.org/drawingml/2006/main">
                  <a:graphicData uri="http://schemas.microsoft.com/office/word/2010/wordprocessingShape">
                    <wps:wsp>
                      <wps:cNvCnPr/>
                      <wps:spPr>
                        <a:xfrm>
                          <a:off x="0" y="0"/>
                          <a:ext cx="1334729" cy="162233"/>
                        </a:xfrm>
                        <a:prstGeom prst="bentConnector3">
                          <a:avLst>
                            <a:gd name="adj1" fmla="val 1002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907369" id="Connector: Elbow 49" o:spid="_x0000_s1026" type="#_x0000_t34" style="position:absolute;margin-left:278.15pt;margin-top:8.15pt;width:105.1pt;height:12.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" adj="21657" strokecolor="#5b9bd5 [3204]" strokeweight=".5pt">
                <v:stroke endarrow="block"/>
              </v:shape>
            </w:pict>
          </mc:Fallback>
        </mc:AlternateContent>
      </w:r>
    </w:p>
    <w:p w14:paraId="260AA4EE" w14:textId="77777777" w:rsidR="0084203E" w:rsidRDefault="0084203E" w:rsidP="0084203E">
      <w:pPr>
        <w:rPr>
          <w:rFonts w:cstheme="minorHAnsi"/>
          <w:sz w:val="20"/>
          <w:szCs w:val="20"/>
        </w:rPr>
      </w:pPr>
      <w:r>
        <w:rPr>
          <w:rFonts w:cstheme="minorHAnsi"/>
          <w:noProof/>
          <w:sz w:val="20"/>
          <w:szCs w:val="20"/>
        </w:rPr>
        <mc:AlternateContent>
          <mc:Choice Requires="wps">
            <w:drawing>
              <wp:anchor distT="0" distB="0" distL="114300" distR="114300" simplePos="0" relativeHeight="251729920" behindDoc="0" locked="0" layoutInCell="1" allowOverlap="1" wp14:anchorId="067E6D72" wp14:editId="3B396FD4">
                <wp:simplePos x="0" y="0"/>
                <wp:positionH relativeFrom="column">
                  <wp:posOffset>2165575</wp:posOffset>
                </wp:positionH>
                <wp:positionV relativeFrom="paragraph">
                  <wp:posOffset>143285</wp:posOffset>
                </wp:positionV>
                <wp:extent cx="626807" cy="250661"/>
                <wp:effectExtent l="0" t="0" r="20955" b="16510"/>
                <wp:wrapNone/>
                <wp:docPr id="51" name="Flowchart: Alternate Process 51"/>
                <wp:cNvGraphicFramePr/>
                <a:graphic xmlns:a="http://schemas.openxmlformats.org/drawingml/2006/main">
                  <a:graphicData uri="http://schemas.microsoft.com/office/word/2010/wordprocessingShape">
                    <wps:wsp>
                      <wps:cNvSpPr/>
                      <wps:spPr>
                        <a:xfrm>
                          <a:off x="0" y="0"/>
                          <a:ext cx="626807" cy="250661"/>
                        </a:xfrm>
                        <a:prstGeom prst="flowChartAlternateProcess">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93B6D9" w14:textId="77777777" w:rsidR="00D8016B" w:rsidRPr="00DC255A" w:rsidRDefault="00D8016B" w:rsidP="0084203E">
                            <w:pPr>
                              <w:jc w:val="center"/>
                              <w:rPr>
                                <w:b/>
                                <w:sz w:val="16"/>
                                <w:szCs w:val="16"/>
                              </w:rPr>
                            </w:pPr>
                            <w:r>
                              <w:rPr>
                                <w:b/>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67E6D72" id="Flowchart: Alternate Process 51" o:spid="_x0000_s1036" type="#_x0000_t176" style="position:absolute;margin-left:170.5pt;margin-top:11.3pt;width:49.35pt;height:19.7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" fillcolor="white [3212]" strokecolor="white [3212]" strokeweight="1pt">
                <v:textbox>
                  <w:txbxContent>
                    <w:p w14:paraId="0C93B6D9" w14:textId="77777777" w:rsidR="00D8016B" w:rsidRPr="00DC255A" w:rsidRDefault="00D8016B" w:rsidP="0084203E">
                      <w:pPr>
                        <w:jc w:val="center"/>
                        <w:rPr>
                          <w:b/>
                          <w:sz w:val="16"/>
                          <w:szCs w:val="16"/>
                        </w:rPr>
                      </w:pPr>
                      <w:r>
                        <w:rPr>
                          <w:b/>
                          <w:sz w:val="16"/>
                          <w:szCs w:val="16"/>
                        </w:rPr>
                        <w:t>No</w:t>
                      </w:r>
                    </w:p>
                  </w:txbxContent>
                </v:textbox>
              </v:shape>
            </w:pict>
          </mc:Fallback>
        </mc:AlternateContent>
      </w:r>
      <w:r>
        <w:rPr>
          <w:rFonts w:cstheme="minorHAnsi"/>
          <w:noProof/>
          <w:sz w:val="20"/>
          <w:szCs w:val="20"/>
        </w:rPr>
        <mc:AlternateContent>
          <mc:Choice Requires="wps">
            <w:drawing>
              <wp:anchor distT="0" distB="0" distL="114300" distR="114300" simplePos="0" relativeHeight="251721728" behindDoc="0" locked="0" layoutInCell="1" allowOverlap="1" wp14:anchorId="2583E173" wp14:editId="4F6CAC8D">
                <wp:simplePos x="0" y="0"/>
                <wp:positionH relativeFrom="column">
                  <wp:posOffset>2831690</wp:posOffset>
                </wp:positionH>
                <wp:positionV relativeFrom="paragraph">
                  <wp:posOffset>160225</wp:posOffset>
                </wp:positionV>
                <wp:extent cx="0" cy="266003"/>
                <wp:effectExtent l="95250" t="0" r="57150" b="39370"/>
                <wp:wrapNone/>
                <wp:docPr id="29" name="Straight Arrow Connector 29"/>
                <wp:cNvGraphicFramePr/>
                <a:graphic xmlns:a="http://schemas.openxmlformats.org/drawingml/2006/main">
                  <a:graphicData uri="http://schemas.microsoft.com/office/word/2010/wordprocessingShape">
                    <wps:wsp>
                      <wps:cNvCnPr/>
                      <wps:spPr>
                        <a:xfrm>
                          <a:off x="0" y="0"/>
                          <a:ext cx="0" cy="26600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A0AE76" id="Straight Arrow Connector 29" o:spid="_x0000_s1026" type="#_x0000_t32" style="position:absolute;margin-left:222.95pt;margin-top:12.6pt;width:0;height:20.9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" strokecolor="#5b9bd5 [3204]" strokeweight="2.25pt">
                <v:stroke endarrow="block" joinstyle="miter"/>
              </v:shape>
            </w:pict>
          </mc:Fallback>
        </mc:AlternateContent>
      </w:r>
    </w:p>
    <w:p w14:paraId="01660161" w14:textId="77777777" w:rsidR="0084203E" w:rsidRDefault="0084203E" w:rsidP="0084203E">
      <w:pPr>
        <w:rPr>
          <w:rFonts w:cstheme="minorHAnsi"/>
          <w:sz w:val="20"/>
          <w:szCs w:val="20"/>
        </w:rPr>
      </w:pPr>
      <w:r>
        <w:rPr>
          <w:rFonts w:cstheme="minorHAnsi"/>
          <w:noProof/>
          <w:sz w:val="20"/>
          <w:szCs w:val="20"/>
        </w:rPr>
        <mc:AlternateContent>
          <mc:Choice Requires="wps">
            <w:drawing>
              <wp:anchor distT="0" distB="0" distL="114300" distR="114300" simplePos="0" relativeHeight="251736064" behindDoc="0" locked="0" layoutInCell="1" allowOverlap="1" wp14:anchorId="17248AC5" wp14:editId="6FEC7078">
                <wp:simplePos x="0" y="0"/>
                <wp:positionH relativeFrom="column">
                  <wp:posOffset>3429000</wp:posOffset>
                </wp:positionH>
                <wp:positionV relativeFrom="paragraph">
                  <wp:posOffset>55552</wp:posOffset>
                </wp:positionV>
                <wp:extent cx="1474839" cy="2035278"/>
                <wp:effectExtent l="38100" t="0" r="30480" b="98425"/>
                <wp:wrapNone/>
                <wp:docPr id="77" name="Connector: Elbow 77"/>
                <wp:cNvGraphicFramePr/>
                <a:graphic xmlns:a="http://schemas.openxmlformats.org/drawingml/2006/main">
                  <a:graphicData uri="http://schemas.microsoft.com/office/word/2010/wordprocessingShape">
                    <wps:wsp>
                      <wps:cNvCnPr/>
                      <wps:spPr>
                        <a:xfrm flipH="1">
                          <a:off x="0" y="0"/>
                          <a:ext cx="1474839" cy="2035278"/>
                        </a:xfrm>
                        <a:prstGeom prst="bentConnector3">
                          <a:avLst>
                            <a:gd name="adj1" fmla="val 48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02AA9D" id="Connector: Elbow 77" o:spid="_x0000_s1026" type="#_x0000_t34" style="position:absolute;margin-left:270pt;margin-top:4.35pt;width:116.15pt;height:160.25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" adj="105" strokecolor="#5b9bd5 [3204]" strokeweight=".5pt">
                <v:stroke endarrow="block"/>
              </v:shape>
            </w:pict>
          </mc:Fallback>
        </mc:AlternateContent>
      </w:r>
      <w:r>
        <w:rPr>
          <w:rFonts w:cstheme="minorHAnsi"/>
          <w:noProof/>
          <w:sz w:val="20"/>
          <w:szCs w:val="20"/>
        </w:rPr>
        <mc:AlternateContent>
          <mc:Choice Requires="wps">
            <w:drawing>
              <wp:anchor distT="0" distB="0" distL="114300" distR="114300" simplePos="0" relativeHeight="251713536" behindDoc="0" locked="0" layoutInCell="1" allowOverlap="1" wp14:anchorId="5CA3A1AE" wp14:editId="0C7E743E">
                <wp:simplePos x="0" y="0"/>
                <wp:positionH relativeFrom="column">
                  <wp:posOffset>2249129</wp:posOffset>
                </wp:positionH>
                <wp:positionV relativeFrom="paragraph">
                  <wp:posOffset>129294</wp:posOffset>
                </wp:positionV>
                <wp:extent cx="1179339" cy="663678"/>
                <wp:effectExtent l="0" t="0" r="20955" b="22225"/>
                <wp:wrapNone/>
                <wp:docPr id="14" name="Flowchart: Predefined Process 14"/>
                <wp:cNvGraphicFramePr/>
                <a:graphic xmlns:a="http://schemas.openxmlformats.org/drawingml/2006/main">
                  <a:graphicData uri="http://schemas.microsoft.com/office/word/2010/wordprocessingShape">
                    <wps:wsp>
                      <wps:cNvSpPr/>
                      <wps:spPr>
                        <a:xfrm>
                          <a:off x="0" y="0"/>
                          <a:ext cx="1179339" cy="663678"/>
                        </a:xfrm>
                        <a:prstGeom prst="flowChartPredefinedProcess">
                          <a:avLst/>
                        </a:prstGeom>
                        <a:solidFill>
                          <a:schemeClr val="accent3"/>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DA515D" w14:textId="77777777" w:rsidR="00D8016B" w:rsidRPr="00404CFA" w:rsidRDefault="00D8016B" w:rsidP="0084203E">
                            <w:pPr>
                              <w:jc w:val="center"/>
                              <w:rPr>
                                <w:b/>
                                <w:sz w:val="16"/>
                                <w:szCs w:val="16"/>
                              </w:rPr>
                            </w:pPr>
                            <w:r w:rsidRPr="00404CFA">
                              <w:rPr>
                                <w:b/>
                                <w:sz w:val="16"/>
                                <w:szCs w:val="16"/>
                              </w:rPr>
                              <w:t xml:space="preserve">Check the Source Master Tables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3A1AE" id="Flowchart: Predefined Process 14" o:spid="_x0000_s1037" type="#_x0000_t112" style="position:absolute;margin-left:177.1pt;margin-top:10.2pt;width:92.85pt;height:52.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" fillcolor="#f4bf2e [3206]" strokecolor="#ce990b [2406]" strokeweight="1pt">
                <v:textbox>
                  <w:txbxContent>
                    <w:p w14:paraId="19DA515D" w14:textId="77777777" w:rsidR="00D8016B" w:rsidRPr="00404CFA" w:rsidRDefault="00D8016B" w:rsidP="0084203E">
                      <w:pPr>
                        <w:jc w:val="center"/>
                        <w:rPr>
                          <w:b/>
                          <w:sz w:val="16"/>
                          <w:szCs w:val="16"/>
                        </w:rPr>
                      </w:pPr>
                      <w:r w:rsidRPr="00404CFA">
                        <w:rPr>
                          <w:b/>
                          <w:sz w:val="16"/>
                          <w:szCs w:val="16"/>
                        </w:rPr>
                        <w:t xml:space="preserve">Check the Source Master Tables </w:t>
                      </w:r>
                    </w:p>
                  </w:txbxContent>
                </v:textbox>
              </v:shape>
            </w:pict>
          </mc:Fallback>
        </mc:AlternateContent>
      </w:r>
    </w:p>
    <w:p w14:paraId="414F9239" w14:textId="77777777" w:rsidR="0084203E" w:rsidRDefault="0084203E" w:rsidP="0084203E">
      <w:pPr>
        <w:rPr>
          <w:rFonts w:cstheme="minorHAnsi"/>
          <w:sz w:val="20"/>
          <w:szCs w:val="20"/>
        </w:rPr>
      </w:pPr>
    </w:p>
    <w:p w14:paraId="24A96017" w14:textId="77777777" w:rsidR="0084203E" w:rsidRDefault="0084203E" w:rsidP="0084203E">
      <w:pPr>
        <w:rPr>
          <w:rFonts w:cstheme="minorHAnsi"/>
          <w:sz w:val="20"/>
          <w:szCs w:val="20"/>
        </w:rPr>
      </w:pPr>
      <w:r>
        <w:rPr>
          <w:rFonts w:cstheme="minorHAnsi"/>
          <w:noProof/>
          <w:sz w:val="20"/>
          <w:szCs w:val="20"/>
        </w:rPr>
        <mc:AlternateContent>
          <mc:Choice Requires="wps">
            <w:drawing>
              <wp:anchor distT="0" distB="0" distL="114300" distR="114300" simplePos="0" relativeHeight="251722752" behindDoc="0" locked="0" layoutInCell="1" allowOverlap="1" wp14:anchorId="6A3E34CE" wp14:editId="6F7CAB35">
                <wp:simplePos x="0" y="0"/>
                <wp:positionH relativeFrom="column">
                  <wp:posOffset>2865877</wp:posOffset>
                </wp:positionH>
                <wp:positionV relativeFrom="paragraph">
                  <wp:posOffset>211189</wp:posOffset>
                </wp:positionV>
                <wp:extent cx="0" cy="266003"/>
                <wp:effectExtent l="95250" t="0" r="57150" b="39370"/>
                <wp:wrapNone/>
                <wp:docPr id="30" name="Straight Arrow Connector 30"/>
                <wp:cNvGraphicFramePr/>
                <a:graphic xmlns:a="http://schemas.openxmlformats.org/drawingml/2006/main">
                  <a:graphicData uri="http://schemas.microsoft.com/office/word/2010/wordprocessingShape">
                    <wps:wsp>
                      <wps:cNvCnPr/>
                      <wps:spPr>
                        <a:xfrm>
                          <a:off x="0" y="0"/>
                          <a:ext cx="0" cy="26600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437A8A" id="Straight Arrow Connector 30" o:spid="_x0000_s1026" type="#_x0000_t32" style="position:absolute;margin-left:225.65pt;margin-top:16.65pt;width:0;height:20.9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" strokecolor="#5b9bd5 [3204]" strokeweight="2.25pt">
                <v:stroke endarrow="block" joinstyle="miter"/>
              </v:shape>
            </w:pict>
          </mc:Fallback>
        </mc:AlternateContent>
      </w:r>
    </w:p>
    <w:p w14:paraId="10D806F5" w14:textId="77777777" w:rsidR="0084203E" w:rsidRDefault="0084203E" w:rsidP="0084203E">
      <w:pPr>
        <w:rPr>
          <w:rFonts w:cstheme="minorHAnsi"/>
          <w:sz w:val="20"/>
          <w:szCs w:val="20"/>
        </w:rPr>
      </w:pPr>
      <w:r>
        <w:rPr>
          <w:rFonts w:cstheme="minorHAnsi"/>
          <w:noProof/>
          <w:sz w:val="20"/>
          <w:szCs w:val="20"/>
        </w:rPr>
        <mc:AlternateContent>
          <mc:Choice Requires="wps">
            <w:drawing>
              <wp:anchor distT="0" distB="0" distL="114300" distR="114300" simplePos="0" relativeHeight="251734016" behindDoc="0" locked="0" layoutInCell="1" allowOverlap="1" wp14:anchorId="1CC1116F" wp14:editId="35C6887F">
                <wp:simplePos x="0" y="0"/>
                <wp:positionH relativeFrom="column">
                  <wp:posOffset>3468350</wp:posOffset>
                </wp:positionH>
                <wp:positionV relativeFrom="paragraph">
                  <wp:posOffset>45290</wp:posOffset>
                </wp:positionV>
                <wp:extent cx="626745" cy="250190"/>
                <wp:effectExtent l="0" t="0" r="20955" b="16510"/>
                <wp:wrapNone/>
                <wp:docPr id="75" name="Flowchart: Alternate Process 75"/>
                <wp:cNvGraphicFramePr/>
                <a:graphic xmlns:a="http://schemas.openxmlformats.org/drawingml/2006/main">
                  <a:graphicData uri="http://schemas.microsoft.com/office/word/2010/wordprocessingShape">
                    <wps:wsp>
                      <wps:cNvSpPr/>
                      <wps:spPr>
                        <a:xfrm>
                          <a:off x="0" y="0"/>
                          <a:ext cx="626745" cy="250190"/>
                        </a:xfrm>
                        <a:prstGeom prst="flowChartAlternateProcess">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702EE8" w14:textId="77777777" w:rsidR="00D8016B" w:rsidRPr="00DC255A" w:rsidRDefault="00D8016B" w:rsidP="0084203E">
                            <w:pPr>
                              <w:jc w:val="center"/>
                              <w:rPr>
                                <w:b/>
                                <w:sz w:val="16"/>
                                <w:szCs w:val="16"/>
                              </w:rPr>
                            </w:pPr>
                            <w:r>
                              <w:rPr>
                                <w:b/>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CC1116F" id="Flowchart: Alternate Process 75" o:spid="_x0000_s1038" type="#_x0000_t176" style="position:absolute;margin-left:273.1pt;margin-top:3.55pt;width:49.35pt;height:19.7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" fillcolor="white [3212]" strokecolor="white [3212]" strokeweight="1pt">
                <v:textbox>
                  <w:txbxContent>
                    <w:p w14:paraId="67702EE8" w14:textId="77777777" w:rsidR="00D8016B" w:rsidRPr="00DC255A" w:rsidRDefault="00D8016B" w:rsidP="0084203E">
                      <w:pPr>
                        <w:jc w:val="center"/>
                        <w:rPr>
                          <w:b/>
                          <w:sz w:val="16"/>
                          <w:szCs w:val="16"/>
                        </w:rPr>
                      </w:pPr>
                      <w:r>
                        <w:rPr>
                          <w:b/>
                          <w:sz w:val="16"/>
                          <w:szCs w:val="16"/>
                        </w:rPr>
                        <w:t>No</w:t>
                      </w:r>
                    </w:p>
                  </w:txbxContent>
                </v:textbox>
              </v:shape>
            </w:pict>
          </mc:Fallback>
        </mc:AlternateContent>
      </w:r>
      <w:r>
        <w:rPr>
          <w:rFonts w:cstheme="minorHAnsi"/>
          <w:noProof/>
          <w:sz w:val="20"/>
          <w:szCs w:val="20"/>
        </w:rPr>
        <mc:AlternateContent>
          <mc:Choice Requires="wps">
            <w:drawing>
              <wp:anchor distT="0" distB="0" distL="114300" distR="114300" simplePos="0" relativeHeight="251730944" behindDoc="0" locked="0" layoutInCell="1" allowOverlap="1" wp14:anchorId="1C6F3A51" wp14:editId="721D0885">
                <wp:simplePos x="0" y="0"/>
                <wp:positionH relativeFrom="margin">
                  <wp:posOffset>616728</wp:posOffset>
                </wp:positionH>
                <wp:positionV relativeFrom="paragraph">
                  <wp:posOffset>186813</wp:posOffset>
                </wp:positionV>
                <wp:extent cx="803787" cy="435078"/>
                <wp:effectExtent l="0" t="0" r="15875" b="22225"/>
                <wp:wrapNone/>
                <wp:docPr id="54" name="Flowchart: Delay 54"/>
                <wp:cNvGraphicFramePr/>
                <a:graphic xmlns:a="http://schemas.openxmlformats.org/drawingml/2006/main">
                  <a:graphicData uri="http://schemas.microsoft.com/office/word/2010/wordprocessingShape">
                    <wps:wsp>
                      <wps:cNvSpPr/>
                      <wps:spPr>
                        <a:xfrm>
                          <a:off x="0" y="0"/>
                          <a:ext cx="803787" cy="435078"/>
                        </a:xfrm>
                        <a:prstGeom prst="flowChartDelay">
                          <a:avLst/>
                        </a:prstGeom>
                        <a:solidFill>
                          <a:schemeClr val="accent3">
                            <a:lumMod val="60000"/>
                            <a:lumOff val="40000"/>
                          </a:schemeClr>
                        </a:solidFill>
                        <a:ln>
                          <a:solidFill>
                            <a:schemeClr val="accent3">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C4571E" w14:textId="77777777" w:rsidR="00D8016B" w:rsidRDefault="00D8016B" w:rsidP="0084203E">
                            <w:pPr>
                              <w:jc w:val="center"/>
                            </w:pPr>
                            <w:r>
                              <w:t>Notify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3A51" id="Flowchart: Delay 54" o:spid="_x0000_s1039" type="#_x0000_t135" style="position:absolute;margin-left:48.55pt;margin-top:14.7pt;width:63.3pt;height:34.2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" fillcolor="#f8d881 [1942]" strokecolor="#f8d881 [1942]" strokeweight="1pt">
                <v:textbox>
                  <w:txbxContent>
                    <w:p w14:paraId="55C4571E" w14:textId="77777777" w:rsidR="00D8016B" w:rsidRDefault="00D8016B" w:rsidP="0084203E">
                      <w:pPr>
                        <w:jc w:val="center"/>
                      </w:pPr>
                      <w:r>
                        <w:t>Notify</w:t>
                      </w:r>
                    </w:p>
                  </w:txbxContent>
                </v:textbox>
                <w10:wrap anchorx="margin"/>
              </v:shape>
            </w:pict>
          </mc:Fallback>
        </mc:AlternateContent>
      </w:r>
      <w:r>
        <w:rPr>
          <w:rFonts w:cstheme="minorHAnsi"/>
          <w:noProof/>
          <w:sz w:val="20"/>
          <w:szCs w:val="20"/>
        </w:rPr>
        <mc:AlternateContent>
          <mc:Choice Requires="wps">
            <w:drawing>
              <wp:anchor distT="0" distB="0" distL="114300" distR="114300" simplePos="0" relativeHeight="251714560" behindDoc="0" locked="0" layoutInCell="1" allowOverlap="1" wp14:anchorId="5EDCC103" wp14:editId="55E5831B">
                <wp:simplePos x="0" y="0"/>
                <wp:positionH relativeFrom="column">
                  <wp:posOffset>2217052</wp:posOffset>
                </wp:positionH>
                <wp:positionV relativeFrom="paragraph">
                  <wp:posOffset>164650</wp:posOffset>
                </wp:positionV>
                <wp:extent cx="1334647" cy="479322"/>
                <wp:effectExtent l="19050" t="19050" r="18415" b="35560"/>
                <wp:wrapNone/>
                <wp:docPr id="15" name="Flowchart: Decision 15"/>
                <wp:cNvGraphicFramePr/>
                <a:graphic xmlns:a="http://schemas.openxmlformats.org/drawingml/2006/main">
                  <a:graphicData uri="http://schemas.microsoft.com/office/word/2010/wordprocessingShape">
                    <wps:wsp>
                      <wps:cNvSpPr/>
                      <wps:spPr>
                        <a:xfrm>
                          <a:off x="0" y="0"/>
                          <a:ext cx="1334647" cy="479322"/>
                        </a:xfrm>
                        <a:prstGeom prst="flowChartDecision">
                          <a:avLst/>
                        </a:prstGeom>
                        <a:solidFill>
                          <a:schemeClr val="accent6">
                            <a:lumMod val="60000"/>
                            <a:lumOff val="4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4EF5C2" w14:textId="77777777" w:rsidR="00D8016B" w:rsidRPr="00260802" w:rsidRDefault="00D8016B" w:rsidP="0084203E">
                            <w:pPr>
                              <w:jc w:val="center"/>
                              <w:rPr>
                                <w:b/>
                                <w:sz w:val="16"/>
                                <w:szCs w:val="16"/>
                              </w:rPr>
                            </w:pPr>
                            <w:r w:rsidRPr="00260802">
                              <w:rPr>
                                <w:b/>
                                <w:sz w:val="16"/>
                                <w:szCs w:val="16"/>
                              </w:rPr>
                              <w:t>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CC103" id="Flowchart: Decision 15" o:spid="_x0000_s1040" type="#_x0000_t110" style="position:absolute;margin-left:174.55pt;margin-top:12.95pt;width:105.1pt;height:37.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" fillcolor="#f7978b [1945]" strokecolor="#f3533f [3209]" strokeweight="1pt">
                <v:textbox>
                  <w:txbxContent>
                    <w:p w14:paraId="684EF5C2" w14:textId="77777777" w:rsidR="00D8016B" w:rsidRPr="00260802" w:rsidRDefault="00D8016B" w:rsidP="0084203E">
                      <w:pPr>
                        <w:jc w:val="center"/>
                        <w:rPr>
                          <w:b/>
                          <w:sz w:val="16"/>
                          <w:szCs w:val="16"/>
                        </w:rPr>
                      </w:pPr>
                      <w:r w:rsidRPr="00260802">
                        <w:rPr>
                          <w:b/>
                          <w:sz w:val="16"/>
                          <w:szCs w:val="16"/>
                        </w:rPr>
                        <w:t>Change</w:t>
                      </w:r>
                    </w:p>
                  </w:txbxContent>
                </v:textbox>
              </v:shape>
            </w:pict>
          </mc:Fallback>
        </mc:AlternateContent>
      </w:r>
    </w:p>
    <w:p w14:paraId="4A8FAC1C" w14:textId="77777777" w:rsidR="0084203E" w:rsidRDefault="0084203E" w:rsidP="0084203E">
      <w:pPr>
        <w:rPr>
          <w:rFonts w:cstheme="minorHAnsi"/>
          <w:sz w:val="20"/>
          <w:szCs w:val="20"/>
        </w:rPr>
      </w:pPr>
      <w:r>
        <w:rPr>
          <w:rFonts w:cstheme="minorHAnsi"/>
          <w:noProof/>
          <w:sz w:val="20"/>
          <w:szCs w:val="20"/>
        </w:rPr>
        <mc:AlternateContent>
          <mc:Choice Requires="wps">
            <w:drawing>
              <wp:anchor distT="0" distB="0" distL="114300" distR="114300" simplePos="0" relativeHeight="251735040" behindDoc="0" locked="0" layoutInCell="1" allowOverlap="1" wp14:anchorId="60E375AD" wp14:editId="11266A02">
                <wp:simplePos x="0" y="0"/>
                <wp:positionH relativeFrom="column">
                  <wp:posOffset>3553766</wp:posOffset>
                </wp:positionH>
                <wp:positionV relativeFrom="paragraph">
                  <wp:posOffset>113911</wp:posOffset>
                </wp:positionV>
                <wp:extent cx="1003485" cy="1622466"/>
                <wp:effectExtent l="0" t="0" r="82550" b="53975"/>
                <wp:wrapNone/>
                <wp:docPr id="76" name="Connector: Elbow 76"/>
                <wp:cNvGraphicFramePr/>
                <a:graphic xmlns:a="http://schemas.openxmlformats.org/drawingml/2006/main">
                  <a:graphicData uri="http://schemas.microsoft.com/office/word/2010/wordprocessingShape">
                    <wps:wsp>
                      <wps:cNvCnPr/>
                      <wps:spPr>
                        <a:xfrm>
                          <a:off x="0" y="0"/>
                          <a:ext cx="1003485" cy="1622466"/>
                        </a:xfrm>
                        <a:prstGeom prst="bentConnector3">
                          <a:avLst>
                            <a:gd name="adj1" fmla="val 9996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9A118E" id="Connector: Elbow 76" o:spid="_x0000_s1026" type="#_x0000_t34" style="position:absolute;margin-left:279.8pt;margin-top:8.95pt;width:79pt;height:127.7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" adj="21592" strokecolor="#5b9bd5 [3204]" strokeweight=".5pt">
                <v:stroke endarrow="block"/>
              </v:shape>
            </w:pict>
          </mc:Fallback>
        </mc:AlternateContent>
      </w:r>
      <w:r>
        <w:rPr>
          <w:rFonts w:cstheme="minorHAnsi"/>
          <w:noProof/>
          <w:sz w:val="20"/>
          <w:szCs w:val="20"/>
        </w:rPr>
        <mc:AlternateContent>
          <mc:Choice Requires="wps">
            <w:drawing>
              <wp:anchor distT="0" distB="0" distL="114300" distR="114300" simplePos="0" relativeHeight="251732992" behindDoc="0" locked="0" layoutInCell="1" allowOverlap="1" wp14:anchorId="09BD8162" wp14:editId="461937FC">
                <wp:simplePos x="0" y="0"/>
                <wp:positionH relativeFrom="column">
                  <wp:posOffset>1393723</wp:posOffset>
                </wp:positionH>
                <wp:positionV relativeFrom="paragraph">
                  <wp:posOffset>99306</wp:posOffset>
                </wp:positionV>
                <wp:extent cx="833283" cy="14748"/>
                <wp:effectExtent l="38100" t="76200" r="0" b="80645"/>
                <wp:wrapNone/>
                <wp:docPr id="74" name="Straight Arrow Connector 74"/>
                <wp:cNvGraphicFramePr/>
                <a:graphic xmlns:a="http://schemas.openxmlformats.org/drawingml/2006/main">
                  <a:graphicData uri="http://schemas.microsoft.com/office/word/2010/wordprocessingShape">
                    <wps:wsp>
                      <wps:cNvCnPr/>
                      <wps:spPr>
                        <a:xfrm flipH="1" flipV="1">
                          <a:off x="0" y="0"/>
                          <a:ext cx="833283" cy="147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AA485A" id="Straight Arrow Connector 74" o:spid="_x0000_s1026" type="#_x0000_t32" style="position:absolute;margin-left:109.75pt;margin-top:7.8pt;width:65.6pt;height:1.15pt;flip:x 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" strokecolor="#5b9bd5 [3204]" strokeweight=".5pt">
                <v:stroke endarrow="block" joinstyle="miter"/>
              </v:shape>
            </w:pict>
          </mc:Fallback>
        </mc:AlternateContent>
      </w:r>
    </w:p>
    <w:p w14:paraId="04CA967A" w14:textId="77777777" w:rsidR="0084203E" w:rsidRDefault="0084203E" w:rsidP="0084203E">
      <w:pPr>
        <w:rPr>
          <w:rFonts w:cstheme="minorHAnsi"/>
          <w:sz w:val="20"/>
          <w:szCs w:val="20"/>
        </w:rPr>
      </w:pPr>
      <w:r>
        <w:rPr>
          <w:rFonts w:cstheme="minorHAnsi"/>
          <w:noProof/>
          <w:sz w:val="20"/>
          <w:szCs w:val="20"/>
        </w:rPr>
        <mc:AlternateContent>
          <mc:Choice Requires="wps">
            <w:drawing>
              <wp:anchor distT="0" distB="0" distL="114300" distR="114300" simplePos="0" relativeHeight="251705344" behindDoc="0" locked="0" layoutInCell="1" allowOverlap="1" wp14:anchorId="50859EE7" wp14:editId="312DF463">
                <wp:simplePos x="0" y="0"/>
                <wp:positionH relativeFrom="column">
                  <wp:posOffset>2172314</wp:posOffset>
                </wp:positionH>
                <wp:positionV relativeFrom="paragraph">
                  <wp:posOffset>10304</wp:posOffset>
                </wp:positionV>
                <wp:extent cx="626745" cy="250190"/>
                <wp:effectExtent l="0" t="0" r="20955" b="16510"/>
                <wp:wrapNone/>
                <wp:docPr id="53" name="Flowchart: Alternate Process 53"/>
                <wp:cNvGraphicFramePr/>
                <a:graphic xmlns:a="http://schemas.openxmlformats.org/drawingml/2006/main">
                  <a:graphicData uri="http://schemas.microsoft.com/office/word/2010/wordprocessingShape">
                    <wps:wsp>
                      <wps:cNvSpPr/>
                      <wps:spPr>
                        <a:xfrm>
                          <a:off x="0" y="0"/>
                          <a:ext cx="626745" cy="250190"/>
                        </a:xfrm>
                        <a:prstGeom prst="flowChartAlternateProcess">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3707D7" w14:textId="77777777" w:rsidR="00D8016B" w:rsidRPr="00DC255A" w:rsidRDefault="00D8016B" w:rsidP="0084203E">
                            <w:pPr>
                              <w:jc w:val="center"/>
                              <w:rPr>
                                <w:b/>
                                <w:sz w:val="16"/>
                                <w:szCs w:val="16"/>
                              </w:rPr>
                            </w:pPr>
                            <w:r w:rsidRPr="00DC255A">
                              <w:rPr>
                                <w:b/>
                                <w:sz w:val="16"/>
                                <w:szCs w:val="16"/>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859EE7" id="Flowchart: Alternate Process 53" o:spid="_x0000_s1041" type="#_x0000_t176" style="position:absolute;margin-left:171.05pt;margin-top:.8pt;width:49.35pt;height:19.7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" fillcolor="white [3212]" strokecolor="white [3212]" strokeweight="1pt">
                <v:textbox>
                  <w:txbxContent>
                    <w:p w14:paraId="383707D7" w14:textId="77777777" w:rsidR="00D8016B" w:rsidRPr="00DC255A" w:rsidRDefault="00D8016B" w:rsidP="0084203E">
                      <w:pPr>
                        <w:jc w:val="center"/>
                        <w:rPr>
                          <w:b/>
                          <w:sz w:val="16"/>
                          <w:szCs w:val="16"/>
                        </w:rPr>
                      </w:pPr>
                      <w:r w:rsidRPr="00DC255A">
                        <w:rPr>
                          <w:b/>
                          <w:sz w:val="16"/>
                          <w:szCs w:val="16"/>
                        </w:rPr>
                        <w:t>Yes</w:t>
                      </w:r>
                    </w:p>
                  </w:txbxContent>
                </v:textbox>
              </v:shape>
            </w:pict>
          </mc:Fallback>
        </mc:AlternateContent>
      </w:r>
      <w:r>
        <w:rPr>
          <w:rFonts w:cstheme="minorHAnsi"/>
          <w:noProof/>
          <w:sz w:val="20"/>
          <w:szCs w:val="20"/>
        </w:rPr>
        <mc:AlternateContent>
          <mc:Choice Requires="wps">
            <w:drawing>
              <wp:anchor distT="0" distB="0" distL="114300" distR="114300" simplePos="0" relativeHeight="251723776" behindDoc="0" locked="0" layoutInCell="1" allowOverlap="1" wp14:anchorId="4B054617" wp14:editId="245ECF2D">
                <wp:simplePos x="0" y="0"/>
                <wp:positionH relativeFrom="column">
                  <wp:posOffset>2873211</wp:posOffset>
                </wp:positionH>
                <wp:positionV relativeFrom="paragraph">
                  <wp:posOffset>42770</wp:posOffset>
                </wp:positionV>
                <wp:extent cx="0" cy="266003"/>
                <wp:effectExtent l="95250" t="0" r="57150" b="39370"/>
                <wp:wrapNone/>
                <wp:docPr id="31" name="Straight Arrow Connector 31"/>
                <wp:cNvGraphicFramePr/>
                <a:graphic xmlns:a="http://schemas.openxmlformats.org/drawingml/2006/main">
                  <a:graphicData uri="http://schemas.microsoft.com/office/word/2010/wordprocessingShape">
                    <wps:wsp>
                      <wps:cNvCnPr/>
                      <wps:spPr>
                        <a:xfrm>
                          <a:off x="0" y="0"/>
                          <a:ext cx="0" cy="26600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1CEA97" id="Straight Arrow Connector 31" o:spid="_x0000_s1026" type="#_x0000_t32" style="position:absolute;margin-left:226.25pt;margin-top:3.35pt;width:0;height:20.9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" strokecolor="#5b9bd5 [3204]" strokeweight="2.25pt">
                <v:stroke endarrow="block" joinstyle="miter"/>
              </v:shape>
            </w:pict>
          </mc:Fallback>
        </mc:AlternateContent>
      </w:r>
    </w:p>
    <w:p w14:paraId="6AFB73CD" w14:textId="77777777" w:rsidR="0084203E" w:rsidRDefault="0084203E" w:rsidP="0084203E">
      <w:pPr>
        <w:rPr>
          <w:rFonts w:cstheme="minorHAnsi"/>
          <w:sz w:val="20"/>
          <w:szCs w:val="20"/>
        </w:rPr>
      </w:pPr>
      <w:r>
        <w:rPr>
          <w:rFonts w:cstheme="minorHAnsi"/>
          <w:noProof/>
          <w:sz w:val="20"/>
          <w:szCs w:val="20"/>
        </w:rPr>
        <mc:AlternateContent>
          <mc:Choice Requires="wps">
            <w:drawing>
              <wp:anchor distT="0" distB="0" distL="114300" distR="114300" simplePos="0" relativeHeight="251715584" behindDoc="0" locked="0" layoutInCell="1" allowOverlap="1" wp14:anchorId="643EBD9F" wp14:editId="55FD7984">
                <wp:simplePos x="0" y="0"/>
                <wp:positionH relativeFrom="margin">
                  <wp:posOffset>2271252</wp:posOffset>
                </wp:positionH>
                <wp:positionV relativeFrom="paragraph">
                  <wp:posOffset>6883</wp:posOffset>
                </wp:positionV>
                <wp:extent cx="1179195" cy="626806"/>
                <wp:effectExtent l="0" t="0" r="20955" b="20955"/>
                <wp:wrapNone/>
                <wp:docPr id="22" name="Flowchart: Predefined Process 22"/>
                <wp:cNvGraphicFramePr/>
                <a:graphic xmlns:a="http://schemas.openxmlformats.org/drawingml/2006/main">
                  <a:graphicData uri="http://schemas.microsoft.com/office/word/2010/wordprocessingShape">
                    <wps:wsp>
                      <wps:cNvSpPr/>
                      <wps:spPr>
                        <a:xfrm>
                          <a:off x="0" y="0"/>
                          <a:ext cx="1179195" cy="626806"/>
                        </a:xfrm>
                        <a:prstGeom prst="flowChartPredefinedProcess">
                          <a:avLst/>
                        </a:prstGeom>
                        <a:solidFill>
                          <a:schemeClr val="accent3"/>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34A051" w14:textId="77777777" w:rsidR="00D8016B" w:rsidRPr="00260802" w:rsidRDefault="00D8016B" w:rsidP="0084203E">
                            <w:pPr>
                              <w:jc w:val="center"/>
                              <w:rPr>
                                <w:b/>
                                <w:sz w:val="16"/>
                                <w:szCs w:val="16"/>
                              </w:rPr>
                            </w:pPr>
                            <w:r w:rsidRPr="00260802">
                              <w:rPr>
                                <w:b/>
                                <w:sz w:val="16"/>
                                <w:szCs w:val="16"/>
                              </w:rPr>
                              <w:t>Update the Audit Table about the 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EBD9F" id="Flowchart: Predefined Process 22" o:spid="_x0000_s1042" type="#_x0000_t112" style="position:absolute;margin-left:178.85pt;margin-top:.55pt;width:92.85pt;height:49.3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" fillcolor="#f4bf2e [3206]" strokecolor="#ce990b [2406]" strokeweight="1pt">
                <v:textbox>
                  <w:txbxContent>
                    <w:p w14:paraId="3234A051" w14:textId="77777777" w:rsidR="00D8016B" w:rsidRPr="00260802" w:rsidRDefault="00D8016B" w:rsidP="0084203E">
                      <w:pPr>
                        <w:jc w:val="center"/>
                        <w:rPr>
                          <w:b/>
                          <w:sz w:val="16"/>
                          <w:szCs w:val="16"/>
                        </w:rPr>
                      </w:pPr>
                      <w:r w:rsidRPr="00260802">
                        <w:rPr>
                          <w:b/>
                          <w:sz w:val="16"/>
                          <w:szCs w:val="16"/>
                        </w:rPr>
                        <w:t>Update the Audit Table about the Change</w:t>
                      </w:r>
                    </w:p>
                  </w:txbxContent>
                </v:textbox>
                <w10:wrap anchorx="margin"/>
              </v:shape>
            </w:pict>
          </mc:Fallback>
        </mc:AlternateContent>
      </w:r>
    </w:p>
    <w:p w14:paraId="4B966320" w14:textId="77777777" w:rsidR="0084203E" w:rsidRDefault="0084203E" w:rsidP="0084203E">
      <w:pPr>
        <w:rPr>
          <w:rFonts w:cstheme="minorHAnsi"/>
          <w:sz w:val="20"/>
          <w:szCs w:val="20"/>
        </w:rPr>
      </w:pPr>
    </w:p>
    <w:p w14:paraId="6365B2F1" w14:textId="77777777" w:rsidR="0084203E" w:rsidRDefault="0084203E" w:rsidP="0084203E">
      <w:pPr>
        <w:rPr>
          <w:rFonts w:cstheme="minorHAnsi"/>
          <w:sz w:val="20"/>
          <w:szCs w:val="20"/>
        </w:rPr>
      </w:pPr>
      <w:r>
        <w:rPr>
          <w:rFonts w:cstheme="minorHAnsi"/>
          <w:noProof/>
          <w:sz w:val="20"/>
          <w:szCs w:val="20"/>
        </w:rPr>
        <mc:AlternateContent>
          <mc:Choice Requires="wps">
            <w:drawing>
              <wp:anchor distT="0" distB="0" distL="114300" distR="114300" simplePos="0" relativeHeight="251724800" behindDoc="0" locked="0" layoutInCell="1" allowOverlap="1" wp14:anchorId="782BA759" wp14:editId="3DBFFED6">
                <wp:simplePos x="0" y="0"/>
                <wp:positionH relativeFrom="column">
                  <wp:posOffset>2875935</wp:posOffset>
                </wp:positionH>
                <wp:positionV relativeFrom="paragraph">
                  <wp:posOffset>61943</wp:posOffset>
                </wp:positionV>
                <wp:extent cx="7375" cy="471949"/>
                <wp:effectExtent l="95250" t="19050" r="69215" b="42545"/>
                <wp:wrapNone/>
                <wp:docPr id="33" name="Straight Arrow Connector 33"/>
                <wp:cNvGraphicFramePr/>
                <a:graphic xmlns:a="http://schemas.openxmlformats.org/drawingml/2006/main">
                  <a:graphicData uri="http://schemas.microsoft.com/office/word/2010/wordprocessingShape">
                    <wps:wsp>
                      <wps:cNvCnPr/>
                      <wps:spPr>
                        <a:xfrm>
                          <a:off x="0" y="0"/>
                          <a:ext cx="7375" cy="47194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97FB3C" id="Straight Arrow Connector 33" o:spid="_x0000_s1026" type="#_x0000_t32" style="position:absolute;margin-left:226.45pt;margin-top:4.9pt;width:.6pt;height:37.1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" strokecolor="#5b9bd5 [3204]" strokeweight="2.25pt">
                <v:stroke endarrow="block" joinstyle="miter"/>
              </v:shape>
            </w:pict>
          </mc:Fallback>
        </mc:AlternateContent>
      </w:r>
    </w:p>
    <w:p w14:paraId="4F8EAC1B" w14:textId="58661DC6" w:rsidR="0084203E" w:rsidRDefault="0084203E" w:rsidP="0084203E">
      <w:pPr>
        <w:rPr>
          <w:rFonts w:cstheme="minorHAnsi"/>
          <w:sz w:val="20"/>
          <w:szCs w:val="20"/>
        </w:rPr>
      </w:pPr>
      <w:r>
        <w:rPr>
          <w:rFonts w:cstheme="minorHAnsi"/>
          <w:noProof/>
          <w:sz w:val="20"/>
          <w:szCs w:val="20"/>
        </w:rPr>
        <mc:AlternateContent>
          <mc:Choice Requires="wps">
            <w:drawing>
              <wp:anchor distT="0" distB="0" distL="114300" distR="114300" simplePos="0" relativeHeight="251716608" behindDoc="0" locked="0" layoutInCell="1" allowOverlap="1" wp14:anchorId="09A03B2D" wp14:editId="3A745045">
                <wp:simplePos x="0" y="0"/>
                <wp:positionH relativeFrom="column">
                  <wp:posOffset>2241755</wp:posOffset>
                </wp:positionH>
                <wp:positionV relativeFrom="paragraph">
                  <wp:posOffset>244967</wp:posOffset>
                </wp:positionV>
                <wp:extent cx="1231428" cy="353961"/>
                <wp:effectExtent l="0" t="0" r="26035" b="27305"/>
                <wp:wrapNone/>
                <wp:docPr id="23" name="Flowchart: Terminator 23"/>
                <wp:cNvGraphicFramePr/>
                <a:graphic xmlns:a="http://schemas.openxmlformats.org/drawingml/2006/main">
                  <a:graphicData uri="http://schemas.microsoft.com/office/word/2010/wordprocessingShape">
                    <wps:wsp>
                      <wps:cNvSpPr/>
                      <wps:spPr>
                        <a:xfrm>
                          <a:off x="0" y="0"/>
                          <a:ext cx="1231428" cy="353961"/>
                        </a:xfrm>
                        <a:prstGeom prst="flowChartTerminator">
                          <a:avLst/>
                        </a:prstGeom>
                        <a:solidFill>
                          <a:schemeClr val="accent2">
                            <a:lumMod val="60000"/>
                            <a:lumOff val="4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F71BC5" w14:textId="77777777" w:rsidR="00D8016B" w:rsidRPr="00260802" w:rsidRDefault="00D8016B" w:rsidP="0084203E">
                            <w:pPr>
                              <w:jc w:val="center"/>
                              <w:rPr>
                                <w:b/>
                                <w:sz w:val="16"/>
                                <w:szCs w:val="16"/>
                              </w:rPr>
                            </w:pPr>
                            <w:r w:rsidRPr="00260802">
                              <w:rPr>
                                <w:b/>
                                <w:sz w:val="16"/>
                                <w:szCs w:val="16"/>
                              </w:rPr>
                              <w:t>St</w:t>
                            </w:r>
                            <w:r>
                              <w:rPr>
                                <w:b/>
                                <w:sz w:val="16"/>
                                <w:szCs w:val="16"/>
                              </w:rPr>
                              <w: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03B2D" id="Flowchart: Terminator 23" o:spid="_x0000_s1043" type="#_x0000_t116" style="position:absolute;margin-left:176.5pt;margin-top:19.3pt;width:96.95pt;height:27.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" fillcolor="#b6d78b [1941]" strokecolor="#b6d78b [1941]" strokeweight="1pt">
                <v:textbox>
                  <w:txbxContent>
                    <w:p w14:paraId="27F71BC5" w14:textId="77777777" w:rsidR="00D8016B" w:rsidRPr="00260802" w:rsidRDefault="00D8016B" w:rsidP="0084203E">
                      <w:pPr>
                        <w:jc w:val="center"/>
                        <w:rPr>
                          <w:b/>
                          <w:sz w:val="16"/>
                          <w:szCs w:val="16"/>
                        </w:rPr>
                      </w:pPr>
                      <w:r w:rsidRPr="00260802">
                        <w:rPr>
                          <w:b/>
                          <w:sz w:val="16"/>
                          <w:szCs w:val="16"/>
                        </w:rPr>
                        <w:t>St</w:t>
                      </w:r>
                      <w:r>
                        <w:rPr>
                          <w:b/>
                          <w:sz w:val="16"/>
                          <w:szCs w:val="16"/>
                        </w:rPr>
                        <w:t>op</w:t>
                      </w:r>
                    </w:p>
                  </w:txbxContent>
                </v:textbox>
              </v:shape>
            </w:pict>
          </mc:Fallback>
        </mc:AlternateContent>
      </w:r>
    </w:p>
    <w:p w14:paraId="51FB96DD" w14:textId="60911F8D" w:rsidR="0084203E" w:rsidRPr="0084203E" w:rsidRDefault="0084203E" w:rsidP="0084203E">
      <w:pPr>
        <w:rPr>
          <w:rFonts w:cstheme="minorHAnsi"/>
          <w:sz w:val="20"/>
          <w:szCs w:val="20"/>
        </w:rPr>
      </w:pPr>
      <w:r>
        <w:rPr>
          <w:rFonts w:cstheme="minorHAnsi"/>
          <w:noProof/>
          <w:sz w:val="20"/>
          <w:szCs w:val="20"/>
        </w:rPr>
        <mc:AlternateContent>
          <mc:Choice Requires="wps">
            <w:drawing>
              <wp:anchor distT="0" distB="0" distL="114300" distR="114300" simplePos="0" relativeHeight="251738112" behindDoc="0" locked="0" layoutInCell="1" allowOverlap="1" wp14:anchorId="42B7AFC9" wp14:editId="04892D6D">
                <wp:simplePos x="0" y="0"/>
                <wp:positionH relativeFrom="column">
                  <wp:posOffset>4402394</wp:posOffset>
                </wp:positionH>
                <wp:positionV relativeFrom="paragraph">
                  <wp:posOffset>14749</wp:posOffset>
                </wp:positionV>
                <wp:extent cx="339213" cy="317091"/>
                <wp:effectExtent l="0" t="0" r="22860" b="26035"/>
                <wp:wrapNone/>
                <wp:docPr id="45" name="Flowchart: Connector 45"/>
                <wp:cNvGraphicFramePr/>
                <a:graphic xmlns:a="http://schemas.openxmlformats.org/drawingml/2006/main">
                  <a:graphicData uri="http://schemas.microsoft.com/office/word/2010/wordprocessingShape">
                    <wps:wsp>
                      <wps:cNvSpPr/>
                      <wps:spPr>
                        <a:xfrm>
                          <a:off x="0" y="0"/>
                          <a:ext cx="339213" cy="317091"/>
                        </a:xfrm>
                        <a:prstGeom prst="flowChartConnector">
                          <a:avLst/>
                        </a:prstGeom>
                        <a:solidFill>
                          <a:schemeClr val="bg1"/>
                        </a:solidFill>
                        <a:ln w="2540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2A3BE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5" o:spid="_x0000_s1026" type="#_x0000_t120" style="position:absolute;margin-left:346.65pt;margin-top:1.15pt;width:26.7pt;height:24.9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" fillcolor="white [3212]" strokecolor="#f3866c [3207]" strokeweight="2pt">
                <v:stroke joinstyle="miter"/>
              </v:shape>
            </w:pict>
          </mc:Fallback>
        </mc:AlternateContent>
      </w:r>
    </w:p>
    <w:p w14:paraId="7367F7E9" w14:textId="153AB963" w:rsidR="00595B26" w:rsidRDefault="00595B26" w:rsidP="00595B26">
      <w:pPr>
        <w:rPr>
          <w:rFonts w:cstheme="minorHAnsi"/>
          <w:sz w:val="20"/>
          <w:szCs w:val="20"/>
        </w:rPr>
      </w:pPr>
    </w:p>
    <w:p w14:paraId="2E9710CA" w14:textId="77777777" w:rsidR="0084203E" w:rsidRDefault="0084203E" w:rsidP="00595B26">
      <w:pPr>
        <w:rPr>
          <w:rFonts w:cstheme="minorHAnsi"/>
          <w:sz w:val="20"/>
          <w:szCs w:val="20"/>
        </w:rPr>
      </w:pPr>
    </w:p>
    <w:p w14:paraId="6932ECFE" w14:textId="77777777" w:rsidR="0084203E" w:rsidRDefault="0084203E" w:rsidP="00595B26">
      <w:pPr>
        <w:rPr>
          <w:rFonts w:cstheme="minorHAnsi"/>
          <w:sz w:val="20"/>
          <w:szCs w:val="20"/>
        </w:rPr>
      </w:pPr>
    </w:p>
    <w:p w14:paraId="7F639EEA" w14:textId="746BDE0F" w:rsidR="00595B26" w:rsidRDefault="00595B26" w:rsidP="00595B26">
      <w:pPr>
        <w:rPr>
          <w:rFonts w:cstheme="minorHAnsi"/>
          <w:sz w:val="20"/>
          <w:szCs w:val="20"/>
        </w:rPr>
      </w:pPr>
      <w:r>
        <w:rPr>
          <w:rFonts w:cstheme="minorHAnsi"/>
          <w:sz w:val="20"/>
          <w:szCs w:val="20"/>
        </w:rPr>
        <w:lastRenderedPageBreak/>
        <w:t>Each of the above points are elucidated for more clarity.</w:t>
      </w:r>
    </w:p>
    <w:p w14:paraId="5955B482" w14:textId="392F7FAB" w:rsidR="00FB398E" w:rsidRPr="006E04D4" w:rsidRDefault="00595B26" w:rsidP="009D4C16">
      <w:pPr>
        <w:pStyle w:val="ListParagraph"/>
        <w:numPr>
          <w:ilvl w:val="0"/>
          <w:numId w:val="20"/>
        </w:numPr>
        <w:rPr>
          <w:rFonts w:cstheme="minorHAnsi"/>
          <w:b/>
          <w:sz w:val="20"/>
          <w:szCs w:val="20"/>
        </w:rPr>
      </w:pPr>
      <w:r w:rsidRPr="006E04D4">
        <w:rPr>
          <w:rFonts w:asciiTheme="minorHAnsi" w:hAnsiTheme="minorHAnsi" w:cstheme="minorHAnsi"/>
          <w:b/>
          <w:sz w:val="20"/>
          <w:szCs w:val="20"/>
        </w:rPr>
        <w:t>Why Pre-ETL Process</w:t>
      </w:r>
      <w:r w:rsidR="00FB398E" w:rsidRPr="006E04D4">
        <w:rPr>
          <w:rFonts w:asciiTheme="minorHAnsi" w:hAnsiTheme="minorHAnsi" w:cstheme="minorHAnsi"/>
          <w:b/>
          <w:sz w:val="20"/>
          <w:szCs w:val="20"/>
        </w:rPr>
        <w:t xml:space="preserve"> and its Objectives</w:t>
      </w:r>
      <w:r w:rsidR="00FB398E" w:rsidRPr="006E04D4">
        <w:rPr>
          <w:rFonts w:cstheme="minorHAnsi"/>
          <w:b/>
          <w:sz w:val="20"/>
          <w:szCs w:val="20"/>
        </w:rPr>
        <w:t xml:space="preserve">   </w:t>
      </w:r>
    </w:p>
    <w:p w14:paraId="6FA7576B" w14:textId="02FF6E54" w:rsidR="00FB398E" w:rsidRPr="00FB398E" w:rsidRDefault="00FB398E" w:rsidP="00FB398E">
      <w:pPr>
        <w:rPr>
          <w:rFonts w:cstheme="minorHAnsi"/>
          <w:b/>
          <w:sz w:val="20"/>
          <w:szCs w:val="20"/>
        </w:rPr>
      </w:pPr>
      <w:r w:rsidRPr="00FB398E">
        <w:rPr>
          <w:rFonts w:cstheme="minorHAnsi"/>
          <w:b/>
          <w:sz w:val="20"/>
          <w:szCs w:val="20"/>
        </w:rPr>
        <w:t xml:space="preserve">       </w:t>
      </w:r>
      <w:r w:rsidRPr="009E5C42">
        <w:rPr>
          <w:rFonts w:cstheme="minorHAnsi"/>
          <w:sz w:val="20"/>
          <w:szCs w:val="20"/>
        </w:rPr>
        <w:t>T</w:t>
      </w:r>
      <w:r w:rsidRPr="00FB398E">
        <w:rPr>
          <w:sz w:val="20"/>
          <w:szCs w:val="20"/>
        </w:rPr>
        <w:t xml:space="preserve">he Pre-ETL Tasks </w:t>
      </w:r>
      <w:r>
        <w:rPr>
          <w:sz w:val="20"/>
          <w:szCs w:val="20"/>
        </w:rPr>
        <w:t>are</w:t>
      </w:r>
      <w:r w:rsidRPr="00FB398E">
        <w:rPr>
          <w:sz w:val="20"/>
          <w:szCs w:val="20"/>
        </w:rPr>
        <w:t xml:space="preserve"> to </w:t>
      </w:r>
      <w:r>
        <w:rPr>
          <w:sz w:val="20"/>
          <w:szCs w:val="20"/>
        </w:rPr>
        <w:t>prevent Daily/Nightly Jobs failures due to Target or any Intermediate/</w:t>
      </w:r>
      <w:r w:rsidR="009E5C42">
        <w:rPr>
          <w:sz w:val="20"/>
          <w:szCs w:val="20"/>
        </w:rPr>
        <w:t xml:space="preserve">Temporary </w:t>
      </w:r>
      <w:r w:rsidRPr="00FB398E">
        <w:rPr>
          <w:sz w:val="20"/>
          <w:szCs w:val="20"/>
        </w:rPr>
        <w:t>Tables Space and related extents; this Pre-ETL tasks can also be utilized to verify any change in the master data tables</w:t>
      </w:r>
      <w:r w:rsidR="009E5C42">
        <w:rPr>
          <w:sz w:val="20"/>
          <w:szCs w:val="20"/>
        </w:rPr>
        <w:t xml:space="preserve"> in the source system </w:t>
      </w:r>
      <w:r w:rsidRPr="00FB398E">
        <w:rPr>
          <w:sz w:val="20"/>
          <w:szCs w:val="20"/>
        </w:rPr>
        <w:t>that are to be reflected in the DWH Master Data Management.</w:t>
      </w:r>
      <w:r>
        <w:rPr>
          <w:sz w:val="20"/>
          <w:szCs w:val="20"/>
        </w:rPr>
        <w:t xml:space="preserve"> </w:t>
      </w:r>
      <w:r w:rsidR="009E5C42">
        <w:rPr>
          <w:sz w:val="20"/>
          <w:szCs w:val="20"/>
        </w:rPr>
        <w:t>If this were not handled properly there could be inconsistencies in the DWH that subsequently leads to in-accuracies and in-consistencies when the it is reported for end-user consumption.</w:t>
      </w:r>
    </w:p>
    <w:p w14:paraId="39034E61" w14:textId="520954D3" w:rsidR="009E5C42" w:rsidRPr="006E04D4" w:rsidRDefault="009E5C42" w:rsidP="009D4C16">
      <w:pPr>
        <w:pStyle w:val="ListParagraph"/>
        <w:numPr>
          <w:ilvl w:val="0"/>
          <w:numId w:val="20"/>
        </w:numPr>
        <w:rPr>
          <w:rFonts w:cstheme="minorHAnsi"/>
          <w:b/>
          <w:sz w:val="20"/>
          <w:szCs w:val="20"/>
        </w:rPr>
      </w:pPr>
      <w:r w:rsidRPr="006E04D4">
        <w:rPr>
          <w:rFonts w:asciiTheme="minorHAnsi" w:hAnsiTheme="minorHAnsi" w:cstheme="minorHAnsi"/>
          <w:b/>
          <w:sz w:val="20"/>
          <w:szCs w:val="20"/>
        </w:rPr>
        <w:t>Scope of the Pre-ETL Process</w:t>
      </w:r>
    </w:p>
    <w:p w14:paraId="7C56B494" w14:textId="2F6746A5" w:rsidR="009E5C42" w:rsidRDefault="009E5C42" w:rsidP="009E5C42">
      <w:pPr>
        <w:rPr>
          <w:rFonts w:cstheme="minorHAnsi"/>
          <w:sz w:val="20"/>
          <w:szCs w:val="20"/>
        </w:rPr>
      </w:pPr>
      <w:r>
        <w:rPr>
          <w:rFonts w:cstheme="minorHAnsi"/>
          <w:b/>
          <w:sz w:val="20"/>
          <w:szCs w:val="20"/>
        </w:rPr>
        <w:t xml:space="preserve">       </w:t>
      </w:r>
      <w:r>
        <w:rPr>
          <w:rFonts w:cstheme="minorHAnsi"/>
          <w:sz w:val="20"/>
          <w:szCs w:val="20"/>
        </w:rPr>
        <w:t>The scope for the Pre-ETL</w:t>
      </w:r>
      <w:r w:rsidR="00761184">
        <w:rPr>
          <w:rFonts w:cstheme="minorHAnsi"/>
          <w:sz w:val="20"/>
          <w:szCs w:val="20"/>
        </w:rPr>
        <w:t xml:space="preserve"> Process currently limited to checking any Temporary or Target Tables Space and Extents, Changes to Source Master Data. This is an evolving over the period.</w:t>
      </w:r>
    </w:p>
    <w:p w14:paraId="54695998" w14:textId="77777777" w:rsidR="00761184" w:rsidRPr="00761184" w:rsidRDefault="00761184" w:rsidP="00761184">
      <w:pPr>
        <w:pStyle w:val="ListParagraph"/>
        <w:numPr>
          <w:ilvl w:val="0"/>
          <w:numId w:val="20"/>
        </w:numPr>
        <w:rPr>
          <w:rFonts w:asciiTheme="minorHAnsi" w:hAnsiTheme="minorHAnsi" w:cstheme="minorHAnsi"/>
          <w:b/>
          <w:sz w:val="20"/>
          <w:szCs w:val="20"/>
        </w:rPr>
      </w:pPr>
      <w:r w:rsidRPr="00761184">
        <w:rPr>
          <w:rFonts w:asciiTheme="minorHAnsi" w:hAnsiTheme="minorHAnsi" w:cstheme="minorHAnsi"/>
          <w:b/>
          <w:sz w:val="20"/>
          <w:szCs w:val="20"/>
        </w:rPr>
        <w:t>How to execute Pre-ETL Process</w:t>
      </w:r>
    </w:p>
    <w:p w14:paraId="280DFBCA" w14:textId="19054AFF" w:rsidR="00761184" w:rsidRPr="00761184" w:rsidRDefault="00761184" w:rsidP="00761184">
      <w:pPr>
        <w:pStyle w:val="ListParagraph"/>
        <w:rPr>
          <w:rFonts w:cstheme="minorHAnsi"/>
          <w:sz w:val="20"/>
          <w:szCs w:val="20"/>
        </w:rPr>
      </w:pPr>
    </w:p>
    <w:p w14:paraId="746AA8E4" w14:textId="7048591A" w:rsidR="00761184" w:rsidRDefault="00761184" w:rsidP="009E5C42">
      <w:pPr>
        <w:rPr>
          <w:rFonts w:cstheme="minorHAnsi"/>
          <w:sz w:val="20"/>
          <w:szCs w:val="20"/>
        </w:rPr>
      </w:pPr>
      <w:r>
        <w:rPr>
          <w:rFonts w:cstheme="minorHAnsi"/>
          <w:sz w:val="20"/>
          <w:szCs w:val="20"/>
        </w:rPr>
        <w:t xml:space="preserve">       The execution of the Pre-ETL Process is sub-divided in to many smaller tasks. The smaller tasks can be arranged in certain sequence for achieving it objectives.</w:t>
      </w:r>
    </w:p>
    <w:p w14:paraId="228F33AE" w14:textId="3E495767" w:rsidR="00761184" w:rsidRDefault="00761184" w:rsidP="00761184">
      <w:pPr>
        <w:pStyle w:val="ListParagraph"/>
        <w:numPr>
          <w:ilvl w:val="0"/>
          <w:numId w:val="21"/>
        </w:numPr>
        <w:rPr>
          <w:rFonts w:asciiTheme="minorHAnsi" w:hAnsiTheme="minorHAnsi" w:cstheme="minorHAnsi"/>
          <w:sz w:val="20"/>
          <w:szCs w:val="20"/>
        </w:rPr>
      </w:pPr>
      <w:r>
        <w:rPr>
          <w:rFonts w:asciiTheme="minorHAnsi" w:hAnsiTheme="minorHAnsi" w:cstheme="minorHAnsi"/>
          <w:sz w:val="20"/>
          <w:szCs w:val="20"/>
        </w:rPr>
        <w:t>Listing all the tables/instances</w:t>
      </w:r>
      <w:r w:rsidR="007570D2">
        <w:rPr>
          <w:rFonts w:asciiTheme="minorHAnsi" w:hAnsiTheme="minorHAnsi" w:cstheme="minorHAnsi"/>
          <w:sz w:val="20"/>
          <w:szCs w:val="20"/>
        </w:rPr>
        <w:t xml:space="preserve"> </w:t>
      </w:r>
      <w:r w:rsidR="007570D2">
        <w:rPr>
          <w:rFonts w:ascii="Arial" w:hAnsi="Arial" w:cs="Arial"/>
          <w:sz w:val="20"/>
          <w:szCs w:val="20"/>
        </w:rPr>
        <w:t>for Pre-ETL Process</w:t>
      </w:r>
    </w:p>
    <w:p w14:paraId="7FAA3D3C" w14:textId="7C1BC9C2" w:rsidR="00D90EA2" w:rsidRDefault="00D90EA2" w:rsidP="00761184">
      <w:pPr>
        <w:pStyle w:val="ListParagraph"/>
        <w:numPr>
          <w:ilvl w:val="0"/>
          <w:numId w:val="21"/>
        </w:numPr>
        <w:rPr>
          <w:rFonts w:asciiTheme="minorHAnsi" w:hAnsiTheme="minorHAnsi" w:cstheme="minorHAnsi"/>
          <w:sz w:val="20"/>
          <w:szCs w:val="20"/>
        </w:rPr>
      </w:pPr>
      <w:r>
        <w:rPr>
          <w:rFonts w:asciiTheme="minorHAnsi" w:hAnsiTheme="minorHAnsi" w:cstheme="minorHAnsi"/>
          <w:sz w:val="20"/>
          <w:szCs w:val="20"/>
        </w:rPr>
        <w:t>Create Audit Tables to store the meta-data</w:t>
      </w:r>
    </w:p>
    <w:p w14:paraId="77FE7B31" w14:textId="073D27ED" w:rsidR="00761184" w:rsidRDefault="00761184" w:rsidP="00761184">
      <w:pPr>
        <w:pStyle w:val="ListParagraph"/>
        <w:numPr>
          <w:ilvl w:val="0"/>
          <w:numId w:val="21"/>
        </w:numPr>
        <w:rPr>
          <w:rFonts w:asciiTheme="minorHAnsi" w:hAnsiTheme="minorHAnsi" w:cstheme="minorHAnsi"/>
          <w:sz w:val="20"/>
          <w:szCs w:val="20"/>
        </w:rPr>
      </w:pPr>
      <w:r>
        <w:rPr>
          <w:rFonts w:asciiTheme="minorHAnsi" w:hAnsiTheme="minorHAnsi" w:cstheme="minorHAnsi"/>
          <w:sz w:val="20"/>
          <w:szCs w:val="20"/>
        </w:rPr>
        <w:t>Check the available Table Spaces and Extents</w:t>
      </w:r>
      <w:r w:rsidR="008049E6">
        <w:rPr>
          <w:rFonts w:asciiTheme="minorHAnsi" w:hAnsiTheme="minorHAnsi" w:cstheme="minorHAnsi"/>
          <w:sz w:val="20"/>
          <w:szCs w:val="20"/>
        </w:rPr>
        <w:t xml:space="preserve"> in the target table</w:t>
      </w:r>
    </w:p>
    <w:p w14:paraId="426D4127" w14:textId="34BE2AB2" w:rsidR="00D90EA2" w:rsidRDefault="00D90EA2" w:rsidP="00761184">
      <w:pPr>
        <w:pStyle w:val="ListParagraph"/>
        <w:numPr>
          <w:ilvl w:val="0"/>
          <w:numId w:val="21"/>
        </w:numPr>
        <w:rPr>
          <w:rFonts w:asciiTheme="minorHAnsi" w:hAnsiTheme="minorHAnsi" w:cstheme="minorHAnsi"/>
          <w:sz w:val="20"/>
          <w:szCs w:val="20"/>
        </w:rPr>
      </w:pPr>
      <w:r>
        <w:rPr>
          <w:rFonts w:asciiTheme="minorHAnsi" w:hAnsiTheme="minorHAnsi" w:cstheme="minorHAnsi"/>
          <w:sz w:val="20"/>
          <w:szCs w:val="20"/>
        </w:rPr>
        <w:t xml:space="preserve">Store the meta-data from Task 3 </w:t>
      </w:r>
      <w:r w:rsidR="008049E6">
        <w:rPr>
          <w:rFonts w:asciiTheme="minorHAnsi" w:hAnsiTheme="minorHAnsi" w:cstheme="minorHAnsi"/>
          <w:sz w:val="20"/>
          <w:szCs w:val="20"/>
        </w:rPr>
        <w:t>in the</w:t>
      </w:r>
      <w:r>
        <w:rPr>
          <w:rFonts w:asciiTheme="minorHAnsi" w:hAnsiTheme="minorHAnsi" w:cstheme="minorHAnsi"/>
          <w:sz w:val="20"/>
          <w:szCs w:val="20"/>
        </w:rPr>
        <w:t xml:space="preserve"> audit tables</w:t>
      </w:r>
    </w:p>
    <w:p w14:paraId="4F3685E7" w14:textId="07EC2180" w:rsidR="00232BF9" w:rsidRDefault="008049E6" w:rsidP="00761184">
      <w:pPr>
        <w:pStyle w:val="ListParagraph"/>
        <w:numPr>
          <w:ilvl w:val="0"/>
          <w:numId w:val="21"/>
        </w:numPr>
        <w:rPr>
          <w:rFonts w:asciiTheme="minorHAnsi" w:hAnsiTheme="minorHAnsi" w:cstheme="minorHAnsi"/>
          <w:sz w:val="20"/>
          <w:szCs w:val="20"/>
        </w:rPr>
      </w:pPr>
      <w:r>
        <w:rPr>
          <w:rFonts w:asciiTheme="minorHAnsi" w:hAnsiTheme="minorHAnsi" w:cstheme="minorHAnsi"/>
          <w:sz w:val="20"/>
          <w:szCs w:val="20"/>
        </w:rPr>
        <w:t>Check any change to the Master Tables in the Source System</w:t>
      </w:r>
    </w:p>
    <w:p w14:paraId="08CDCF8B" w14:textId="5596A311" w:rsidR="008049E6" w:rsidRDefault="008049E6" w:rsidP="00761184">
      <w:pPr>
        <w:pStyle w:val="ListParagraph"/>
        <w:numPr>
          <w:ilvl w:val="0"/>
          <w:numId w:val="21"/>
        </w:numPr>
        <w:rPr>
          <w:rFonts w:asciiTheme="minorHAnsi" w:hAnsiTheme="minorHAnsi" w:cstheme="minorHAnsi"/>
          <w:sz w:val="20"/>
          <w:szCs w:val="20"/>
        </w:rPr>
      </w:pPr>
      <w:r>
        <w:rPr>
          <w:rFonts w:asciiTheme="minorHAnsi" w:hAnsiTheme="minorHAnsi" w:cstheme="minorHAnsi"/>
          <w:sz w:val="20"/>
          <w:szCs w:val="20"/>
        </w:rPr>
        <w:t>Capture the changes in the Master Data and Store ONLY the Meta Data information in the Pre-ETL Audit Tables</w:t>
      </w:r>
    </w:p>
    <w:p w14:paraId="0EFAA7BC" w14:textId="437170F8" w:rsidR="008049E6" w:rsidRDefault="008049E6" w:rsidP="00761184">
      <w:pPr>
        <w:pStyle w:val="ListParagraph"/>
        <w:numPr>
          <w:ilvl w:val="0"/>
          <w:numId w:val="21"/>
        </w:numPr>
        <w:rPr>
          <w:rFonts w:asciiTheme="minorHAnsi" w:hAnsiTheme="minorHAnsi" w:cstheme="minorHAnsi"/>
          <w:sz w:val="20"/>
          <w:szCs w:val="20"/>
        </w:rPr>
      </w:pPr>
      <w:r>
        <w:rPr>
          <w:rFonts w:asciiTheme="minorHAnsi" w:hAnsiTheme="minorHAnsi" w:cstheme="minorHAnsi"/>
          <w:sz w:val="20"/>
          <w:szCs w:val="20"/>
        </w:rPr>
        <w:t>Notify the relevant stakeholders about the availability of the Table Spaces/Extents threshold breach and Changes to the Master Data in the Source System</w:t>
      </w:r>
    </w:p>
    <w:p w14:paraId="7207AB8A" w14:textId="1F6FC715" w:rsidR="008049E6" w:rsidRDefault="008049E6" w:rsidP="00761184">
      <w:pPr>
        <w:pStyle w:val="ListParagraph"/>
        <w:numPr>
          <w:ilvl w:val="0"/>
          <w:numId w:val="21"/>
        </w:numPr>
        <w:rPr>
          <w:rFonts w:asciiTheme="minorHAnsi" w:hAnsiTheme="minorHAnsi" w:cstheme="minorHAnsi"/>
          <w:sz w:val="20"/>
          <w:szCs w:val="20"/>
        </w:rPr>
      </w:pPr>
      <w:r>
        <w:rPr>
          <w:rFonts w:asciiTheme="minorHAnsi" w:hAnsiTheme="minorHAnsi" w:cstheme="minorHAnsi"/>
          <w:sz w:val="20"/>
          <w:szCs w:val="20"/>
        </w:rPr>
        <w:t>Enforce the Stakeholders to do the necessary house-keeping tasks</w:t>
      </w:r>
    </w:p>
    <w:p w14:paraId="073E4EAA" w14:textId="116CF8B2" w:rsidR="007570D2" w:rsidRPr="006E04D4" w:rsidRDefault="00F953B9" w:rsidP="009D4C16">
      <w:pPr>
        <w:pStyle w:val="ListParagraph"/>
        <w:numPr>
          <w:ilvl w:val="0"/>
          <w:numId w:val="21"/>
        </w:numPr>
        <w:rPr>
          <w:rFonts w:cstheme="minorHAnsi"/>
          <w:sz w:val="20"/>
          <w:szCs w:val="20"/>
        </w:rPr>
      </w:pPr>
      <w:r w:rsidRPr="006E04D4">
        <w:rPr>
          <w:rFonts w:asciiTheme="minorHAnsi" w:hAnsiTheme="minorHAnsi" w:cstheme="minorHAnsi"/>
          <w:sz w:val="20"/>
          <w:szCs w:val="20"/>
        </w:rPr>
        <w:t>Run the Pre-ETL Process once again (well before the Daily/Nightly ETL Batch) to ensure that all the housekeeping tasks are completed</w:t>
      </w:r>
    </w:p>
    <w:p w14:paraId="128A49EB" w14:textId="7C027BD0" w:rsidR="007570D2" w:rsidRDefault="007570D2" w:rsidP="007570D2">
      <w:pPr>
        <w:rPr>
          <w:rFonts w:cstheme="minorHAnsi"/>
          <w:sz w:val="20"/>
          <w:szCs w:val="20"/>
        </w:rPr>
      </w:pPr>
      <w:r>
        <w:rPr>
          <w:rFonts w:cstheme="minorHAnsi"/>
          <w:sz w:val="20"/>
          <w:szCs w:val="20"/>
        </w:rPr>
        <w:t>Now let us get into more details about each step.</w:t>
      </w:r>
    </w:p>
    <w:p w14:paraId="36920D20" w14:textId="5BC5B604" w:rsidR="00F953B9" w:rsidRPr="00905F2F" w:rsidRDefault="007570D2" w:rsidP="009D4C16">
      <w:pPr>
        <w:pStyle w:val="ListParagraph"/>
        <w:numPr>
          <w:ilvl w:val="0"/>
          <w:numId w:val="23"/>
        </w:numPr>
        <w:rPr>
          <w:rFonts w:cstheme="minorHAnsi"/>
          <w:sz w:val="20"/>
          <w:szCs w:val="20"/>
        </w:rPr>
      </w:pPr>
      <w:r w:rsidRPr="006E04D4">
        <w:rPr>
          <w:rFonts w:ascii="Arial" w:hAnsi="Arial" w:cs="Arial"/>
          <w:sz w:val="20"/>
          <w:szCs w:val="20"/>
        </w:rPr>
        <w:t xml:space="preserve">Listing of all tables/instances for Pre-ETL Process: First identifying all </w:t>
      </w:r>
      <w:r w:rsidR="00F95D9D" w:rsidRPr="006E04D4">
        <w:rPr>
          <w:rFonts w:ascii="Arial" w:hAnsi="Arial" w:cs="Arial"/>
          <w:sz w:val="20"/>
          <w:szCs w:val="20"/>
        </w:rPr>
        <w:t>tables and instances in the target zone to check whether the table spaces and table extents are enough for next Daily/Nightly ETL Batch Run. The sample of table list can be as follows:</w:t>
      </w:r>
    </w:p>
    <w:p w14:paraId="4AE49B42" w14:textId="3F250AB8" w:rsidR="00905F2F" w:rsidRDefault="00905F2F" w:rsidP="00905F2F">
      <w:pPr>
        <w:pStyle w:val="ListParagraph"/>
        <w:ind w:left="804"/>
        <w:rPr>
          <w:rFonts w:ascii="Arial" w:hAnsi="Arial" w:cs="Arial"/>
          <w:sz w:val="20"/>
          <w:szCs w:val="20"/>
        </w:rPr>
      </w:pPr>
    </w:p>
    <w:p w14:paraId="0B190339" w14:textId="234F06EA" w:rsidR="00905F2F" w:rsidRPr="006E04D4" w:rsidRDefault="00905F2F" w:rsidP="00905F2F">
      <w:pPr>
        <w:pStyle w:val="ListParagraph"/>
        <w:ind w:left="804"/>
        <w:rPr>
          <w:rFonts w:cstheme="minorHAnsi"/>
          <w:sz w:val="20"/>
          <w:szCs w:val="20"/>
        </w:rPr>
      </w:pPr>
      <w:r>
        <w:rPr>
          <w:rFonts w:ascii="Arial" w:hAnsi="Arial" w:cs="Arial"/>
          <w:sz w:val="20"/>
          <w:szCs w:val="20"/>
        </w:rPr>
        <w:t>Table 1</w:t>
      </w:r>
      <w:r w:rsidR="009D4C16">
        <w:rPr>
          <w:rFonts w:ascii="Arial" w:hAnsi="Arial" w:cs="Arial"/>
          <w:sz w:val="20"/>
          <w:szCs w:val="20"/>
        </w:rPr>
        <w:t xml:space="preserve"> (Pre-ETL Process Audit Table)</w:t>
      </w:r>
    </w:p>
    <w:tbl>
      <w:tblPr>
        <w:tblStyle w:val="ProjectScopeTable"/>
        <w:tblW w:w="0" w:type="auto"/>
        <w:jc w:val="right"/>
        <w:tblLook w:val="04A0" w:firstRow="1" w:lastRow="0" w:firstColumn="1" w:lastColumn="0" w:noHBand="0" w:noVBand="1"/>
      </w:tblPr>
      <w:tblGrid>
        <w:gridCol w:w="1244"/>
        <w:gridCol w:w="1268"/>
        <w:gridCol w:w="1455"/>
        <w:gridCol w:w="1455"/>
        <w:gridCol w:w="1329"/>
        <w:gridCol w:w="1344"/>
        <w:gridCol w:w="1255"/>
      </w:tblGrid>
      <w:tr w:rsidR="00382544" w14:paraId="4B5017D1" w14:textId="77777777" w:rsidTr="00382544">
        <w:trPr>
          <w:cnfStyle w:val="100000000000" w:firstRow="1" w:lastRow="0" w:firstColumn="0" w:lastColumn="0" w:oddVBand="0" w:evenVBand="0" w:oddHBand="0" w:evenHBand="0" w:firstRowFirstColumn="0" w:firstRowLastColumn="0" w:lastRowFirstColumn="0" w:lastRowLastColumn="0"/>
          <w:jc w:val="right"/>
        </w:trPr>
        <w:tc>
          <w:tcPr>
            <w:tcW w:w="1244" w:type="dxa"/>
          </w:tcPr>
          <w:p w14:paraId="6678A69A" w14:textId="1DDB51D4" w:rsidR="00F95D9D" w:rsidRPr="00382544" w:rsidRDefault="00F95D9D" w:rsidP="00382544">
            <w:pPr>
              <w:jc w:val="center"/>
              <w:rPr>
                <w:rFonts w:cstheme="minorHAnsi"/>
                <w:sz w:val="16"/>
                <w:szCs w:val="16"/>
              </w:rPr>
            </w:pPr>
            <w:r w:rsidRPr="00382544">
              <w:rPr>
                <w:rFonts w:cstheme="minorHAnsi"/>
                <w:sz w:val="16"/>
                <w:szCs w:val="16"/>
              </w:rPr>
              <w:t>Table Name</w:t>
            </w:r>
          </w:p>
        </w:tc>
        <w:tc>
          <w:tcPr>
            <w:tcW w:w="1268" w:type="dxa"/>
          </w:tcPr>
          <w:p w14:paraId="3D9C5184" w14:textId="2F23748E" w:rsidR="00F95D9D" w:rsidRPr="00382544" w:rsidRDefault="00F95D9D" w:rsidP="00382544">
            <w:pPr>
              <w:jc w:val="center"/>
              <w:rPr>
                <w:rFonts w:cstheme="minorHAnsi"/>
                <w:sz w:val="16"/>
                <w:szCs w:val="16"/>
              </w:rPr>
            </w:pPr>
            <w:r w:rsidRPr="00382544">
              <w:rPr>
                <w:rFonts w:cstheme="minorHAnsi"/>
                <w:sz w:val="16"/>
                <w:szCs w:val="16"/>
              </w:rPr>
              <w:t>Source Master or Target</w:t>
            </w:r>
          </w:p>
        </w:tc>
        <w:tc>
          <w:tcPr>
            <w:tcW w:w="1455" w:type="dxa"/>
          </w:tcPr>
          <w:p w14:paraId="30EFFA30" w14:textId="6C1903DD" w:rsidR="00F95D9D" w:rsidRPr="00382544" w:rsidRDefault="00F95D9D" w:rsidP="00382544">
            <w:pPr>
              <w:jc w:val="center"/>
              <w:rPr>
                <w:rFonts w:cstheme="minorHAnsi"/>
                <w:sz w:val="16"/>
                <w:szCs w:val="16"/>
              </w:rPr>
            </w:pPr>
            <w:r w:rsidRPr="00382544">
              <w:rPr>
                <w:rFonts w:cstheme="minorHAnsi"/>
                <w:sz w:val="16"/>
                <w:szCs w:val="16"/>
              </w:rPr>
              <w:t>Observation</w:t>
            </w:r>
          </w:p>
        </w:tc>
        <w:tc>
          <w:tcPr>
            <w:tcW w:w="1455" w:type="dxa"/>
          </w:tcPr>
          <w:p w14:paraId="015DD6FD" w14:textId="57CC68C0" w:rsidR="00F95D9D" w:rsidRPr="00382544" w:rsidRDefault="00BF7402" w:rsidP="00382544">
            <w:pPr>
              <w:jc w:val="center"/>
              <w:rPr>
                <w:rFonts w:cstheme="minorHAnsi"/>
                <w:sz w:val="16"/>
                <w:szCs w:val="16"/>
              </w:rPr>
            </w:pPr>
            <w:r w:rsidRPr="00382544">
              <w:rPr>
                <w:rFonts w:cstheme="minorHAnsi"/>
                <w:sz w:val="16"/>
                <w:szCs w:val="16"/>
              </w:rPr>
              <w:t>Observation Timestamp</w:t>
            </w:r>
          </w:p>
        </w:tc>
        <w:tc>
          <w:tcPr>
            <w:tcW w:w="1329" w:type="dxa"/>
          </w:tcPr>
          <w:p w14:paraId="080D4955" w14:textId="2258AF55" w:rsidR="00F95D9D" w:rsidRPr="00382544" w:rsidRDefault="00BF7402" w:rsidP="00382544">
            <w:pPr>
              <w:jc w:val="center"/>
              <w:rPr>
                <w:rFonts w:cstheme="minorHAnsi"/>
                <w:sz w:val="16"/>
                <w:szCs w:val="16"/>
              </w:rPr>
            </w:pPr>
            <w:r w:rsidRPr="00382544">
              <w:rPr>
                <w:rFonts w:cstheme="minorHAnsi"/>
                <w:sz w:val="16"/>
                <w:szCs w:val="16"/>
              </w:rPr>
              <w:t>Correction</w:t>
            </w:r>
          </w:p>
        </w:tc>
        <w:tc>
          <w:tcPr>
            <w:tcW w:w="1344" w:type="dxa"/>
          </w:tcPr>
          <w:p w14:paraId="00C2F5CF" w14:textId="7EDB5E08" w:rsidR="00F95D9D" w:rsidRPr="00382544" w:rsidRDefault="00BF7402" w:rsidP="00382544">
            <w:pPr>
              <w:jc w:val="center"/>
              <w:rPr>
                <w:rFonts w:cstheme="minorHAnsi"/>
                <w:sz w:val="16"/>
                <w:szCs w:val="16"/>
              </w:rPr>
            </w:pPr>
            <w:r w:rsidRPr="00382544">
              <w:rPr>
                <w:rFonts w:cstheme="minorHAnsi"/>
                <w:sz w:val="16"/>
                <w:szCs w:val="16"/>
              </w:rPr>
              <w:t>Correction Timestamp</w:t>
            </w:r>
          </w:p>
        </w:tc>
        <w:tc>
          <w:tcPr>
            <w:tcW w:w="1255" w:type="dxa"/>
          </w:tcPr>
          <w:p w14:paraId="525CC075" w14:textId="30F9D099" w:rsidR="00F95D9D" w:rsidRPr="00382544" w:rsidRDefault="00BF7402" w:rsidP="00382544">
            <w:pPr>
              <w:jc w:val="center"/>
              <w:rPr>
                <w:rFonts w:cstheme="minorHAnsi"/>
                <w:sz w:val="16"/>
                <w:szCs w:val="16"/>
              </w:rPr>
            </w:pPr>
            <w:r w:rsidRPr="00382544">
              <w:rPr>
                <w:rFonts w:cstheme="minorHAnsi"/>
                <w:sz w:val="16"/>
                <w:szCs w:val="16"/>
              </w:rPr>
              <w:t>Ready for Main ETL</w:t>
            </w:r>
          </w:p>
        </w:tc>
      </w:tr>
      <w:tr w:rsidR="00382544" w14:paraId="6A8D863C" w14:textId="77777777" w:rsidTr="00382544">
        <w:trPr>
          <w:jc w:val="right"/>
        </w:trPr>
        <w:tc>
          <w:tcPr>
            <w:tcW w:w="1244" w:type="dxa"/>
          </w:tcPr>
          <w:p w14:paraId="5AAE8950" w14:textId="18A255DB" w:rsidR="00F95D9D" w:rsidRPr="00382544" w:rsidRDefault="00BF7402" w:rsidP="00F953B9">
            <w:pPr>
              <w:rPr>
                <w:rFonts w:cstheme="minorHAnsi"/>
                <w:sz w:val="16"/>
                <w:szCs w:val="16"/>
              </w:rPr>
            </w:pPr>
            <w:r w:rsidRPr="00382544">
              <w:rPr>
                <w:rFonts w:cstheme="minorHAnsi"/>
                <w:sz w:val="16"/>
                <w:szCs w:val="16"/>
              </w:rPr>
              <w:t>Table A</w:t>
            </w:r>
          </w:p>
        </w:tc>
        <w:tc>
          <w:tcPr>
            <w:tcW w:w="1268" w:type="dxa"/>
          </w:tcPr>
          <w:p w14:paraId="74D69A7A" w14:textId="61992780" w:rsidR="00F95D9D" w:rsidRPr="00382544" w:rsidRDefault="00BF7402" w:rsidP="00F953B9">
            <w:pPr>
              <w:rPr>
                <w:rFonts w:cstheme="minorHAnsi"/>
                <w:sz w:val="16"/>
                <w:szCs w:val="16"/>
              </w:rPr>
            </w:pPr>
            <w:r w:rsidRPr="00382544">
              <w:rPr>
                <w:rFonts w:cstheme="minorHAnsi"/>
                <w:sz w:val="16"/>
                <w:szCs w:val="16"/>
              </w:rPr>
              <w:t>Source Master</w:t>
            </w:r>
          </w:p>
        </w:tc>
        <w:tc>
          <w:tcPr>
            <w:tcW w:w="1455" w:type="dxa"/>
          </w:tcPr>
          <w:p w14:paraId="67F1210B" w14:textId="2FCE5940" w:rsidR="00F95D9D" w:rsidRPr="00382544" w:rsidRDefault="00C36845" w:rsidP="00F953B9">
            <w:pPr>
              <w:rPr>
                <w:rFonts w:cstheme="minorHAnsi"/>
                <w:sz w:val="16"/>
                <w:szCs w:val="16"/>
              </w:rPr>
            </w:pPr>
            <w:r>
              <w:rPr>
                <w:rFonts w:cstheme="minorHAnsi"/>
                <w:sz w:val="16"/>
                <w:szCs w:val="16"/>
              </w:rPr>
              <w:t>No Change</w:t>
            </w:r>
          </w:p>
        </w:tc>
        <w:tc>
          <w:tcPr>
            <w:tcW w:w="1455" w:type="dxa"/>
          </w:tcPr>
          <w:p w14:paraId="004459C0" w14:textId="4A88329A" w:rsidR="00382544" w:rsidRPr="00382544" w:rsidRDefault="00382544" w:rsidP="00F953B9">
            <w:pPr>
              <w:rPr>
                <w:rFonts w:cstheme="minorHAnsi"/>
                <w:sz w:val="16"/>
                <w:szCs w:val="16"/>
              </w:rPr>
            </w:pPr>
            <w:proofErr w:type="spellStart"/>
            <w:r w:rsidRPr="00382544">
              <w:rPr>
                <w:rFonts w:cstheme="minorHAnsi"/>
                <w:sz w:val="16"/>
                <w:szCs w:val="16"/>
              </w:rPr>
              <w:t>ddmmyyyy</w:t>
            </w:r>
            <w:proofErr w:type="spellEnd"/>
          </w:p>
          <w:p w14:paraId="288DA466" w14:textId="7166652D" w:rsidR="00F95D9D" w:rsidRPr="00382544" w:rsidRDefault="00382544" w:rsidP="00F953B9">
            <w:pPr>
              <w:rPr>
                <w:rFonts w:cstheme="minorHAnsi"/>
                <w:sz w:val="16"/>
                <w:szCs w:val="16"/>
              </w:rPr>
            </w:pPr>
            <w:proofErr w:type="spellStart"/>
            <w:r w:rsidRPr="00382544">
              <w:rPr>
                <w:rFonts w:cstheme="minorHAnsi"/>
                <w:sz w:val="16"/>
                <w:szCs w:val="16"/>
              </w:rPr>
              <w:t>hhmmss</w:t>
            </w:r>
            <w:proofErr w:type="spellEnd"/>
          </w:p>
        </w:tc>
        <w:tc>
          <w:tcPr>
            <w:tcW w:w="1329" w:type="dxa"/>
          </w:tcPr>
          <w:p w14:paraId="5CE8AB21" w14:textId="340ADACF" w:rsidR="00F95D9D" w:rsidRPr="00382544" w:rsidRDefault="00F95D9D" w:rsidP="00F953B9">
            <w:pPr>
              <w:rPr>
                <w:rFonts w:cstheme="minorHAnsi"/>
                <w:sz w:val="16"/>
                <w:szCs w:val="16"/>
              </w:rPr>
            </w:pPr>
          </w:p>
        </w:tc>
        <w:tc>
          <w:tcPr>
            <w:tcW w:w="1344" w:type="dxa"/>
          </w:tcPr>
          <w:p w14:paraId="5FE463C8" w14:textId="77777777" w:rsidR="00382544" w:rsidRPr="00382544" w:rsidRDefault="00382544" w:rsidP="00382544">
            <w:pPr>
              <w:rPr>
                <w:rFonts w:cstheme="minorHAnsi"/>
                <w:sz w:val="16"/>
                <w:szCs w:val="16"/>
              </w:rPr>
            </w:pPr>
            <w:proofErr w:type="spellStart"/>
            <w:r w:rsidRPr="00382544">
              <w:rPr>
                <w:rFonts w:cstheme="minorHAnsi"/>
                <w:sz w:val="16"/>
                <w:szCs w:val="16"/>
              </w:rPr>
              <w:t>ddmmyyyy</w:t>
            </w:r>
            <w:proofErr w:type="spellEnd"/>
          </w:p>
          <w:p w14:paraId="64F9F52A" w14:textId="57D4D7A8" w:rsidR="00F95D9D" w:rsidRPr="00382544" w:rsidRDefault="00382544" w:rsidP="00382544">
            <w:pPr>
              <w:rPr>
                <w:rFonts w:cstheme="minorHAnsi"/>
                <w:sz w:val="16"/>
                <w:szCs w:val="16"/>
              </w:rPr>
            </w:pPr>
            <w:proofErr w:type="spellStart"/>
            <w:r w:rsidRPr="00382544">
              <w:rPr>
                <w:rFonts w:cstheme="minorHAnsi"/>
                <w:sz w:val="16"/>
                <w:szCs w:val="16"/>
              </w:rPr>
              <w:t>hhmmss</w:t>
            </w:r>
            <w:proofErr w:type="spellEnd"/>
          </w:p>
        </w:tc>
        <w:tc>
          <w:tcPr>
            <w:tcW w:w="1255" w:type="dxa"/>
          </w:tcPr>
          <w:p w14:paraId="643F46D7" w14:textId="41C49967" w:rsidR="00F95D9D" w:rsidRPr="00382544" w:rsidRDefault="00382544" w:rsidP="00F953B9">
            <w:pPr>
              <w:rPr>
                <w:rFonts w:cstheme="minorHAnsi"/>
                <w:sz w:val="16"/>
                <w:szCs w:val="16"/>
              </w:rPr>
            </w:pPr>
            <w:r w:rsidRPr="00382544">
              <w:rPr>
                <w:rFonts w:cstheme="minorHAnsi"/>
                <w:sz w:val="16"/>
                <w:szCs w:val="16"/>
              </w:rPr>
              <w:t>Yes</w:t>
            </w:r>
          </w:p>
        </w:tc>
      </w:tr>
      <w:tr w:rsidR="00382544" w14:paraId="1C99D2A4" w14:textId="77777777" w:rsidTr="00382544">
        <w:trPr>
          <w:jc w:val="right"/>
        </w:trPr>
        <w:tc>
          <w:tcPr>
            <w:tcW w:w="1244" w:type="dxa"/>
          </w:tcPr>
          <w:p w14:paraId="5263ADB9" w14:textId="3B7E3316" w:rsidR="00382544" w:rsidRPr="00905F2F" w:rsidRDefault="00382544" w:rsidP="00382544">
            <w:pPr>
              <w:rPr>
                <w:rFonts w:cstheme="minorHAnsi"/>
                <w:color w:val="FF0000"/>
                <w:sz w:val="16"/>
                <w:szCs w:val="16"/>
              </w:rPr>
            </w:pPr>
            <w:r w:rsidRPr="00905F2F">
              <w:rPr>
                <w:rFonts w:cstheme="minorHAnsi"/>
                <w:color w:val="FF0000"/>
                <w:sz w:val="16"/>
                <w:szCs w:val="16"/>
              </w:rPr>
              <w:t>Table B</w:t>
            </w:r>
          </w:p>
        </w:tc>
        <w:tc>
          <w:tcPr>
            <w:tcW w:w="1268" w:type="dxa"/>
          </w:tcPr>
          <w:p w14:paraId="550C6AB2" w14:textId="06B20CB0" w:rsidR="00382544" w:rsidRPr="00905F2F" w:rsidRDefault="00382544" w:rsidP="00382544">
            <w:pPr>
              <w:rPr>
                <w:rFonts w:cstheme="minorHAnsi"/>
                <w:color w:val="FF0000"/>
                <w:sz w:val="16"/>
                <w:szCs w:val="16"/>
              </w:rPr>
            </w:pPr>
            <w:r w:rsidRPr="00905F2F">
              <w:rPr>
                <w:rFonts w:cstheme="minorHAnsi"/>
                <w:color w:val="FF0000"/>
                <w:sz w:val="16"/>
                <w:szCs w:val="16"/>
              </w:rPr>
              <w:t>Source Master</w:t>
            </w:r>
          </w:p>
        </w:tc>
        <w:tc>
          <w:tcPr>
            <w:tcW w:w="1455" w:type="dxa"/>
          </w:tcPr>
          <w:p w14:paraId="58661C5C" w14:textId="4E45F7C7" w:rsidR="00382544" w:rsidRPr="00905F2F" w:rsidRDefault="00382544" w:rsidP="00382544">
            <w:pPr>
              <w:rPr>
                <w:rFonts w:cstheme="minorHAnsi"/>
                <w:color w:val="FF0000"/>
                <w:sz w:val="16"/>
                <w:szCs w:val="16"/>
              </w:rPr>
            </w:pPr>
            <w:r w:rsidRPr="00905F2F">
              <w:rPr>
                <w:rFonts w:cstheme="minorHAnsi"/>
                <w:color w:val="FF0000"/>
                <w:sz w:val="16"/>
                <w:szCs w:val="16"/>
              </w:rPr>
              <w:t>Data Insert</w:t>
            </w:r>
            <w:r w:rsidR="00C36845">
              <w:rPr>
                <w:rFonts w:cstheme="minorHAnsi"/>
                <w:color w:val="FF0000"/>
                <w:sz w:val="16"/>
                <w:szCs w:val="16"/>
              </w:rPr>
              <w:t>/update</w:t>
            </w:r>
          </w:p>
        </w:tc>
        <w:tc>
          <w:tcPr>
            <w:tcW w:w="1455" w:type="dxa"/>
          </w:tcPr>
          <w:p w14:paraId="00D589E4" w14:textId="77777777" w:rsidR="00382544" w:rsidRPr="00905F2F" w:rsidRDefault="00382544" w:rsidP="00382544">
            <w:pPr>
              <w:rPr>
                <w:rFonts w:cstheme="minorHAnsi"/>
                <w:color w:val="FF0000"/>
                <w:sz w:val="16"/>
                <w:szCs w:val="16"/>
              </w:rPr>
            </w:pPr>
            <w:proofErr w:type="spellStart"/>
            <w:r w:rsidRPr="00905F2F">
              <w:rPr>
                <w:rFonts w:cstheme="minorHAnsi"/>
                <w:color w:val="FF0000"/>
                <w:sz w:val="16"/>
                <w:szCs w:val="16"/>
              </w:rPr>
              <w:t>ddmmyyyy</w:t>
            </w:r>
            <w:proofErr w:type="spellEnd"/>
          </w:p>
          <w:p w14:paraId="605ACC43" w14:textId="1B17B211" w:rsidR="00382544" w:rsidRPr="00905F2F" w:rsidRDefault="00382544" w:rsidP="00382544">
            <w:pPr>
              <w:rPr>
                <w:rFonts w:cstheme="minorHAnsi"/>
                <w:color w:val="FF0000"/>
                <w:sz w:val="16"/>
                <w:szCs w:val="16"/>
              </w:rPr>
            </w:pPr>
            <w:proofErr w:type="spellStart"/>
            <w:r w:rsidRPr="00905F2F">
              <w:rPr>
                <w:rFonts w:cstheme="minorHAnsi"/>
                <w:color w:val="FF0000"/>
                <w:sz w:val="16"/>
                <w:szCs w:val="16"/>
              </w:rPr>
              <w:t>hhmmss</w:t>
            </w:r>
            <w:proofErr w:type="spellEnd"/>
          </w:p>
        </w:tc>
        <w:tc>
          <w:tcPr>
            <w:tcW w:w="1329" w:type="dxa"/>
          </w:tcPr>
          <w:p w14:paraId="165B1430" w14:textId="1F790E91" w:rsidR="00382544" w:rsidRPr="00905F2F" w:rsidRDefault="00AC6980" w:rsidP="00382544">
            <w:pPr>
              <w:rPr>
                <w:rFonts w:cstheme="minorHAnsi"/>
                <w:color w:val="FF0000"/>
                <w:sz w:val="16"/>
                <w:szCs w:val="16"/>
              </w:rPr>
            </w:pPr>
            <w:r w:rsidRPr="00382544">
              <w:rPr>
                <w:rFonts w:cstheme="minorHAnsi"/>
                <w:sz w:val="16"/>
                <w:szCs w:val="16"/>
              </w:rPr>
              <w:t>DWH Master Updated</w:t>
            </w:r>
          </w:p>
        </w:tc>
        <w:tc>
          <w:tcPr>
            <w:tcW w:w="1344" w:type="dxa"/>
          </w:tcPr>
          <w:p w14:paraId="7716FF87" w14:textId="77777777" w:rsidR="00382544" w:rsidRPr="00905F2F" w:rsidRDefault="00382544" w:rsidP="00382544">
            <w:pPr>
              <w:rPr>
                <w:rFonts w:cstheme="minorHAnsi"/>
                <w:color w:val="FF0000"/>
                <w:sz w:val="16"/>
                <w:szCs w:val="16"/>
              </w:rPr>
            </w:pPr>
            <w:proofErr w:type="spellStart"/>
            <w:r w:rsidRPr="00905F2F">
              <w:rPr>
                <w:rFonts w:cstheme="minorHAnsi"/>
                <w:color w:val="FF0000"/>
                <w:sz w:val="16"/>
                <w:szCs w:val="16"/>
              </w:rPr>
              <w:t>ddmmyyyy</w:t>
            </w:r>
            <w:proofErr w:type="spellEnd"/>
          </w:p>
          <w:p w14:paraId="3F2233DA" w14:textId="4855E314" w:rsidR="00382544" w:rsidRPr="00905F2F" w:rsidRDefault="00382544" w:rsidP="00382544">
            <w:pPr>
              <w:rPr>
                <w:rFonts w:cstheme="minorHAnsi"/>
                <w:color w:val="FF0000"/>
                <w:sz w:val="16"/>
                <w:szCs w:val="16"/>
              </w:rPr>
            </w:pPr>
            <w:proofErr w:type="spellStart"/>
            <w:r w:rsidRPr="00905F2F">
              <w:rPr>
                <w:rFonts w:cstheme="minorHAnsi"/>
                <w:color w:val="FF0000"/>
                <w:sz w:val="16"/>
                <w:szCs w:val="16"/>
              </w:rPr>
              <w:t>hhmmss</w:t>
            </w:r>
            <w:proofErr w:type="spellEnd"/>
          </w:p>
        </w:tc>
        <w:tc>
          <w:tcPr>
            <w:tcW w:w="1255" w:type="dxa"/>
          </w:tcPr>
          <w:p w14:paraId="1E2C17CD" w14:textId="01E80FE4" w:rsidR="00382544" w:rsidRPr="00905F2F" w:rsidRDefault="00AC6980" w:rsidP="00382544">
            <w:pPr>
              <w:rPr>
                <w:rFonts w:cstheme="minorHAnsi"/>
                <w:color w:val="FF0000"/>
                <w:sz w:val="16"/>
                <w:szCs w:val="16"/>
              </w:rPr>
            </w:pPr>
            <w:r>
              <w:rPr>
                <w:rFonts w:cstheme="minorHAnsi"/>
                <w:color w:val="FF0000"/>
                <w:sz w:val="16"/>
                <w:szCs w:val="16"/>
              </w:rPr>
              <w:t>Yes</w:t>
            </w:r>
          </w:p>
        </w:tc>
      </w:tr>
      <w:tr w:rsidR="00382544" w14:paraId="1E276C02" w14:textId="77777777" w:rsidTr="00382544">
        <w:trPr>
          <w:jc w:val="right"/>
        </w:trPr>
        <w:tc>
          <w:tcPr>
            <w:tcW w:w="1244" w:type="dxa"/>
          </w:tcPr>
          <w:p w14:paraId="543295C6" w14:textId="13099F5F" w:rsidR="00382544" w:rsidRPr="00382544" w:rsidRDefault="006E04D4" w:rsidP="00382544">
            <w:pPr>
              <w:rPr>
                <w:rFonts w:cstheme="minorHAnsi"/>
                <w:sz w:val="16"/>
                <w:szCs w:val="16"/>
              </w:rPr>
            </w:pPr>
            <w:r>
              <w:rPr>
                <w:rFonts w:cstheme="minorHAnsi"/>
                <w:sz w:val="16"/>
                <w:szCs w:val="16"/>
              </w:rPr>
              <w:t>Table C</w:t>
            </w:r>
          </w:p>
        </w:tc>
        <w:tc>
          <w:tcPr>
            <w:tcW w:w="1268" w:type="dxa"/>
          </w:tcPr>
          <w:p w14:paraId="33A8AF9C" w14:textId="5C9FC3F9" w:rsidR="00382544" w:rsidRPr="00382544" w:rsidRDefault="006E04D4" w:rsidP="00382544">
            <w:pPr>
              <w:rPr>
                <w:rFonts w:cstheme="minorHAnsi"/>
                <w:sz w:val="16"/>
                <w:szCs w:val="16"/>
              </w:rPr>
            </w:pPr>
            <w:r>
              <w:rPr>
                <w:rFonts w:cstheme="minorHAnsi"/>
                <w:sz w:val="16"/>
                <w:szCs w:val="16"/>
              </w:rPr>
              <w:t>Target Container</w:t>
            </w:r>
          </w:p>
        </w:tc>
        <w:tc>
          <w:tcPr>
            <w:tcW w:w="1455" w:type="dxa"/>
          </w:tcPr>
          <w:p w14:paraId="6965D5FA" w14:textId="6A3A944F" w:rsidR="00382544" w:rsidRPr="00382544" w:rsidRDefault="00AC6980" w:rsidP="00382544">
            <w:pPr>
              <w:rPr>
                <w:rFonts w:cstheme="minorHAnsi"/>
                <w:sz w:val="16"/>
                <w:szCs w:val="16"/>
              </w:rPr>
            </w:pPr>
            <w:r>
              <w:rPr>
                <w:rFonts w:cstheme="minorHAnsi"/>
                <w:sz w:val="16"/>
                <w:szCs w:val="16"/>
              </w:rPr>
              <w:t>Nil</w:t>
            </w:r>
          </w:p>
        </w:tc>
        <w:tc>
          <w:tcPr>
            <w:tcW w:w="1455" w:type="dxa"/>
          </w:tcPr>
          <w:p w14:paraId="62489F60" w14:textId="77777777" w:rsidR="006E04D4" w:rsidRPr="00382544" w:rsidRDefault="006E04D4" w:rsidP="006E04D4">
            <w:pPr>
              <w:rPr>
                <w:rFonts w:cstheme="minorHAnsi"/>
                <w:sz w:val="16"/>
                <w:szCs w:val="16"/>
              </w:rPr>
            </w:pPr>
            <w:proofErr w:type="spellStart"/>
            <w:r w:rsidRPr="00382544">
              <w:rPr>
                <w:rFonts w:cstheme="minorHAnsi"/>
                <w:sz w:val="16"/>
                <w:szCs w:val="16"/>
              </w:rPr>
              <w:t>ddmmyyyy</w:t>
            </w:r>
            <w:proofErr w:type="spellEnd"/>
          </w:p>
          <w:p w14:paraId="02CEBDA7" w14:textId="171704D0" w:rsidR="00382544" w:rsidRPr="00382544" w:rsidRDefault="006E04D4" w:rsidP="006E04D4">
            <w:pPr>
              <w:rPr>
                <w:rFonts w:cstheme="minorHAnsi"/>
                <w:sz w:val="16"/>
                <w:szCs w:val="16"/>
              </w:rPr>
            </w:pPr>
            <w:proofErr w:type="spellStart"/>
            <w:r w:rsidRPr="00382544">
              <w:rPr>
                <w:rFonts w:cstheme="minorHAnsi"/>
                <w:sz w:val="16"/>
                <w:szCs w:val="16"/>
              </w:rPr>
              <w:t>hhmmss</w:t>
            </w:r>
            <w:proofErr w:type="spellEnd"/>
          </w:p>
        </w:tc>
        <w:tc>
          <w:tcPr>
            <w:tcW w:w="1329" w:type="dxa"/>
          </w:tcPr>
          <w:p w14:paraId="504E5D60" w14:textId="1F420A1C" w:rsidR="00382544" w:rsidRPr="00382544" w:rsidRDefault="00382544" w:rsidP="00382544">
            <w:pPr>
              <w:rPr>
                <w:rFonts w:cstheme="minorHAnsi"/>
                <w:sz w:val="16"/>
                <w:szCs w:val="16"/>
              </w:rPr>
            </w:pPr>
          </w:p>
        </w:tc>
        <w:tc>
          <w:tcPr>
            <w:tcW w:w="1344" w:type="dxa"/>
          </w:tcPr>
          <w:p w14:paraId="7656A5EF" w14:textId="77777777" w:rsidR="006E04D4" w:rsidRPr="00382544" w:rsidRDefault="006E04D4" w:rsidP="006E04D4">
            <w:pPr>
              <w:rPr>
                <w:rFonts w:cstheme="minorHAnsi"/>
                <w:sz w:val="16"/>
                <w:szCs w:val="16"/>
              </w:rPr>
            </w:pPr>
            <w:proofErr w:type="spellStart"/>
            <w:r w:rsidRPr="00382544">
              <w:rPr>
                <w:rFonts w:cstheme="minorHAnsi"/>
                <w:sz w:val="16"/>
                <w:szCs w:val="16"/>
              </w:rPr>
              <w:t>ddmmyyyy</w:t>
            </w:r>
            <w:proofErr w:type="spellEnd"/>
          </w:p>
          <w:p w14:paraId="6960FE12" w14:textId="7528CA91" w:rsidR="00382544" w:rsidRPr="00382544" w:rsidRDefault="006E04D4" w:rsidP="006E04D4">
            <w:pPr>
              <w:rPr>
                <w:rFonts w:cstheme="minorHAnsi"/>
                <w:sz w:val="16"/>
                <w:szCs w:val="16"/>
              </w:rPr>
            </w:pPr>
            <w:proofErr w:type="spellStart"/>
            <w:r w:rsidRPr="00382544">
              <w:rPr>
                <w:rFonts w:cstheme="minorHAnsi"/>
                <w:sz w:val="16"/>
                <w:szCs w:val="16"/>
              </w:rPr>
              <w:t>hhmmss</w:t>
            </w:r>
            <w:proofErr w:type="spellEnd"/>
          </w:p>
        </w:tc>
        <w:tc>
          <w:tcPr>
            <w:tcW w:w="1255" w:type="dxa"/>
          </w:tcPr>
          <w:p w14:paraId="48FFF359" w14:textId="1D987E9E" w:rsidR="00382544" w:rsidRPr="00382544" w:rsidRDefault="006E04D4" w:rsidP="00382544">
            <w:pPr>
              <w:rPr>
                <w:rFonts w:cstheme="minorHAnsi"/>
                <w:sz w:val="16"/>
                <w:szCs w:val="16"/>
              </w:rPr>
            </w:pPr>
            <w:r>
              <w:rPr>
                <w:rFonts w:cstheme="minorHAnsi"/>
                <w:sz w:val="16"/>
                <w:szCs w:val="16"/>
              </w:rPr>
              <w:t>Yes</w:t>
            </w:r>
          </w:p>
        </w:tc>
      </w:tr>
      <w:tr w:rsidR="00382544" w14:paraId="45A41738" w14:textId="77777777" w:rsidTr="00382544">
        <w:trPr>
          <w:jc w:val="right"/>
        </w:trPr>
        <w:tc>
          <w:tcPr>
            <w:tcW w:w="1244" w:type="dxa"/>
          </w:tcPr>
          <w:p w14:paraId="696757EC" w14:textId="6130EDF7" w:rsidR="00382544" w:rsidRPr="00905F2F" w:rsidRDefault="006E04D4" w:rsidP="00382544">
            <w:pPr>
              <w:rPr>
                <w:rFonts w:cstheme="minorHAnsi"/>
                <w:color w:val="FF0000"/>
                <w:sz w:val="16"/>
                <w:szCs w:val="16"/>
              </w:rPr>
            </w:pPr>
            <w:r w:rsidRPr="00905F2F">
              <w:rPr>
                <w:rFonts w:cstheme="minorHAnsi"/>
                <w:color w:val="FF0000"/>
                <w:sz w:val="16"/>
                <w:szCs w:val="16"/>
              </w:rPr>
              <w:t>Table D</w:t>
            </w:r>
          </w:p>
        </w:tc>
        <w:tc>
          <w:tcPr>
            <w:tcW w:w="1268" w:type="dxa"/>
          </w:tcPr>
          <w:p w14:paraId="3CA4F8B6" w14:textId="3586BC36" w:rsidR="00382544" w:rsidRPr="00905F2F" w:rsidRDefault="006E04D4" w:rsidP="00382544">
            <w:pPr>
              <w:rPr>
                <w:rFonts w:cstheme="minorHAnsi"/>
                <w:color w:val="FF0000"/>
                <w:sz w:val="16"/>
                <w:szCs w:val="16"/>
              </w:rPr>
            </w:pPr>
            <w:r w:rsidRPr="00905F2F">
              <w:rPr>
                <w:rFonts w:cstheme="minorHAnsi"/>
                <w:color w:val="FF0000"/>
                <w:sz w:val="16"/>
                <w:szCs w:val="16"/>
              </w:rPr>
              <w:t>Target Container</w:t>
            </w:r>
          </w:p>
        </w:tc>
        <w:tc>
          <w:tcPr>
            <w:tcW w:w="1455" w:type="dxa"/>
          </w:tcPr>
          <w:p w14:paraId="1FE64140" w14:textId="15BDD448" w:rsidR="00382544" w:rsidRPr="00905F2F" w:rsidRDefault="006E04D4" w:rsidP="00382544">
            <w:pPr>
              <w:rPr>
                <w:rFonts w:cstheme="minorHAnsi"/>
                <w:color w:val="FF0000"/>
                <w:sz w:val="16"/>
                <w:szCs w:val="16"/>
              </w:rPr>
            </w:pPr>
            <w:r w:rsidRPr="00905F2F">
              <w:rPr>
                <w:rFonts w:cstheme="minorHAnsi"/>
                <w:color w:val="FF0000"/>
                <w:sz w:val="16"/>
                <w:szCs w:val="16"/>
              </w:rPr>
              <w:t>Table Extent non-availability</w:t>
            </w:r>
          </w:p>
        </w:tc>
        <w:tc>
          <w:tcPr>
            <w:tcW w:w="1455" w:type="dxa"/>
          </w:tcPr>
          <w:p w14:paraId="37F2F76A" w14:textId="77777777" w:rsidR="006E04D4" w:rsidRPr="00905F2F" w:rsidRDefault="006E04D4" w:rsidP="006E04D4">
            <w:pPr>
              <w:rPr>
                <w:rFonts w:cstheme="minorHAnsi"/>
                <w:color w:val="FF0000"/>
                <w:sz w:val="16"/>
                <w:szCs w:val="16"/>
              </w:rPr>
            </w:pPr>
            <w:proofErr w:type="spellStart"/>
            <w:r w:rsidRPr="00905F2F">
              <w:rPr>
                <w:rFonts w:cstheme="minorHAnsi"/>
                <w:color w:val="FF0000"/>
                <w:sz w:val="16"/>
                <w:szCs w:val="16"/>
              </w:rPr>
              <w:t>ddmmyyyy</w:t>
            </w:r>
            <w:proofErr w:type="spellEnd"/>
          </w:p>
          <w:p w14:paraId="5F61F3A3" w14:textId="7F0A7698" w:rsidR="00382544" w:rsidRPr="00905F2F" w:rsidRDefault="006E04D4" w:rsidP="006E04D4">
            <w:pPr>
              <w:rPr>
                <w:rFonts w:cstheme="minorHAnsi"/>
                <w:color w:val="FF0000"/>
                <w:sz w:val="16"/>
                <w:szCs w:val="16"/>
              </w:rPr>
            </w:pPr>
            <w:proofErr w:type="spellStart"/>
            <w:r w:rsidRPr="00905F2F">
              <w:rPr>
                <w:rFonts w:cstheme="minorHAnsi"/>
                <w:color w:val="FF0000"/>
                <w:sz w:val="16"/>
                <w:szCs w:val="16"/>
              </w:rPr>
              <w:t>hhmmss</w:t>
            </w:r>
            <w:proofErr w:type="spellEnd"/>
          </w:p>
        </w:tc>
        <w:tc>
          <w:tcPr>
            <w:tcW w:w="1329" w:type="dxa"/>
          </w:tcPr>
          <w:p w14:paraId="4BCCA7AE" w14:textId="5B92BA20" w:rsidR="00382544" w:rsidRPr="00905F2F" w:rsidRDefault="00AC6980" w:rsidP="00382544">
            <w:pPr>
              <w:rPr>
                <w:rFonts w:cstheme="minorHAnsi"/>
                <w:color w:val="FF0000"/>
                <w:sz w:val="16"/>
                <w:szCs w:val="16"/>
              </w:rPr>
            </w:pPr>
            <w:r>
              <w:rPr>
                <w:rFonts w:cstheme="minorHAnsi"/>
                <w:sz w:val="16"/>
                <w:szCs w:val="16"/>
              </w:rPr>
              <w:t>Table Extent Added</w:t>
            </w:r>
          </w:p>
        </w:tc>
        <w:tc>
          <w:tcPr>
            <w:tcW w:w="1344" w:type="dxa"/>
          </w:tcPr>
          <w:p w14:paraId="4F74A44C" w14:textId="77777777" w:rsidR="006E04D4" w:rsidRPr="00905F2F" w:rsidRDefault="006E04D4" w:rsidP="006E04D4">
            <w:pPr>
              <w:rPr>
                <w:rFonts w:cstheme="minorHAnsi"/>
                <w:color w:val="FF0000"/>
                <w:sz w:val="16"/>
                <w:szCs w:val="16"/>
              </w:rPr>
            </w:pPr>
            <w:proofErr w:type="spellStart"/>
            <w:r w:rsidRPr="00905F2F">
              <w:rPr>
                <w:rFonts w:cstheme="minorHAnsi"/>
                <w:color w:val="FF0000"/>
                <w:sz w:val="16"/>
                <w:szCs w:val="16"/>
              </w:rPr>
              <w:t>ddmmyyyy</w:t>
            </w:r>
            <w:proofErr w:type="spellEnd"/>
          </w:p>
          <w:p w14:paraId="05499488" w14:textId="48CFD3D9" w:rsidR="00382544" w:rsidRPr="00905F2F" w:rsidRDefault="006E04D4" w:rsidP="006E04D4">
            <w:pPr>
              <w:rPr>
                <w:rFonts w:cstheme="minorHAnsi"/>
                <w:color w:val="FF0000"/>
                <w:sz w:val="16"/>
                <w:szCs w:val="16"/>
              </w:rPr>
            </w:pPr>
            <w:proofErr w:type="spellStart"/>
            <w:r w:rsidRPr="00905F2F">
              <w:rPr>
                <w:rFonts w:cstheme="minorHAnsi"/>
                <w:color w:val="FF0000"/>
                <w:sz w:val="16"/>
                <w:szCs w:val="16"/>
              </w:rPr>
              <w:t>hhmmss</w:t>
            </w:r>
            <w:proofErr w:type="spellEnd"/>
          </w:p>
        </w:tc>
        <w:tc>
          <w:tcPr>
            <w:tcW w:w="1255" w:type="dxa"/>
          </w:tcPr>
          <w:p w14:paraId="72D3E278" w14:textId="220D6994" w:rsidR="00382544" w:rsidRPr="00905F2F" w:rsidRDefault="00AC6980" w:rsidP="00382544">
            <w:pPr>
              <w:rPr>
                <w:rFonts w:cstheme="minorHAnsi"/>
                <w:color w:val="FF0000"/>
                <w:sz w:val="16"/>
                <w:szCs w:val="16"/>
              </w:rPr>
            </w:pPr>
            <w:r>
              <w:rPr>
                <w:rFonts w:cstheme="minorHAnsi"/>
                <w:color w:val="FF0000"/>
                <w:sz w:val="16"/>
                <w:szCs w:val="16"/>
              </w:rPr>
              <w:t>Yes</w:t>
            </w:r>
          </w:p>
        </w:tc>
      </w:tr>
    </w:tbl>
    <w:p w14:paraId="43CF3C2F" w14:textId="6E419397" w:rsidR="00F953B9" w:rsidRDefault="00F953B9" w:rsidP="00F953B9">
      <w:pPr>
        <w:rPr>
          <w:rFonts w:cstheme="minorHAnsi"/>
          <w:sz w:val="20"/>
          <w:szCs w:val="20"/>
        </w:rPr>
      </w:pPr>
    </w:p>
    <w:p w14:paraId="75B84D9F" w14:textId="3B0F0BEB" w:rsidR="0084203E" w:rsidRDefault="006E04D4" w:rsidP="00F953B9">
      <w:pPr>
        <w:rPr>
          <w:rFonts w:cstheme="minorHAnsi"/>
          <w:sz w:val="20"/>
          <w:szCs w:val="20"/>
        </w:rPr>
      </w:pPr>
      <w:r>
        <w:rPr>
          <w:rFonts w:cstheme="minorHAnsi"/>
          <w:sz w:val="20"/>
          <w:szCs w:val="20"/>
        </w:rPr>
        <w:t xml:space="preserve">The above table list and other information should be available in the </w:t>
      </w:r>
      <w:r w:rsidR="0015544F">
        <w:rPr>
          <w:rFonts w:cstheme="minorHAnsi"/>
          <w:sz w:val="20"/>
          <w:szCs w:val="20"/>
        </w:rPr>
        <w:t xml:space="preserve">Target Zone area for easy access. </w:t>
      </w:r>
      <w:r w:rsidR="00A17937">
        <w:rPr>
          <w:rFonts w:cstheme="minorHAnsi"/>
          <w:sz w:val="20"/>
          <w:szCs w:val="20"/>
        </w:rPr>
        <w:t xml:space="preserve">The following </w:t>
      </w:r>
      <w:r w:rsidR="0084203E">
        <w:rPr>
          <w:rFonts w:cstheme="minorHAnsi"/>
          <w:sz w:val="20"/>
          <w:szCs w:val="20"/>
        </w:rPr>
        <w:t>are the sequential steps to achieve the Pre-ETL Process.</w:t>
      </w:r>
    </w:p>
    <w:p w14:paraId="561D5381" w14:textId="2D6597C6" w:rsidR="0084203E" w:rsidRPr="004218D3" w:rsidRDefault="0084203E" w:rsidP="00F953B9">
      <w:pPr>
        <w:rPr>
          <w:rFonts w:cstheme="minorHAnsi"/>
          <w:b/>
          <w:i/>
          <w:sz w:val="20"/>
          <w:szCs w:val="20"/>
        </w:rPr>
      </w:pPr>
      <w:r w:rsidRPr="004218D3">
        <w:rPr>
          <w:rFonts w:cstheme="minorHAnsi"/>
          <w:b/>
          <w:i/>
          <w:sz w:val="20"/>
          <w:szCs w:val="20"/>
        </w:rPr>
        <w:t>Step 1</w:t>
      </w:r>
      <w:r w:rsidR="004218D3" w:rsidRPr="004218D3">
        <w:rPr>
          <w:rFonts w:cstheme="minorHAnsi"/>
          <w:b/>
          <w:i/>
          <w:sz w:val="20"/>
          <w:szCs w:val="20"/>
        </w:rPr>
        <w:t>.0</w:t>
      </w:r>
      <w:r w:rsidRPr="004218D3">
        <w:rPr>
          <w:rFonts w:cstheme="minorHAnsi"/>
          <w:b/>
          <w:i/>
          <w:sz w:val="20"/>
          <w:szCs w:val="20"/>
        </w:rPr>
        <w:t>:</w:t>
      </w:r>
    </w:p>
    <w:p w14:paraId="101A18E3" w14:textId="53D5B36D" w:rsidR="0084203E" w:rsidRDefault="0084203E" w:rsidP="00F953B9">
      <w:pPr>
        <w:rPr>
          <w:rFonts w:cstheme="minorHAnsi"/>
          <w:sz w:val="20"/>
          <w:szCs w:val="20"/>
        </w:rPr>
      </w:pPr>
      <w:r>
        <w:rPr>
          <w:rFonts w:cstheme="minorHAnsi"/>
          <w:sz w:val="20"/>
          <w:szCs w:val="20"/>
        </w:rPr>
        <w:t>A Database</w:t>
      </w:r>
      <w:r w:rsidR="004C4F42">
        <w:rPr>
          <w:rFonts w:cstheme="minorHAnsi"/>
          <w:sz w:val="20"/>
          <w:szCs w:val="20"/>
        </w:rPr>
        <w:t xml:space="preserve"> Admin</w:t>
      </w:r>
      <w:r>
        <w:rPr>
          <w:rFonts w:cstheme="minorHAnsi"/>
          <w:sz w:val="20"/>
          <w:szCs w:val="20"/>
        </w:rPr>
        <w:t xml:space="preserve"> Level script would be fired to check the available Table Spaces and its extents. This script would be executed after the completion of the </w:t>
      </w:r>
      <w:r w:rsidR="004C4F42">
        <w:rPr>
          <w:rFonts w:cstheme="minorHAnsi"/>
          <w:sz w:val="20"/>
          <w:szCs w:val="20"/>
        </w:rPr>
        <w:t>Main ETL Process. This script would be executed during the Post-ETL Process. The extracted information would be saved in a temporary table as follows:</w:t>
      </w:r>
    </w:p>
    <w:p w14:paraId="6F901B52" w14:textId="6EB6BA85" w:rsidR="004C4F42" w:rsidRDefault="004C4F42" w:rsidP="00F953B9">
      <w:pPr>
        <w:rPr>
          <w:rFonts w:cstheme="minorHAnsi"/>
          <w:sz w:val="20"/>
          <w:szCs w:val="20"/>
        </w:rPr>
      </w:pPr>
      <w:r>
        <w:rPr>
          <w:rFonts w:cstheme="minorHAnsi"/>
          <w:sz w:val="20"/>
          <w:szCs w:val="20"/>
        </w:rPr>
        <w:t>…. Select Table Space, Table Extent, SQL Plan Cost from Table C</w:t>
      </w:r>
      <w:r w:rsidR="00A05E0C">
        <w:rPr>
          <w:rFonts w:cstheme="minorHAnsi"/>
          <w:sz w:val="20"/>
          <w:szCs w:val="20"/>
        </w:rPr>
        <w:t>, Table D, Table E &amp; Table F</w:t>
      </w:r>
      <w:r>
        <w:rPr>
          <w:rFonts w:cstheme="minorHAnsi"/>
          <w:sz w:val="20"/>
          <w:szCs w:val="20"/>
        </w:rPr>
        <w:t xml:space="preserve"> </w:t>
      </w:r>
    </w:p>
    <w:p w14:paraId="6505EE92" w14:textId="2E11214F" w:rsidR="004C4F42" w:rsidRDefault="004C4F42" w:rsidP="00F953B9">
      <w:pPr>
        <w:rPr>
          <w:rFonts w:cstheme="minorHAnsi"/>
          <w:sz w:val="20"/>
          <w:szCs w:val="20"/>
        </w:rPr>
      </w:pPr>
      <w:r>
        <w:rPr>
          <w:rFonts w:cstheme="minorHAnsi"/>
          <w:sz w:val="20"/>
          <w:szCs w:val="20"/>
        </w:rPr>
        <w:t xml:space="preserve">      And Insert into Temp </w:t>
      </w:r>
      <w:r w:rsidR="00C90810">
        <w:rPr>
          <w:rFonts w:cstheme="minorHAnsi"/>
          <w:sz w:val="20"/>
          <w:szCs w:val="20"/>
        </w:rPr>
        <w:t>Table ‘</w:t>
      </w:r>
      <w:r w:rsidR="004218D3">
        <w:rPr>
          <w:rFonts w:cstheme="minorHAnsi"/>
          <w:sz w:val="20"/>
          <w:szCs w:val="20"/>
        </w:rPr>
        <w:t>Table 2</w:t>
      </w:r>
      <w:r>
        <w:rPr>
          <w:rFonts w:cstheme="minorHAnsi"/>
          <w:sz w:val="20"/>
          <w:szCs w:val="20"/>
        </w:rPr>
        <w:t>’</w:t>
      </w:r>
    </w:p>
    <w:p w14:paraId="35F157DD" w14:textId="43612002" w:rsidR="00C90810" w:rsidRDefault="00C90810" w:rsidP="00F953B9">
      <w:pPr>
        <w:rPr>
          <w:rFonts w:cstheme="minorHAnsi"/>
          <w:sz w:val="20"/>
          <w:szCs w:val="20"/>
        </w:rPr>
      </w:pPr>
      <w:r>
        <w:rPr>
          <w:rFonts w:cstheme="minorHAnsi"/>
          <w:sz w:val="20"/>
          <w:szCs w:val="20"/>
        </w:rPr>
        <w:t xml:space="preserve">The Temp Audit table </w:t>
      </w:r>
      <w:r w:rsidR="004218D3">
        <w:rPr>
          <w:rFonts w:cstheme="minorHAnsi"/>
          <w:sz w:val="20"/>
          <w:szCs w:val="20"/>
        </w:rPr>
        <w:t xml:space="preserve">‘Table 2’ </w:t>
      </w:r>
      <w:r>
        <w:rPr>
          <w:rFonts w:cstheme="minorHAnsi"/>
          <w:sz w:val="20"/>
          <w:szCs w:val="20"/>
        </w:rPr>
        <w:t>may have a structure like this:</w:t>
      </w:r>
    </w:p>
    <w:p w14:paraId="43A412EA" w14:textId="35C195F8" w:rsidR="00C90810" w:rsidRDefault="009D4C16" w:rsidP="00F953B9">
      <w:pPr>
        <w:rPr>
          <w:rFonts w:cstheme="minorHAnsi"/>
          <w:sz w:val="20"/>
          <w:szCs w:val="20"/>
        </w:rPr>
      </w:pPr>
      <w:r>
        <w:rPr>
          <w:rFonts w:cstheme="minorHAnsi"/>
          <w:sz w:val="20"/>
          <w:szCs w:val="20"/>
        </w:rPr>
        <w:t>Table 2 (Target Table Space &amp; Extent Information)</w:t>
      </w:r>
    </w:p>
    <w:tbl>
      <w:tblPr>
        <w:tblStyle w:val="ProjectScopeTable"/>
        <w:tblW w:w="10170" w:type="dxa"/>
        <w:tblInd w:w="-545" w:type="dxa"/>
        <w:tblLook w:val="04A0" w:firstRow="1" w:lastRow="0" w:firstColumn="1" w:lastColumn="0" w:noHBand="0" w:noVBand="1"/>
      </w:tblPr>
      <w:tblGrid>
        <w:gridCol w:w="942"/>
        <w:gridCol w:w="947"/>
        <w:gridCol w:w="1073"/>
        <w:gridCol w:w="644"/>
        <w:gridCol w:w="984"/>
        <w:gridCol w:w="1077"/>
        <w:gridCol w:w="686"/>
        <w:gridCol w:w="651"/>
        <w:gridCol w:w="1077"/>
        <w:gridCol w:w="776"/>
        <w:gridCol w:w="1313"/>
      </w:tblGrid>
      <w:tr w:rsidR="009D1037" w14:paraId="370A4134" w14:textId="0964599C" w:rsidTr="009D1037">
        <w:trPr>
          <w:cnfStyle w:val="100000000000" w:firstRow="1" w:lastRow="0" w:firstColumn="0" w:lastColumn="0" w:oddVBand="0" w:evenVBand="0" w:oddHBand="0" w:evenHBand="0" w:firstRowFirstColumn="0" w:firstRowLastColumn="0" w:lastRowFirstColumn="0" w:lastRowLastColumn="0"/>
        </w:trPr>
        <w:tc>
          <w:tcPr>
            <w:tcW w:w="990" w:type="dxa"/>
          </w:tcPr>
          <w:p w14:paraId="63812FC8" w14:textId="2F56A883" w:rsidR="009D1037" w:rsidRPr="004F6D3E" w:rsidRDefault="009D1037" w:rsidP="00C90810">
            <w:pPr>
              <w:rPr>
                <w:rFonts w:cstheme="minorHAnsi"/>
                <w:sz w:val="16"/>
                <w:szCs w:val="16"/>
              </w:rPr>
            </w:pPr>
            <w:r w:rsidRPr="004F6D3E">
              <w:rPr>
                <w:rFonts w:cstheme="minorHAnsi"/>
                <w:sz w:val="16"/>
                <w:szCs w:val="16"/>
              </w:rPr>
              <w:t>Table Name</w:t>
            </w:r>
          </w:p>
        </w:tc>
        <w:tc>
          <w:tcPr>
            <w:tcW w:w="810" w:type="dxa"/>
          </w:tcPr>
          <w:p w14:paraId="6E12E977" w14:textId="520791F0" w:rsidR="009D1037" w:rsidRPr="004F6D3E" w:rsidRDefault="009D1037" w:rsidP="00C90810">
            <w:pPr>
              <w:rPr>
                <w:rFonts w:cstheme="minorHAnsi"/>
                <w:sz w:val="16"/>
                <w:szCs w:val="16"/>
              </w:rPr>
            </w:pPr>
            <w:r w:rsidRPr="004F6D3E">
              <w:rPr>
                <w:rFonts w:cstheme="minorHAnsi"/>
                <w:sz w:val="16"/>
                <w:szCs w:val="16"/>
              </w:rPr>
              <w:t>Table Space %</w:t>
            </w:r>
          </w:p>
        </w:tc>
        <w:tc>
          <w:tcPr>
            <w:tcW w:w="1076" w:type="dxa"/>
          </w:tcPr>
          <w:p w14:paraId="669363F4" w14:textId="174E9A43" w:rsidR="009D1037" w:rsidRPr="004F6D3E" w:rsidRDefault="009D1037" w:rsidP="00C90810">
            <w:pPr>
              <w:rPr>
                <w:rFonts w:cstheme="minorHAnsi"/>
                <w:sz w:val="16"/>
                <w:szCs w:val="16"/>
              </w:rPr>
            </w:pPr>
            <w:r w:rsidRPr="004F6D3E">
              <w:rPr>
                <w:rFonts w:cstheme="minorHAnsi"/>
                <w:sz w:val="16"/>
                <w:szCs w:val="16"/>
              </w:rPr>
              <w:t>Breached Threshold</w:t>
            </w:r>
          </w:p>
        </w:tc>
        <w:tc>
          <w:tcPr>
            <w:tcW w:w="644" w:type="dxa"/>
          </w:tcPr>
          <w:p w14:paraId="540DA8B1" w14:textId="6E939341" w:rsidR="009D1037" w:rsidRPr="004F6D3E" w:rsidRDefault="009D1037" w:rsidP="00C90810">
            <w:pPr>
              <w:rPr>
                <w:rFonts w:cstheme="minorHAnsi"/>
                <w:sz w:val="16"/>
                <w:szCs w:val="16"/>
              </w:rPr>
            </w:pPr>
            <w:proofErr w:type="spellStart"/>
            <w:r w:rsidRPr="004F6D3E">
              <w:rPr>
                <w:rFonts w:cstheme="minorHAnsi"/>
                <w:sz w:val="16"/>
                <w:szCs w:val="16"/>
              </w:rPr>
              <w:t>Obs</w:t>
            </w:r>
            <w:proofErr w:type="spellEnd"/>
            <w:r w:rsidRPr="004F6D3E">
              <w:rPr>
                <w:rFonts w:cstheme="minorHAnsi"/>
                <w:sz w:val="16"/>
                <w:szCs w:val="16"/>
              </w:rPr>
              <w:t xml:space="preserve"> TS</w:t>
            </w:r>
          </w:p>
        </w:tc>
        <w:tc>
          <w:tcPr>
            <w:tcW w:w="989" w:type="dxa"/>
          </w:tcPr>
          <w:p w14:paraId="6735D1BC" w14:textId="6FA62606" w:rsidR="009D1037" w:rsidRPr="004F6D3E" w:rsidRDefault="009D1037" w:rsidP="00C90810">
            <w:pPr>
              <w:rPr>
                <w:rFonts w:cstheme="minorHAnsi"/>
                <w:sz w:val="16"/>
                <w:szCs w:val="16"/>
              </w:rPr>
            </w:pPr>
            <w:r w:rsidRPr="004F6D3E">
              <w:rPr>
                <w:rFonts w:cstheme="minorHAnsi"/>
                <w:sz w:val="16"/>
                <w:szCs w:val="16"/>
              </w:rPr>
              <w:t>Table Extent %</w:t>
            </w:r>
          </w:p>
        </w:tc>
        <w:tc>
          <w:tcPr>
            <w:tcW w:w="1080" w:type="dxa"/>
          </w:tcPr>
          <w:p w14:paraId="16BBF443" w14:textId="7366E305" w:rsidR="009D1037" w:rsidRPr="004F6D3E" w:rsidRDefault="009D1037" w:rsidP="00C90810">
            <w:pPr>
              <w:rPr>
                <w:rFonts w:cstheme="minorHAnsi"/>
                <w:sz w:val="16"/>
                <w:szCs w:val="16"/>
              </w:rPr>
            </w:pPr>
            <w:r w:rsidRPr="004F6D3E">
              <w:rPr>
                <w:rFonts w:cstheme="minorHAnsi"/>
                <w:sz w:val="16"/>
                <w:szCs w:val="16"/>
              </w:rPr>
              <w:t>Breached Threshold</w:t>
            </w:r>
          </w:p>
        </w:tc>
        <w:tc>
          <w:tcPr>
            <w:tcW w:w="696" w:type="dxa"/>
          </w:tcPr>
          <w:p w14:paraId="59EB07E4" w14:textId="73CD682D" w:rsidR="009D1037" w:rsidRPr="004F6D3E" w:rsidRDefault="009D1037" w:rsidP="00C90810">
            <w:pPr>
              <w:rPr>
                <w:rFonts w:cstheme="minorHAnsi"/>
                <w:sz w:val="16"/>
                <w:szCs w:val="16"/>
              </w:rPr>
            </w:pPr>
            <w:proofErr w:type="spellStart"/>
            <w:r w:rsidRPr="004F6D3E">
              <w:rPr>
                <w:rFonts w:cstheme="minorHAnsi"/>
                <w:sz w:val="16"/>
                <w:szCs w:val="16"/>
              </w:rPr>
              <w:t>Obs</w:t>
            </w:r>
            <w:proofErr w:type="spellEnd"/>
            <w:r w:rsidRPr="004F6D3E">
              <w:rPr>
                <w:rFonts w:cstheme="minorHAnsi"/>
                <w:sz w:val="16"/>
                <w:szCs w:val="16"/>
              </w:rPr>
              <w:t xml:space="preserve"> TS</w:t>
            </w:r>
          </w:p>
        </w:tc>
        <w:tc>
          <w:tcPr>
            <w:tcW w:w="653" w:type="dxa"/>
          </w:tcPr>
          <w:p w14:paraId="3F6E6CDE" w14:textId="0F0BFCB9" w:rsidR="009D1037" w:rsidRPr="004F6D3E" w:rsidRDefault="009D1037" w:rsidP="00C90810">
            <w:pPr>
              <w:rPr>
                <w:rFonts w:cstheme="minorHAnsi"/>
                <w:sz w:val="16"/>
                <w:szCs w:val="16"/>
              </w:rPr>
            </w:pPr>
            <w:r w:rsidRPr="004F6D3E">
              <w:rPr>
                <w:rFonts w:cstheme="minorHAnsi"/>
                <w:sz w:val="16"/>
                <w:szCs w:val="16"/>
              </w:rPr>
              <w:t>SQL Plan Cost</w:t>
            </w:r>
          </w:p>
        </w:tc>
        <w:tc>
          <w:tcPr>
            <w:tcW w:w="1080" w:type="dxa"/>
          </w:tcPr>
          <w:p w14:paraId="0A5369B4" w14:textId="60ABB746" w:rsidR="009D1037" w:rsidRPr="004F6D3E" w:rsidRDefault="009D1037" w:rsidP="00C90810">
            <w:pPr>
              <w:rPr>
                <w:rFonts w:cstheme="minorHAnsi"/>
                <w:sz w:val="16"/>
                <w:szCs w:val="16"/>
              </w:rPr>
            </w:pPr>
            <w:r w:rsidRPr="004F6D3E">
              <w:rPr>
                <w:rFonts w:cstheme="minorHAnsi"/>
                <w:sz w:val="16"/>
                <w:szCs w:val="16"/>
              </w:rPr>
              <w:t>Breached Threshold</w:t>
            </w:r>
          </w:p>
        </w:tc>
        <w:tc>
          <w:tcPr>
            <w:tcW w:w="806" w:type="dxa"/>
          </w:tcPr>
          <w:p w14:paraId="3D0AC4D4" w14:textId="2A22867A" w:rsidR="009D1037" w:rsidRPr="004F6D3E" w:rsidRDefault="009D1037" w:rsidP="00C90810">
            <w:pPr>
              <w:rPr>
                <w:rFonts w:cstheme="minorHAnsi"/>
                <w:sz w:val="16"/>
                <w:szCs w:val="16"/>
              </w:rPr>
            </w:pPr>
            <w:proofErr w:type="spellStart"/>
            <w:r w:rsidRPr="004F6D3E">
              <w:rPr>
                <w:rFonts w:cstheme="minorHAnsi"/>
                <w:sz w:val="16"/>
                <w:szCs w:val="16"/>
              </w:rPr>
              <w:t>Obs</w:t>
            </w:r>
            <w:proofErr w:type="spellEnd"/>
            <w:r w:rsidRPr="004F6D3E">
              <w:rPr>
                <w:rFonts w:cstheme="minorHAnsi"/>
                <w:sz w:val="16"/>
                <w:szCs w:val="16"/>
              </w:rPr>
              <w:t xml:space="preserve"> TS</w:t>
            </w:r>
          </w:p>
        </w:tc>
        <w:tc>
          <w:tcPr>
            <w:tcW w:w="1346" w:type="dxa"/>
          </w:tcPr>
          <w:p w14:paraId="39C0919D" w14:textId="427D1068" w:rsidR="009D1037" w:rsidRPr="004F6D3E" w:rsidRDefault="009D1037" w:rsidP="00C90810">
            <w:pPr>
              <w:rPr>
                <w:rFonts w:cstheme="minorHAnsi"/>
                <w:sz w:val="16"/>
                <w:szCs w:val="16"/>
              </w:rPr>
            </w:pPr>
            <w:r>
              <w:rPr>
                <w:rFonts w:cstheme="minorHAnsi"/>
                <w:sz w:val="16"/>
                <w:szCs w:val="16"/>
              </w:rPr>
              <w:t>Notification Sent</w:t>
            </w:r>
          </w:p>
        </w:tc>
      </w:tr>
      <w:tr w:rsidR="009D1037" w14:paraId="5AD3276A" w14:textId="77777777" w:rsidTr="009D1037">
        <w:tc>
          <w:tcPr>
            <w:tcW w:w="990" w:type="dxa"/>
          </w:tcPr>
          <w:p w14:paraId="21132964" w14:textId="3C6242E5" w:rsidR="009D1037" w:rsidRPr="004F6D3E" w:rsidRDefault="009D1037" w:rsidP="00C90810">
            <w:pPr>
              <w:rPr>
                <w:rFonts w:cstheme="minorHAnsi"/>
                <w:sz w:val="16"/>
                <w:szCs w:val="16"/>
              </w:rPr>
            </w:pPr>
            <w:r>
              <w:rPr>
                <w:rFonts w:cstheme="minorHAnsi"/>
                <w:sz w:val="16"/>
                <w:szCs w:val="16"/>
              </w:rPr>
              <w:t>Table C</w:t>
            </w:r>
          </w:p>
        </w:tc>
        <w:tc>
          <w:tcPr>
            <w:tcW w:w="810" w:type="dxa"/>
          </w:tcPr>
          <w:p w14:paraId="772792C7" w14:textId="77EBB23A" w:rsidR="009D1037" w:rsidRPr="004F6D3E" w:rsidRDefault="009D1037" w:rsidP="00C90810">
            <w:pPr>
              <w:rPr>
                <w:rFonts w:cstheme="minorHAnsi"/>
                <w:sz w:val="16"/>
                <w:szCs w:val="16"/>
              </w:rPr>
            </w:pPr>
            <w:r>
              <w:rPr>
                <w:rFonts w:cstheme="minorHAnsi"/>
                <w:sz w:val="16"/>
                <w:szCs w:val="16"/>
              </w:rPr>
              <w:t>56</w:t>
            </w:r>
          </w:p>
        </w:tc>
        <w:tc>
          <w:tcPr>
            <w:tcW w:w="1076" w:type="dxa"/>
          </w:tcPr>
          <w:p w14:paraId="4436D800" w14:textId="56FFC35F" w:rsidR="009D1037" w:rsidRPr="004F6D3E" w:rsidRDefault="009D1037" w:rsidP="00C90810">
            <w:pPr>
              <w:rPr>
                <w:rFonts w:cstheme="minorHAnsi"/>
                <w:sz w:val="16"/>
                <w:szCs w:val="16"/>
              </w:rPr>
            </w:pPr>
            <w:r>
              <w:rPr>
                <w:rFonts w:cstheme="minorHAnsi"/>
                <w:sz w:val="16"/>
                <w:szCs w:val="16"/>
              </w:rPr>
              <w:t>N</w:t>
            </w:r>
          </w:p>
        </w:tc>
        <w:tc>
          <w:tcPr>
            <w:tcW w:w="644" w:type="dxa"/>
          </w:tcPr>
          <w:p w14:paraId="042A6098" w14:textId="77777777" w:rsidR="009D1037" w:rsidRDefault="009D1037" w:rsidP="00C90810">
            <w:pPr>
              <w:rPr>
                <w:rFonts w:cstheme="minorHAnsi"/>
                <w:sz w:val="16"/>
                <w:szCs w:val="16"/>
              </w:rPr>
            </w:pPr>
            <w:r>
              <w:rPr>
                <w:rFonts w:cstheme="minorHAnsi"/>
                <w:sz w:val="16"/>
                <w:szCs w:val="16"/>
              </w:rPr>
              <w:t>DMY</w:t>
            </w:r>
          </w:p>
          <w:p w14:paraId="07094DA6" w14:textId="6189F289" w:rsidR="009D1037" w:rsidRPr="004F6D3E" w:rsidRDefault="009D1037" w:rsidP="00C90810">
            <w:pPr>
              <w:rPr>
                <w:rFonts w:cstheme="minorHAnsi"/>
                <w:sz w:val="16"/>
                <w:szCs w:val="16"/>
              </w:rPr>
            </w:pPr>
            <w:r>
              <w:rPr>
                <w:rFonts w:cstheme="minorHAnsi"/>
                <w:sz w:val="16"/>
                <w:szCs w:val="16"/>
              </w:rPr>
              <w:t>HMS</w:t>
            </w:r>
          </w:p>
        </w:tc>
        <w:tc>
          <w:tcPr>
            <w:tcW w:w="989" w:type="dxa"/>
          </w:tcPr>
          <w:p w14:paraId="0AF47E06" w14:textId="1DC92CD4" w:rsidR="009D1037" w:rsidRPr="004F6D3E" w:rsidRDefault="009D1037" w:rsidP="00C90810">
            <w:pPr>
              <w:rPr>
                <w:rFonts w:cstheme="minorHAnsi"/>
                <w:sz w:val="16"/>
                <w:szCs w:val="16"/>
              </w:rPr>
            </w:pPr>
            <w:r>
              <w:rPr>
                <w:rFonts w:cstheme="minorHAnsi"/>
                <w:sz w:val="16"/>
                <w:szCs w:val="16"/>
              </w:rPr>
              <w:t>42</w:t>
            </w:r>
          </w:p>
        </w:tc>
        <w:tc>
          <w:tcPr>
            <w:tcW w:w="1080" w:type="dxa"/>
          </w:tcPr>
          <w:p w14:paraId="60935FCE" w14:textId="282155BB" w:rsidR="009D1037" w:rsidRPr="004F6D3E" w:rsidRDefault="009D1037" w:rsidP="00C90810">
            <w:pPr>
              <w:rPr>
                <w:rFonts w:cstheme="minorHAnsi"/>
                <w:sz w:val="16"/>
                <w:szCs w:val="16"/>
              </w:rPr>
            </w:pPr>
            <w:r>
              <w:rPr>
                <w:rFonts w:cstheme="minorHAnsi"/>
                <w:sz w:val="16"/>
                <w:szCs w:val="16"/>
              </w:rPr>
              <w:t>N</w:t>
            </w:r>
          </w:p>
        </w:tc>
        <w:tc>
          <w:tcPr>
            <w:tcW w:w="696" w:type="dxa"/>
          </w:tcPr>
          <w:p w14:paraId="03D70BBF" w14:textId="77777777" w:rsidR="009D1037" w:rsidRDefault="009D1037" w:rsidP="004F6D3E">
            <w:pPr>
              <w:rPr>
                <w:rFonts w:cstheme="minorHAnsi"/>
                <w:sz w:val="16"/>
                <w:szCs w:val="16"/>
              </w:rPr>
            </w:pPr>
            <w:r>
              <w:rPr>
                <w:rFonts w:cstheme="minorHAnsi"/>
                <w:sz w:val="16"/>
                <w:szCs w:val="16"/>
              </w:rPr>
              <w:t>DMY</w:t>
            </w:r>
          </w:p>
          <w:p w14:paraId="10CF4173" w14:textId="6BEA5D19" w:rsidR="009D1037" w:rsidRPr="004F6D3E" w:rsidRDefault="009D1037" w:rsidP="004F6D3E">
            <w:pPr>
              <w:rPr>
                <w:rFonts w:cstheme="minorHAnsi"/>
                <w:sz w:val="16"/>
                <w:szCs w:val="16"/>
              </w:rPr>
            </w:pPr>
            <w:r>
              <w:rPr>
                <w:rFonts w:cstheme="minorHAnsi"/>
                <w:sz w:val="16"/>
                <w:szCs w:val="16"/>
              </w:rPr>
              <w:t>HMS</w:t>
            </w:r>
          </w:p>
        </w:tc>
        <w:tc>
          <w:tcPr>
            <w:tcW w:w="653" w:type="dxa"/>
          </w:tcPr>
          <w:p w14:paraId="7A0E838F" w14:textId="45937B55" w:rsidR="009D1037" w:rsidRPr="004F6D3E" w:rsidRDefault="009D1037" w:rsidP="00C90810">
            <w:pPr>
              <w:rPr>
                <w:rFonts w:cstheme="minorHAnsi"/>
                <w:sz w:val="16"/>
                <w:szCs w:val="16"/>
              </w:rPr>
            </w:pPr>
            <w:r>
              <w:rPr>
                <w:rFonts w:cstheme="minorHAnsi"/>
                <w:sz w:val="16"/>
                <w:szCs w:val="16"/>
              </w:rPr>
              <w:t>xxx</w:t>
            </w:r>
          </w:p>
        </w:tc>
        <w:tc>
          <w:tcPr>
            <w:tcW w:w="1080" w:type="dxa"/>
          </w:tcPr>
          <w:p w14:paraId="19D9FA4A" w14:textId="45EF4079" w:rsidR="009D1037" w:rsidRPr="004F6D3E" w:rsidRDefault="009D1037" w:rsidP="00C90810">
            <w:pPr>
              <w:rPr>
                <w:rFonts w:cstheme="minorHAnsi"/>
                <w:sz w:val="16"/>
                <w:szCs w:val="16"/>
              </w:rPr>
            </w:pPr>
            <w:r>
              <w:rPr>
                <w:rFonts w:cstheme="minorHAnsi"/>
                <w:sz w:val="16"/>
                <w:szCs w:val="16"/>
              </w:rPr>
              <w:t>N</w:t>
            </w:r>
          </w:p>
        </w:tc>
        <w:tc>
          <w:tcPr>
            <w:tcW w:w="806" w:type="dxa"/>
          </w:tcPr>
          <w:p w14:paraId="06893E92" w14:textId="77777777" w:rsidR="009D1037" w:rsidRDefault="009D1037" w:rsidP="004F6D3E">
            <w:pPr>
              <w:rPr>
                <w:rFonts w:cstheme="minorHAnsi"/>
                <w:sz w:val="16"/>
                <w:szCs w:val="16"/>
              </w:rPr>
            </w:pPr>
            <w:r>
              <w:rPr>
                <w:rFonts w:cstheme="minorHAnsi"/>
                <w:sz w:val="16"/>
                <w:szCs w:val="16"/>
              </w:rPr>
              <w:t>DMY</w:t>
            </w:r>
          </w:p>
          <w:p w14:paraId="5A63ADBE" w14:textId="5A322DFF" w:rsidR="009D1037" w:rsidRPr="004F6D3E" w:rsidRDefault="009D1037" w:rsidP="004F6D3E">
            <w:pPr>
              <w:rPr>
                <w:rFonts w:cstheme="minorHAnsi"/>
                <w:sz w:val="16"/>
                <w:szCs w:val="16"/>
              </w:rPr>
            </w:pPr>
            <w:r>
              <w:rPr>
                <w:rFonts w:cstheme="minorHAnsi"/>
                <w:sz w:val="16"/>
                <w:szCs w:val="16"/>
              </w:rPr>
              <w:t>HMS</w:t>
            </w:r>
          </w:p>
        </w:tc>
        <w:tc>
          <w:tcPr>
            <w:tcW w:w="1346" w:type="dxa"/>
          </w:tcPr>
          <w:p w14:paraId="3D0D2917" w14:textId="52EB32A8" w:rsidR="009D1037" w:rsidRPr="004F6D3E" w:rsidRDefault="009D1037" w:rsidP="00C90810">
            <w:pPr>
              <w:rPr>
                <w:rFonts w:cstheme="minorHAnsi"/>
                <w:sz w:val="16"/>
                <w:szCs w:val="16"/>
              </w:rPr>
            </w:pPr>
            <w:r>
              <w:rPr>
                <w:rFonts w:cstheme="minorHAnsi"/>
                <w:sz w:val="16"/>
                <w:szCs w:val="16"/>
              </w:rPr>
              <w:t>N</w:t>
            </w:r>
          </w:p>
        </w:tc>
      </w:tr>
      <w:tr w:rsidR="009D1037" w14:paraId="79AE8919" w14:textId="77777777" w:rsidTr="009D1037">
        <w:tc>
          <w:tcPr>
            <w:tcW w:w="990" w:type="dxa"/>
          </w:tcPr>
          <w:p w14:paraId="529DBC09" w14:textId="2DABF2FE" w:rsidR="009D1037" w:rsidRPr="009D1037" w:rsidRDefault="009D1037" w:rsidP="004F6D3E">
            <w:pPr>
              <w:rPr>
                <w:rFonts w:cstheme="minorHAnsi"/>
                <w:color w:val="F3533F" w:themeColor="accent6"/>
                <w:sz w:val="16"/>
                <w:szCs w:val="16"/>
              </w:rPr>
            </w:pPr>
            <w:r w:rsidRPr="009D1037">
              <w:rPr>
                <w:rFonts w:cstheme="minorHAnsi"/>
                <w:color w:val="F3533F" w:themeColor="accent6"/>
                <w:sz w:val="16"/>
                <w:szCs w:val="16"/>
              </w:rPr>
              <w:t>Table D</w:t>
            </w:r>
          </w:p>
        </w:tc>
        <w:tc>
          <w:tcPr>
            <w:tcW w:w="810" w:type="dxa"/>
          </w:tcPr>
          <w:p w14:paraId="084395BE" w14:textId="2B8623C6" w:rsidR="009D1037" w:rsidRPr="00A44D91" w:rsidRDefault="00A44D91" w:rsidP="004F6D3E">
            <w:pPr>
              <w:rPr>
                <w:rFonts w:cstheme="minorHAnsi"/>
                <w:color w:val="F3533F" w:themeColor="accent6"/>
                <w:sz w:val="16"/>
                <w:szCs w:val="16"/>
              </w:rPr>
            </w:pPr>
            <w:r w:rsidRPr="00A44D91">
              <w:rPr>
                <w:rFonts w:cstheme="minorHAnsi"/>
                <w:color w:val="F3533F" w:themeColor="accent6"/>
                <w:sz w:val="16"/>
                <w:szCs w:val="16"/>
              </w:rPr>
              <w:t>92</w:t>
            </w:r>
          </w:p>
        </w:tc>
        <w:tc>
          <w:tcPr>
            <w:tcW w:w="1076" w:type="dxa"/>
          </w:tcPr>
          <w:p w14:paraId="23D43FCA" w14:textId="18699B6D" w:rsidR="009D1037" w:rsidRPr="00A44D91" w:rsidRDefault="00A44D91" w:rsidP="004F6D3E">
            <w:pPr>
              <w:rPr>
                <w:rFonts w:cstheme="minorHAnsi"/>
                <w:color w:val="F3533F" w:themeColor="accent6"/>
                <w:sz w:val="16"/>
                <w:szCs w:val="16"/>
              </w:rPr>
            </w:pPr>
            <w:r w:rsidRPr="00A44D91">
              <w:rPr>
                <w:rFonts w:cstheme="minorHAnsi"/>
                <w:color w:val="F3533F" w:themeColor="accent6"/>
                <w:sz w:val="16"/>
                <w:szCs w:val="16"/>
              </w:rPr>
              <w:t>Y</w:t>
            </w:r>
          </w:p>
        </w:tc>
        <w:tc>
          <w:tcPr>
            <w:tcW w:w="644" w:type="dxa"/>
          </w:tcPr>
          <w:p w14:paraId="7DF64063" w14:textId="77777777" w:rsidR="009D1037" w:rsidRDefault="009D1037" w:rsidP="004F6D3E">
            <w:pPr>
              <w:rPr>
                <w:rFonts w:cstheme="minorHAnsi"/>
                <w:sz w:val="16"/>
                <w:szCs w:val="16"/>
              </w:rPr>
            </w:pPr>
            <w:r>
              <w:rPr>
                <w:rFonts w:cstheme="minorHAnsi"/>
                <w:sz w:val="16"/>
                <w:szCs w:val="16"/>
              </w:rPr>
              <w:t>DMY</w:t>
            </w:r>
          </w:p>
          <w:p w14:paraId="209FF0D7" w14:textId="6B111664" w:rsidR="009D1037" w:rsidRPr="004F6D3E" w:rsidRDefault="009D1037" w:rsidP="004F6D3E">
            <w:pPr>
              <w:rPr>
                <w:rFonts w:cstheme="minorHAnsi"/>
                <w:sz w:val="16"/>
                <w:szCs w:val="16"/>
              </w:rPr>
            </w:pPr>
            <w:r>
              <w:rPr>
                <w:rFonts w:cstheme="minorHAnsi"/>
                <w:sz w:val="16"/>
                <w:szCs w:val="16"/>
              </w:rPr>
              <w:t>HMS</w:t>
            </w:r>
          </w:p>
        </w:tc>
        <w:tc>
          <w:tcPr>
            <w:tcW w:w="989" w:type="dxa"/>
          </w:tcPr>
          <w:p w14:paraId="32E73462" w14:textId="3C62DC87" w:rsidR="009D1037" w:rsidRPr="00A44D91" w:rsidRDefault="00A44D91" w:rsidP="004F6D3E">
            <w:pPr>
              <w:rPr>
                <w:rFonts w:cstheme="minorHAnsi"/>
                <w:color w:val="auto"/>
                <w:sz w:val="16"/>
                <w:szCs w:val="16"/>
              </w:rPr>
            </w:pPr>
            <w:r w:rsidRPr="00A44D91">
              <w:rPr>
                <w:rFonts w:cstheme="minorHAnsi"/>
                <w:color w:val="auto"/>
                <w:sz w:val="16"/>
                <w:szCs w:val="16"/>
              </w:rPr>
              <w:t>64</w:t>
            </w:r>
          </w:p>
        </w:tc>
        <w:tc>
          <w:tcPr>
            <w:tcW w:w="1080" w:type="dxa"/>
          </w:tcPr>
          <w:p w14:paraId="6AD169FE" w14:textId="69A8AA99" w:rsidR="009D1037" w:rsidRPr="00A44D91" w:rsidRDefault="00A44D91" w:rsidP="004F6D3E">
            <w:pPr>
              <w:rPr>
                <w:rFonts w:cstheme="minorHAnsi"/>
                <w:color w:val="auto"/>
                <w:sz w:val="16"/>
                <w:szCs w:val="16"/>
              </w:rPr>
            </w:pPr>
            <w:r w:rsidRPr="00A44D91">
              <w:rPr>
                <w:rFonts w:cstheme="minorHAnsi"/>
                <w:color w:val="auto"/>
                <w:sz w:val="16"/>
                <w:szCs w:val="16"/>
              </w:rPr>
              <w:t>N</w:t>
            </w:r>
          </w:p>
        </w:tc>
        <w:tc>
          <w:tcPr>
            <w:tcW w:w="696" w:type="dxa"/>
          </w:tcPr>
          <w:p w14:paraId="76B9E6B3" w14:textId="77777777" w:rsidR="009D1037" w:rsidRDefault="009D1037" w:rsidP="004F6D3E">
            <w:pPr>
              <w:rPr>
                <w:rFonts w:cstheme="minorHAnsi"/>
                <w:sz w:val="16"/>
                <w:szCs w:val="16"/>
              </w:rPr>
            </w:pPr>
            <w:r>
              <w:rPr>
                <w:rFonts w:cstheme="minorHAnsi"/>
                <w:sz w:val="16"/>
                <w:szCs w:val="16"/>
              </w:rPr>
              <w:t>DMY</w:t>
            </w:r>
          </w:p>
          <w:p w14:paraId="7EDC1FAB" w14:textId="54D44535" w:rsidR="009D1037" w:rsidRPr="004F6D3E" w:rsidRDefault="009D1037" w:rsidP="004F6D3E">
            <w:pPr>
              <w:rPr>
                <w:rFonts w:cstheme="minorHAnsi"/>
                <w:sz w:val="16"/>
                <w:szCs w:val="16"/>
              </w:rPr>
            </w:pPr>
            <w:r>
              <w:rPr>
                <w:rFonts w:cstheme="minorHAnsi"/>
                <w:sz w:val="16"/>
                <w:szCs w:val="16"/>
              </w:rPr>
              <w:t>HMS</w:t>
            </w:r>
          </w:p>
        </w:tc>
        <w:tc>
          <w:tcPr>
            <w:tcW w:w="653" w:type="dxa"/>
          </w:tcPr>
          <w:p w14:paraId="5DB7E0A0" w14:textId="6E6FD68C" w:rsidR="009D1037" w:rsidRPr="004F6D3E" w:rsidRDefault="009D1037" w:rsidP="004F6D3E">
            <w:pPr>
              <w:rPr>
                <w:rFonts w:cstheme="minorHAnsi"/>
                <w:sz w:val="16"/>
                <w:szCs w:val="16"/>
              </w:rPr>
            </w:pPr>
            <w:r>
              <w:rPr>
                <w:rFonts w:cstheme="minorHAnsi"/>
                <w:sz w:val="16"/>
                <w:szCs w:val="16"/>
              </w:rPr>
              <w:t>xxx</w:t>
            </w:r>
          </w:p>
        </w:tc>
        <w:tc>
          <w:tcPr>
            <w:tcW w:w="1080" w:type="dxa"/>
          </w:tcPr>
          <w:p w14:paraId="72313D8D" w14:textId="53869FF6" w:rsidR="009D1037" w:rsidRPr="004F6D3E" w:rsidRDefault="009D1037" w:rsidP="004F6D3E">
            <w:pPr>
              <w:rPr>
                <w:rFonts w:cstheme="minorHAnsi"/>
                <w:sz w:val="16"/>
                <w:szCs w:val="16"/>
              </w:rPr>
            </w:pPr>
            <w:r>
              <w:rPr>
                <w:rFonts w:cstheme="minorHAnsi"/>
                <w:sz w:val="16"/>
                <w:szCs w:val="16"/>
              </w:rPr>
              <w:t>N</w:t>
            </w:r>
          </w:p>
        </w:tc>
        <w:tc>
          <w:tcPr>
            <w:tcW w:w="806" w:type="dxa"/>
          </w:tcPr>
          <w:p w14:paraId="6EB377CE" w14:textId="77777777" w:rsidR="009D1037" w:rsidRDefault="009D1037" w:rsidP="004F6D3E">
            <w:pPr>
              <w:rPr>
                <w:rFonts w:cstheme="minorHAnsi"/>
                <w:sz w:val="16"/>
                <w:szCs w:val="16"/>
              </w:rPr>
            </w:pPr>
            <w:r>
              <w:rPr>
                <w:rFonts w:cstheme="minorHAnsi"/>
                <w:sz w:val="16"/>
                <w:szCs w:val="16"/>
              </w:rPr>
              <w:t>DMY</w:t>
            </w:r>
          </w:p>
          <w:p w14:paraId="66134BD9" w14:textId="76081910" w:rsidR="009D1037" w:rsidRPr="004F6D3E" w:rsidRDefault="009D1037" w:rsidP="004F6D3E">
            <w:pPr>
              <w:rPr>
                <w:rFonts w:cstheme="minorHAnsi"/>
                <w:sz w:val="16"/>
                <w:szCs w:val="16"/>
              </w:rPr>
            </w:pPr>
            <w:r>
              <w:rPr>
                <w:rFonts w:cstheme="minorHAnsi"/>
                <w:sz w:val="16"/>
                <w:szCs w:val="16"/>
              </w:rPr>
              <w:t>HMS</w:t>
            </w:r>
          </w:p>
        </w:tc>
        <w:tc>
          <w:tcPr>
            <w:tcW w:w="1346" w:type="dxa"/>
          </w:tcPr>
          <w:p w14:paraId="0D51A6F7" w14:textId="24033ECF" w:rsidR="009D1037" w:rsidRPr="004F6D3E" w:rsidRDefault="009D1037" w:rsidP="004F6D3E">
            <w:pPr>
              <w:rPr>
                <w:rFonts w:cstheme="minorHAnsi"/>
                <w:sz w:val="16"/>
                <w:szCs w:val="16"/>
              </w:rPr>
            </w:pPr>
            <w:r>
              <w:rPr>
                <w:rFonts w:cstheme="minorHAnsi"/>
                <w:sz w:val="16"/>
                <w:szCs w:val="16"/>
              </w:rPr>
              <w:t>Y</w:t>
            </w:r>
          </w:p>
        </w:tc>
      </w:tr>
      <w:tr w:rsidR="009D1037" w14:paraId="1A2D3EF6" w14:textId="77777777" w:rsidTr="009D1037">
        <w:tc>
          <w:tcPr>
            <w:tcW w:w="990" w:type="dxa"/>
          </w:tcPr>
          <w:p w14:paraId="733D1326" w14:textId="660B78CF" w:rsidR="009D1037" w:rsidRPr="004F6D3E" w:rsidRDefault="009D1037" w:rsidP="004F6D3E">
            <w:pPr>
              <w:rPr>
                <w:rFonts w:cstheme="minorHAnsi"/>
                <w:sz w:val="16"/>
                <w:szCs w:val="16"/>
              </w:rPr>
            </w:pPr>
            <w:r w:rsidRPr="009D1037">
              <w:rPr>
                <w:rFonts w:cstheme="minorHAnsi"/>
                <w:color w:val="F3533F" w:themeColor="accent6"/>
                <w:sz w:val="16"/>
                <w:szCs w:val="16"/>
              </w:rPr>
              <w:t>Table E</w:t>
            </w:r>
          </w:p>
        </w:tc>
        <w:tc>
          <w:tcPr>
            <w:tcW w:w="810" w:type="dxa"/>
          </w:tcPr>
          <w:p w14:paraId="09149DF5" w14:textId="21C9C6B2" w:rsidR="009D1037" w:rsidRPr="004F6D3E" w:rsidRDefault="009D1037" w:rsidP="004F6D3E">
            <w:pPr>
              <w:rPr>
                <w:rFonts w:cstheme="minorHAnsi"/>
                <w:sz w:val="16"/>
                <w:szCs w:val="16"/>
              </w:rPr>
            </w:pPr>
            <w:r>
              <w:rPr>
                <w:rFonts w:cstheme="minorHAnsi"/>
                <w:sz w:val="16"/>
                <w:szCs w:val="16"/>
              </w:rPr>
              <w:t>56</w:t>
            </w:r>
          </w:p>
        </w:tc>
        <w:tc>
          <w:tcPr>
            <w:tcW w:w="1076" w:type="dxa"/>
          </w:tcPr>
          <w:p w14:paraId="76FC6AEF" w14:textId="54D85DE0" w:rsidR="009D1037" w:rsidRPr="004F6D3E" w:rsidRDefault="009D1037" w:rsidP="004F6D3E">
            <w:pPr>
              <w:rPr>
                <w:rFonts w:cstheme="minorHAnsi"/>
                <w:sz w:val="16"/>
                <w:szCs w:val="16"/>
              </w:rPr>
            </w:pPr>
            <w:r>
              <w:rPr>
                <w:rFonts w:cstheme="minorHAnsi"/>
                <w:sz w:val="16"/>
                <w:szCs w:val="16"/>
              </w:rPr>
              <w:t>N</w:t>
            </w:r>
          </w:p>
        </w:tc>
        <w:tc>
          <w:tcPr>
            <w:tcW w:w="644" w:type="dxa"/>
          </w:tcPr>
          <w:p w14:paraId="0B963198" w14:textId="77777777" w:rsidR="009D1037" w:rsidRDefault="009D1037" w:rsidP="004F6D3E">
            <w:pPr>
              <w:rPr>
                <w:rFonts w:cstheme="minorHAnsi"/>
                <w:sz w:val="16"/>
                <w:szCs w:val="16"/>
              </w:rPr>
            </w:pPr>
            <w:r>
              <w:rPr>
                <w:rFonts w:cstheme="minorHAnsi"/>
                <w:sz w:val="16"/>
                <w:szCs w:val="16"/>
              </w:rPr>
              <w:t>DMY</w:t>
            </w:r>
          </w:p>
          <w:p w14:paraId="4C9F5619" w14:textId="1BF9582E" w:rsidR="009D1037" w:rsidRPr="004F6D3E" w:rsidRDefault="009D1037" w:rsidP="004F6D3E">
            <w:pPr>
              <w:rPr>
                <w:rFonts w:cstheme="minorHAnsi"/>
                <w:sz w:val="16"/>
                <w:szCs w:val="16"/>
              </w:rPr>
            </w:pPr>
            <w:r>
              <w:rPr>
                <w:rFonts w:cstheme="minorHAnsi"/>
                <w:sz w:val="16"/>
                <w:szCs w:val="16"/>
              </w:rPr>
              <w:t>HMS</w:t>
            </w:r>
          </w:p>
        </w:tc>
        <w:tc>
          <w:tcPr>
            <w:tcW w:w="989" w:type="dxa"/>
          </w:tcPr>
          <w:p w14:paraId="17B6DFEA" w14:textId="785BE777" w:rsidR="009D1037" w:rsidRPr="006D19BE" w:rsidRDefault="009D1037" w:rsidP="004F6D3E">
            <w:pPr>
              <w:rPr>
                <w:rFonts w:cstheme="minorHAnsi"/>
                <w:color w:val="FF0000"/>
                <w:sz w:val="16"/>
                <w:szCs w:val="16"/>
              </w:rPr>
            </w:pPr>
            <w:r w:rsidRPr="006D19BE">
              <w:rPr>
                <w:rFonts w:cstheme="minorHAnsi"/>
                <w:color w:val="FF0000"/>
                <w:sz w:val="16"/>
                <w:szCs w:val="16"/>
              </w:rPr>
              <w:t>95</w:t>
            </w:r>
          </w:p>
        </w:tc>
        <w:tc>
          <w:tcPr>
            <w:tcW w:w="1080" w:type="dxa"/>
          </w:tcPr>
          <w:p w14:paraId="5DB8DDE3" w14:textId="38BF7562" w:rsidR="009D1037" w:rsidRPr="006D19BE" w:rsidRDefault="009D1037" w:rsidP="004F6D3E">
            <w:pPr>
              <w:rPr>
                <w:rFonts w:cstheme="minorHAnsi"/>
                <w:color w:val="FF0000"/>
                <w:sz w:val="16"/>
                <w:szCs w:val="16"/>
              </w:rPr>
            </w:pPr>
            <w:r w:rsidRPr="006D19BE">
              <w:rPr>
                <w:rFonts w:cstheme="minorHAnsi"/>
                <w:color w:val="FF0000"/>
                <w:sz w:val="16"/>
                <w:szCs w:val="16"/>
              </w:rPr>
              <w:t>Y</w:t>
            </w:r>
          </w:p>
        </w:tc>
        <w:tc>
          <w:tcPr>
            <w:tcW w:w="696" w:type="dxa"/>
          </w:tcPr>
          <w:p w14:paraId="67599EAF" w14:textId="77777777" w:rsidR="009D1037" w:rsidRPr="006D19BE" w:rsidRDefault="009D1037" w:rsidP="004F6D3E">
            <w:pPr>
              <w:rPr>
                <w:rFonts w:cstheme="minorHAnsi"/>
                <w:color w:val="FF0000"/>
                <w:sz w:val="16"/>
                <w:szCs w:val="16"/>
              </w:rPr>
            </w:pPr>
            <w:r w:rsidRPr="006D19BE">
              <w:rPr>
                <w:rFonts w:cstheme="minorHAnsi"/>
                <w:color w:val="FF0000"/>
                <w:sz w:val="16"/>
                <w:szCs w:val="16"/>
              </w:rPr>
              <w:t>DMY</w:t>
            </w:r>
          </w:p>
          <w:p w14:paraId="18252B0E" w14:textId="74298A32" w:rsidR="009D1037" w:rsidRPr="006D19BE" w:rsidRDefault="009D1037" w:rsidP="004F6D3E">
            <w:pPr>
              <w:rPr>
                <w:rFonts w:cstheme="minorHAnsi"/>
                <w:color w:val="FF0000"/>
                <w:sz w:val="16"/>
                <w:szCs w:val="16"/>
              </w:rPr>
            </w:pPr>
            <w:r w:rsidRPr="006D19BE">
              <w:rPr>
                <w:rFonts w:cstheme="minorHAnsi"/>
                <w:color w:val="FF0000"/>
                <w:sz w:val="16"/>
                <w:szCs w:val="16"/>
              </w:rPr>
              <w:t>HMS</w:t>
            </w:r>
          </w:p>
        </w:tc>
        <w:tc>
          <w:tcPr>
            <w:tcW w:w="653" w:type="dxa"/>
          </w:tcPr>
          <w:p w14:paraId="64F1668A" w14:textId="78A78C35" w:rsidR="009D1037" w:rsidRPr="006D19BE" w:rsidRDefault="009D1037" w:rsidP="004F6D3E">
            <w:pPr>
              <w:rPr>
                <w:rFonts w:cstheme="minorHAnsi"/>
                <w:color w:val="FF0000"/>
                <w:sz w:val="16"/>
                <w:szCs w:val="16"/>
              </w:rPr>
            </w:pPr>
            <w:r w:rsidRPr="006D19BE">
              <w:rPr>
                <w:rFonts w:cstheme="minorHAnsi"/>
                <w:color w:val="FF0000"/>
                <w:sz w:val="16"/>
                <w:szCs w:val="16"/>
              </w:rPr>
              <w:t>xxx</w:t>
            </w:r>
          </w:p>
        </w:tc>
        <w:tc>
          <w:tcPr>
            <w:tcW w:w="1080" w:type="dxa"/>
          </w:tcPr>
          <w:p w14:paraId="1BF7ADA7" w14:textId="3CEEE54F" w:rsidR="009D1037" w:rsidRPr="006D19BE" w:rsidRDefault="009D1037" w:rsidP="004F6D3E">
            <w:pPr>
              <w:rPr>
                <w:rFonts w:cstheme="minorHAnsi"/>
                <w:color w:val="FF0000"/>
                <w:sz w:val="16"/>
                <w:szCs w:val="16"/>
              </w:rPr>
            </w:pPr>
            <w:r w:rsidRPr="006D19BE">
              <w:rPr>
                <w:rFonts w:cstheme="minorHAnsi"/>
                <w:color w:val="FF0000"/>
                <w:sz w:val="16"/>
                <w:szCs w:val="16"/>
              </w:rPr>
              <w:t>Y</w:t>
            </w:r>
          </w:p>
        </w:tc>
        <w:tc>
          <w:tcPr>
            <w:tcW w:w="806" w:type="dxa"/>
          </w:tcPr>
          <w:p w14:paraId="6F0157E7" w14:textId="77777777" w:rsidR="009D1037" w:rsidRDefault="009D1037" w:rsidP="004F6D3E">
            <w:pPr>
              <w:rPr>
                <w:rFonts w:cstheme="minorHAnsi"/>
                <w:sz w:val="16"/>
                <w:szCs w:val="16"/>
              </w:rPr>
            </w:pPr>
            <w:r>
              <w:rPr>
                <w:rFonts w:cstheme="minorHAnsi"/>
                <w:sz w:val="16"/>
                <w:szCs w:val="16"/>
              </w:rPr>
              <w:t>DMY</w:t>
            </w:r>
          </w:p>
          <w:p w14:paraId="07CD9A44" w14:textId="21963A8C" w:rsidR="009D1037" w:rsidRPr="004F6D3E" w:rsidRDefault="009D1037" w:rsidP="004F6D3E">
            <w:pPr>
              <w:rPr>
                <w:rFonts w:cstheme="minorHAnsi"/>
                <w:sz w:val="16"/>
                <w:szCs w:val="16"/>
              </w:rPr>
            </w:pPr>
            <w:r>
              <w:rPr>
                <w:rFonts w:cstheme="minorHAnsi"/>
                <w:sz w:val="16"/>
                <w:szCs w:val="16"/>
              </w:rPr>
              <w:t>HMS</w:t>
            </w:r>
          </w:p>
        </w:tc>
        <w:tc>
          <w:tcPr>
            <w:tcW w:w="1346" w:type="dxa"/>
          </w:tcPr>
          <w:p w14:paraId="75A3D7D3" w14:textId="2B8D54A1" w:rsidR="009D1037" w:rsidRPr="004F6D3E" w:rsidRDefault="009D1037" w:rsidP="004F6D3E">
            <w:pPr>
              <w:rPr>
                <w:rFonts w:cstheme="minorHAnsi"/>
                <w:sz w:val="16"/>
                <w:szCs w:val="16"/>
              </w:rPr>
            </w:pPr>
            <w:r>
              <w:rPr>
                <w:rFonts w:cstheme="minorHAnsi"/>
                <w:sz w:val="16"/>
                <w:szCs w:val="16"/>
              </w:rPr>
              <w:t>Y</w:t>
            </w:r>
          </w:p>
        </w:tc>
      </w:tr>
      <w:tr w:rsidR="009D1037" w14:paraId="4770F035" w14:textId="77777777" w:rsidTr="009D1037">
        <w:tc>
          <w:tcPr>
            <w:tcW w:w="990" w:type="dxa"/>
          </w:tcPr>
          <w:p w14:paraId="27C4E923" w14:textId="2046578B" w:rsidR="009D1037" w:rsidRPr="004F6D3E" w:rsidRDefault="009D1037" w:rsidP="004F6D3E">
            <w:pPr>
              <w:rPr>
                <w:rFonts w:cstheme="minorHAnsi"/>
                <w:sz w:val="16"/>
                <w:szCs w:val="16"/>
              </w:rPr>
            </w:pPr>
            <w:r>
              <w:rPr>
                <w:rFonts w:cstheme="minorHAnsi"/>
                <w:sz w:val="16"/>
                <w:szCs w:val="16"/>
              </w:rPr>
              <w:t>Table F</w:t>
            </w:r>
          </w:p>
        </w:tc>
        <w:tc>
          <w:tcPr>
            <w:tcW w:w="810" w:type="dxa"/>
          </w:tcPr>
          <w:p w14:paraId="48309CF6" w14:textId="055C617E" w:rsidR="009D1037" w:rsidRPr="004F6D3E" w:rsidRDefault="009D1037" w:rsidP="004F6D3E">
            <w:pPr>
              <w:rPr>
                <w:rFonts w:cstheme="minorHAnsi"/>
                <w:sz w:val="16"/>
                <w:szCs w:val="16"/>
              </w:rPr>
            </w:pPr>
            <w:r>
              <w:rPr>
                <w:rFonts w:cstheme="minorHAnsi"/>
                <w:sz w:val="16"/>
                <w:szCs w:val="16"/>
              </w:rPr>
              <w:t>88</w:t>
            </w:r>
          </w:p>
        </w:tc>
        <w:tc>
          <w:tcPr>
            <w:tcW w:w="1076" w:type="dxa"/>
          </w:tcPr>
          <w:p w14:paraId="0C025A85" w14:textId="05B6C3CD" w:rsidR="009D1037" w:rsidRPr="004F6D3E" w:rsidRDefault="009D1037" w:rsidP="004F6D3E">
            <w:pPr>
              <w:rPr>
                <w:rFonts w:cstheme="minorHAnsi"/>
                <w:sz w:val="16"/>
                <w:szCs w:val="16"/>
              </w:rPr>
            </w:pPr>
            <w:r>
              <w:rPr>
                <w:rFonts w:cstheme="minorHAnsi"/>
                <w:sz w:val="16"/>
                <w:szCs w:val="16"/>
              </w:rPr>
              <w:t>N</w:t>
            </w:r>
          </w:p>
        </w:tc>
        <w:tc>
          <w:tcPr>
            <w:tcW w:w="644" w:type="dxa"/>
          </w:tcPr>
          <w:p w14:paraId="4F8240ED" w14:textId="77777777" w:rsidR="009D1037" w:rsidRDefault="009D1037" w:rsidP="004F6D3E">
            <w:pPr>
              <w:rPr>
                <w:rFonts w:cstheme="minorHAnsi"/>
                <w:sz w:val="16"/>
                <w:szCs w:val="16"/>
              </w:rPr>
            </w:pPr>
            <w:r>
              <w:rPr>
                <w:rFonts w:cstheme="minorHAnsi"/>
                <w:sz w:val="16"/>
                <w:szCs w:val="16"/>
              </w:rPr>
              <w:t>DMY</w:t>
            </w:r>
          </w:p>
          <w:p w14:paraId="515748ED" w14:textId="53019971" w:rsidR="009D1037" w:rsidRPr="004F6D3E" w:rsidRDefault="009D1037" w:rsidP="004F6D3E">
            <w:pPr>
              <w:rPr>
                <w:rFonts w:cstheme="minorHAnsi"/>
                <w:sz w:val="16"/>
                <w:szCs w:val="16"/>
              </w:rPr>
            </w:pPr>
            <w:r>
              <w:rPr>
                <w:rFonts w:cstheme="minorHAnsi"/>
                <w:sz w:val="16"/>
                <w:szCs w:val="16"/>
              </w:rPr>
              <w:t>HMS</w:t>
            </w:r>
          </w:p>
        </w:tc>
        <w:tc>
          <w:tcPr>
            <w:tcW w:w="989" w:type="dxa"/>
          </w:tcPr>
          <w:p w14:paraId="1C95972C" w14:textId="6DC4F7B8" w:rsidR="009D1037" w:rsidRPr="004F6D3E" w:rsidRDefault="009D1037" w:rsidP="004F6D3E">
            <w:pPr>
              <w:rPr>
                <w:rFonts w:cstheme="minorHAnsi"/>
                <w:sz w:val="16"/>
                <w:szCs w:val="16"/>
              </w:rPr>
            </w:pPr>
            <w:r>
              <w:rPr>
                <w:rFonts w:cstheme="minorHAnsi"/>
                <w:sz w:val="16"/>
                <w:szCs w:val="16"/>
              </w:rPr>
              <w:t>35</w:t>
            </w:r>
          </w:p>
        </w:tc>
        <w:tc>
          <w:tcPr>
            <w:tcW w:w="1080" w:type="dxa"/>
          </w:tcPr>
          <w:p w14:paraId="31D53C1E" w14:textId="6142ECDF" w:rsidR="009D1037" w:rsidRPr="004F6D3E" w:rsidRDefault="009D1037" w:rsidP="004F6D3E">
            <w:pPr>
              <w:rPr>
                <w:rFonts w:cstheme="minorHAnsi"/>
                <w:sz w:val="16"/>
                <w:szCs w:val="16"/>
              </w:rPr>
            </w:pPr>
            <w:r>
              <w:rPr>
                <w:rFonts w:cstheme="minorHAnsi"/>
                <w:sz w:val="16"/>
                <w:szCs w:val="16"/>
              </w:rPr>
              <w:t>N</w:t>
            </w:r>
          </w:p>
        </w:tc>
        <w:tc>
          <w:tcPr>
            <w:tcW w:w="696" w:type="dxa"/>
          </w:tcPr>
          <w:p w14:paraId="5F860532" w14:textId="77777777" w:rsidR="009D1037" w:rsidRDefault="009D1037" w:rsidP="004F6D3E">
            <w:pPr>
              <w:rPr>
                <w:rFonts w:cstheme="minorHAnsi"/>
                <w:sz w:val="16"/>
                <w:szCs w:val="16"/>
              </w:rPr>
            </w:pPr>
            <w:r>
              <w:rPr>
                <w:rFonts w:cstheme="minorHAnsi"/>
                <w:sz w:val="16"/>
                <w:szCs w:val="16"/>
              </w:rPr>
              <w:t>DMY</w:t>
            </w:r>
          </w:p>
          <w:p w14:paraId="5C70092A" w14:textId="3382355E" w:rsidR="009D1037" w:rsidRPr="004F6D3E" w:rsidRDefault="009D1037" w:rsidP="004F6D3E">
            <w:pPr>
              <w:rPr>
                <w:rFonts w:cstheme="minorHAnsi"/>
                <w:sz w:val="16"/>
                <w:szCs w:val="16"/>
              </w:rPr>
            </w:pPr>
            <w:r>
              <w:rPr>
                <w:rFonts w:cstheme="minorHAnsi"/>
                <w:sz w:val="16"/>
                <w:szCs w:val="16"/>
              </w:rPr>
              <w:t>HMS</w:t>
            </w:r>
          </w:p>
        </w:tc>
        <w:tc>
          <w:tcPr>
            <w:tcW w:w="653" w:type="dxa"/>
          </w:tcPr>
          <w:p w14:paraId="511C67EC" w14:textId="254627B3" w:rsidR="009D1037" w:rsidRPr="004F6D3E" w:rsidRDefault="009D1037" w:rsidP="004F6D3E">
            <w:pPr>
              <w:rPr>
                <w:rFonts w:cstheme="minorHAnsi"/>
                <w:sz w:val="16"/>
                <w:szCs w:val="16"/>
              </w:rPr>
            </w:pPr>
            <w:r>
              <w:rPr>
                <w:rFonts w:cstheme="minorHAnsi"/>
                <w:sz w:val="16"/>
                <w:szCs w:val="16"/>
              </w:rPr>
              <w:t>xxx</w:t>
            </w:r>
          </w:p>
        </w:tc>
        <w:tc>
          <w:tcPr>
            <w:tcW w:w="1080" w:type="dxa"/>
          </w:tcPr>
          <w:p w14:paraId="49CBB681" w14:textId="0F6DBB9F" w:rsidR="009D1037" w:rsidRPr="004F6D3E" w:rsidRDefault="009D1037" w:rsidP="004F6D3E">
            <w:pPr>
              <w:rPr>
                <w:rFonts w:cstheme="minorHAnsi"/>
                <w:sz w:val="16"/>
                <w:szCs w:val="16"/>
              </w:rPr>
            </w:pPr>
            <w:r>
              <w:rPr>
                <w:rFonts w:cstheme="minorHAnsi"/>
                <w:sz w:val="16"/>
                <w:szCs w:val="16"/>
              </w:rPr>
              <w:t>N</w:t>
            </w:r>
          </w:p>
        </w:tc>
        <w:tc>
          <w:tcPr>
            <w:tcW w:w="806" w:type="dxa"/>
          </w:tcPr>
          <w:p w14:paraId="7FC38213" w14:textId="77777777" w:rsidR="009D1037" w:rsidRDefault="009D1037" w:rsidP="004F6D3E">
            <w:pPr>
              <w:rPr>
                <w:rFonts w:cstheme="minorHAnsi"/>
                <w:sz w:val="16"/>
                <w:szCs w:val="16"/>
              </w:rPr>
            </w:pPr>
            <w:r>
              <w:rPr>
                <w:rFonts w:cstheme="minorHAnsi"/>
                <w:sz w:val="16"/>
                <w:szCs w:val="16"/>
              </w:rPr>
              <w:t>DMY</w:t>
            </w:r>
          </w:p>
          <w:p w14:paraId="272550AD" w14:textId="0A61FF67" w:rsidR="009D1037" w:rsidRPr="004F6D3E" w:rsidRDefault="009D1037" w:rsidP="004F6D3E">
            <w:pPr>
              <w:rPr>
                <w:rFonts w:cstheme="minorHAnsi"/>
                <w:sz w:val="16"/>
                <w:szCs w:val="16"/>
              </w:rPr>
            </w:pPr>
            <w:r>
              <w:rPr>
                <w:rFonts w:cstheme="minorHAnsi"/>
                <w:sz w:val="16"/>
                <w:szCs w:val="16"/>
              </w:rPr>
              <w:t>HMS</w:t>
            </w:r>
          </w:p>
        </w:tc>
        <w:tc>
          <w:tcPr>
            <w:tcW w:w="1346" w:type="dxa"/>
          </w:tcPr>
          <w:p w14:paraId="5D94C035" w14:textId="67F47EA0" w:rsidR="009D1037" w:rsidRPr="004F6D3E" w:rsidRDefault="009D1037" w:rsidP="004F6D3E">
            <w:pPr>
              <w:rPr>
                <w:rFonts w:cstheme="minorHAnsi"/>
                <w:sz w:val="16"/>
                <w:szCs w:val="16"/>
              </w:rPr>
            </w:pPr>
            <w:r>
              <w:rPr>
                <w:rFonts w:cstheme="minorHAnsi"/>
                <w:sz w:val="16"/>
                <w:szCs w:val="16"/>
              </w:rPr>
              <w:t>N</w:t>
            </w:r>
          </w:p>
        </w:tc>
      </w:tr>
    </w:tbl>
    <w:p w14:paraId="5DAE016C" w14:textId="093C966F" w:rsidR="006D19BE" w:rsidRDefault="006D19BE" w:rsidP="00F953B9">
      <w:pPr>
        <w:rPr>
          <w:rFonts w:cstheme="minorHAnsi"/>
          <w:sz w:val="20"/>
          <w:szCs w:val="20"/>
        </w:rPr>
      </w:pPr>
      <w:r>
        <w:rPr>
          <w:rFonts w:cstheme="minorHAnsi"/>
          <w:sz w:val="20"/>
          <w:szCs w:val="20"/>
        </w:rPr>
        <w:t xml:space="preserve">The above Temp Audit table can be made as persistent if we need to keep the information for any future reference. The information from this </w:t>
      </w:r>
      <w:r w:rsidR="004218D3">
        <w:rPr>
          <w:rFonts w:cstheme="minorHAnsi"/>
          <w:sz w:val="20"/>
          <w:szCs w:val="20"/>
        </w:rPr>
        <w:t>Table 2</w:t>
      </w:r>
      <w:r>
        <w:rPr>
          <w:rFonts w:cstheme="minorHAnsi"/>
          <w:sz w:val="20"/>
          <w:szCs w:val="20"/>
        </w:rPr>
        <w:t xml:space="preserve"> will be </w:t>
      </w:r>
      <w:r w:rsidR="009D4C16">
        <w:rPr>
          <w:rFonts w:cstheme="minorHAnsi"/>
          <w:sz w:val="20"/>
          <w:szCs w:val="20"/>
        </w:rPr>
        <w:t xml:space="preserve">moved to Table 1 appropriately. </w:t>
      </w:r>
    </w:p>
    <w:p w14:paraId="5D5E1450" w14:textId="79BC5EA3" w:rsidR="00C90810" w:rsidRPr="004218D3" w:rsidRDefault="004218D3" w:rsidP="00F953B9">
      <w:pPr>
        <w:rPr>
          <w:rFonts w:cstheme="minorHAnsi"/>
          <w:b/>
          <w:i/>
          <w:sz w:val="20"/>
          <w:szCs w:val="20"/>
        </w:rPr>
      </w:pPr>
      <w:r w:rsidRPr="004218D3">
        <w:rPr>
          <w:rFonts w:cstheme="minorHAnsi"/>
          <w:b/>
          <w:i/>
          <w:sz w:val="20"/>
          <w:szCs w:val="20"/>
        </w:rPr>
        <w:t>Step 1.1</w:t>
      </w:r>
    </w:p>
    <w:p w14:paraId="20FBB8EE" w14:textId="77777777" w:rsidR="004218D3" w:rsidRDefault="004218D3" w:rsidP="00F953B9">
      <w:pPr>
        <w:rPr>
          <w:rFonts w:cstheme="minorHAnsi"/>
          <w:sz w:val="20"/>
          <w:szCs w:val="20"/>
        </w:rPr>
      </w:pPr>
      <w:r>
        <w:rPr>
          <w:rFonts w:cstheme="minorHAnsi"/>
          <w:sz w:val="20"/>
          <w:szCs w:val="20"/>
        </w:rPr>
        <w:t>Select Data from Table 2 that are having ‘Breached Threshold’ = Y</w:t>
      </w:r>
    </w:p>
    <w:p w14:paraId="4A878794" w14:textId="73E182D8" w:rsidR="004218D3" w:rsidRDefault="004218D3" w:rsidP="00F953B9">
      <w:pPr>
        <w:rPr>
          <w:rFonts w:cstheme="minorHAnsi"/>
          <w:sz w:val="20"/>
          <w:szCs w:val="20"/>
        </w:rPr>
      </w:pPr>
      <w:r>
        <w:rPr>
          <w:rFonts w:cstheme="minorHAnsi"/>
          <w:sz w:val="20"/>
          <w:szCs w:val="20"/>
        </w:rPr>
        <w:t>And Insert into Table 1</w:t>
      </w:r>
    </w:p>
    <w:p w14:paraId="613DFF92" w14:textId="1907B10A" w:rsidR="009D4C16" w:rsidRPr="004218D3" w:rsidRDefault="009D4C16" w:rsidP="009D4C16">
      <w:pPr>
        <w:rPr>
          <w:rFonts w:cstheme="minorHAnsi"/>
          <w:b/>
          <w:i/>
          <w:sz w:val="20"/>
          <w:szCs w:val="20"/>
        </w:rPr>
      </w:pPr>
      <w:r w:rsidRPr="004218D3">
        <w:rPr>
          <w:rFonts w:cstheme="minorHAnsi"/>
          <w:b/>
          <w:i/>
          <w:sz w:val="20"/>
          <w:szCs w:val="20"/>
        </w:rPr>
        <w:t>Step 2:</w:t>
      </w:r>
    </w:p>
    <w:p w14:paraId="22826D2A" w14:textId="735D58D2" w:rsidR="009D4C16" w:rsidRDefault="009D4C16" w:rsidP="009D4C16">
      <w:pPr>
        <w:rPr>
          <w:rFonts w:cstheme="minorHAnsi"/>
          <w:sz w:val="20"/>
          <w:szCs w:val="20"/>
        </w:rPr>
      </w:pPr>
      <w:r>
        <w:rPr>
          <w:rFonts w:cstheme="minorHAnsi"/>
          <w:sz w:val="20"/>
          <w:szCs w:val="20"/>
        </w:rPr>
        <w:t xml:space="preserve">A SQL script would be fired to check </w:t>
      </w:r>
      <w:r w:rsidR="00C36845">
        <w:rPr>
          <w:rFonts w:cstheme="minorHAnsi"/>
          <w:sz w:val="20"/>
          <w:szCs w:val="20"/>
        </w:rPr>
        <w:t>any change in the source master tables</w:t>
      </w:r>
      <w:r>
        <w:rPr>
          <w:rFonts w:cstheme="minorHAnsi"/>
          <w:sz w:val="20"/>
          <w:szCs w:val="20"/>
        </w:rPr>
        <w:t xml:space="preserve">. This script would be executed </w:t>
      </w:r>
      <w:r w:rsidR="00C36845">
        <w:rPr>
          <w:rFonts w:cstheme="minorHAnsi"/>
          <w:sz w:val="20"/>
          <w:szCs w:val="20"/>
        </w:rPr>
        <w:t>during Pre-</w:t>
      </w:r>
      <w:r>
        <w:rPr>
          <w:rFonts w:cstheme="minorHAnsi"/>
          <w:sz w:val="20"/>
          <w:szCs w:val="20"/>
        </w:rPr>
        <w:t>ETL Process. The extracted information would be saved in a temporary table as follows:</w:t>
      </w:r>
    </w:p>
    <w:p w14:paraId="00A2B808" w14:textId="2D7C51C9" w:rsidR="009D4C16" w:rsidRDefault="009D4C16" w:rsidP="009D4C16">
      <w:pPr>
        <w:rPr>
          <w:rFonts w:cstheme="minorHAnsi"/>
          <w:sz w:val="20"/>
          <w:szCs w:val="20"/>
        </w:rPr>
      </w:pPr>
      <w:r>
        <w:rPr>
          <w:rFonts w:cstheme="minorHAnsi"/>
          <w:sz w:val="20"/>
          <w:szCs w:val="20"/>
        </w:rPr>
        <w:t xml:space="preserve">…. Select </w:t>
      </w:r>
      <w:r w:rsidR="00C36845">
        <w:rPr>
          <w:rFonts w:cstheme="minorHAnsi"/>
          <w:sz w:val="20"/>
          <w:szCs w:val="20"/>
        </w:rPr>
        <w:t>Date</w:t>
      </w:r>
      <w:r w:rsidR="004218D3">
        <w:rPr>
          <w:rFonts w:cstheme="minorHAnsi"/>
          <w:sz w:val="20"/>
          <w:szCs w:val="20"/>
        </w:rPr>
        <w:t xml:space="preserve"> </w:t>
      </w:r>
      <w:r w:rsidR="00C36845">
        <w:rPr>
          <w:rFonts w:cstheme="minorHAnsi"/>
          <w:sz w:val="20"/>
          <w:szCs w:val="20"/>
        </w:rPr>
        <w:t>Modified</w:t>
      </w:r>
      <w:r>
        <w:rPr>
          <w:rFonts w:cstheme="minorHAnsi"/>
          <w:sz w:val="20"/>
          <w:szCs w:val="20"/>
        </w:rPr>
        <w:t xml:space="preserve"> from Table A, Table B, </w:t>
      </w:r>
    </w:p>
    <w:p w14:paraId="7D7AC13A" w14:textId="7A3D649D" w:rsidR="009D4C16" w:rsidRDefault="009D4C16" w:rsidP="009D4C16">
      <w:pPr>
        <w:rPr>
          <w:rFonts w:cstheme="minorHAnsi"/>
          <w:sz w:val="20"/>
          <w:szCs w:val="20"/>
        </w:rPr>
      </w:pPr>
      <w:r>
        <w:rPr>
          <w:rFonts w:cstheme="minorHAnsi"/>
          <w:sz w:val="20"/>
          <w:szCs w:val="20"/>
        </w:rPr>
        <w:t xml:space="preserve">      And Insert into Temp Table </w:t>
      </w:r>
      <w:r w:rsidR="004218D3">
        <w:rPr>
          <w:rFonts w:cstheme="minorHAnsi"/>
          <w:sz w:val="20"/>
          <w:szCs w:val="20"/>
        </w:rPr>
        <w:t>‘Table 3’</w:t>
      </w:r>
    </w:p>
    <w:p w14:paraId="4CC35C01" w14:textId="77777777" w:rsidR="00AC6980" w:rsidRDefault="00AC6980" w:rsidP="009D4C16">
      <w:pPr>
        <w:rPr>
          <w:rFonts w:cstheme="minorHAnsi"/>
          <w:sz w:val="20"/>
          <w:szCs w:val="20"/>
        </w:rPr>
      </w:pPr>
    </w:p>
    <w:p w14:paraId="6953C25C" w14:textId="4B490EA3" w:rsidR="009D4C16" w:rsidRDefault="009D4C16" w:rsidP="009D4C16">
      <w:pPr>
        <w:rPr>
          <w:rFonts w:cstheme="minorHAnsi"/>
          <w:sz w:val="20"/>
          <w:szCs w:val="20"/>
        </w:rPr>
      </w:pPr>
      <w:r>
        <w:rPr>
          <w:rFonts w:cstheme="minorHAnsi"/>
          <w:sz w:val="20"/>
          <w:szCs w:val="20"/>
        </w:rPr>
        <w:lastRenderedPageBreak/>
        <w:t xml:space="preserve">The Temp Audit table </w:t>
      </w:r>
      <w:r w:rsidR="004218D3">
        <w:rPr>
          <w:rFonts w:cstheme="minorHAnsi"/>
          <w:sz w:val="20"/>
          <w:szCs w:val="20"/>
        </w:rPr>
        <w:t xml:space="preserve">‘Table 3’ </w:t>
      </w:r>
      <w:r>
        <w:rPr>
          <w:rFonts w:cstheme="minorHAnsi"/>
          <w:sz w:val="20"/>
          <w:szCs w:val="20"/>
        </w:rPr>
        <w:t>may have a structure like this:</w:t>
      </w:r>
    </w:p>
    <w:p w14:paraId="4D542534" w14:textId="10217501" w:rsidR="009D4C16" w:rsidRDefault="009D4C16" w:rsidP="009D4C16">
      <w:pPr>
        <w:rPr>
          <w:rFonts w:cstheme="minorHAnsi"/>
          <w:sz w:val="20"/>
          <w:szCs w:val="20"/>
        </w:rPr>
      </w:pPr>
      <w:r>
        <w:rPr>
          <w:rFonts w:cstheme="minorHAnsi"/>
          <w:sz w:val="20"/>
          <w:szCs w:val="20"/>
        </w:rPr>
        <w:t xml:space="preserve">Table </w:t>
      </w:r>
      <w:r w:rsidR="00C36845">
        <w:rPr>
          <w:rFonts w:cstheme="minorHAnsi"/>
          <w:sz w:val="20"/>
          <w:szCs w:val="20"/>
        </w:rPr>
        <w:t>3</w:t>
      </w:r>
      <w:r>
        <w:rPr>
          <w:rFonts w:cstheme="minorHAnsi"/>
          <w:sz w:val="20"/>
          <w:szCs w:val="20"/>
        </w:rPr>
        <w:t xml:space="preserve"> (</w:t>
      </w:r>
      <w:r w:rsidR="00A05E0C">
        <w:rPr>
          <w:rFonts w:cstheme="minorHAnsi"/>
          <w:sz w:val="20"/>
          <w:szCs w:val="20"/>
        </w:rPr>
        <w:t>Source Master Change Information Audit Table</w:t>
      </w:r>
      <w:r>
        <w:rPr>
          <w:rFonts w:cstheme="minorHAnsi"/>
          <w:sz w:val="20"/>
          <w:szCs w:val="20"/>
        </w:rPr>
        <w:t>)</w:t>
      </w:r>
    </w:p>
    <w:tbl>
      <w:tblPr>
        <w:tblStyle w:val="ProjectScopeTable"/>
        <w:tblW w:w="10067" w:type="dxa"/>
        <w:tblInd w:w="-545" w:type="dxa"/>
        <w:tblLook w:val="04A0" w:firstRow="1" w:lastRow="0" w:firstColumn="1" w:lastColumn="0" w:noHBand="0" w:noVBand="1"/>
      </w:tblPr>
      <w:tblGrid>
        <w:gridCol w:w="1747"/>
        <w:gridCol w:w="1907"/>
        <w:gridCol w:w="2135"/>
        <w:gridCol w:w="1356"/>
        <w:gridCol w:w="1168"/>
        <w:gridCol w:w="877"/>
        <w:gridCol w:w="877"/>
      </w:tblGrid>
      <w:tr w:rsidR="00A05E0C" w14:paraId="5A362259" w14:textId="77777777" w:rsidTr="00A05E0C">
        <w:trPr>
          <w:cnfStyle w:val="100000000000" w:firstRow="1" w:lastRow="0" w:firstColumn="0" w:lastColumn="0" w:oddVBand="0" w:evenVBand="0" w:oddHBand="0" w:evenHBand="0" w:firstRowFirstColumn="0" w:firstRowLastColumn="0" w:lastRowFirstColumn="0" w:lastRowLastColumn="0"/>
          <w:trHeight w:val="443"/>
        </w:trPr>
        <w:tc>
          <w:tcPr>
            <w:tcW w:w="1802" w:type="dxa"/>
          </w:tcPr>
          <w:p w14:paraId="3024174E" w14:textId="77777777" w:rsidR="00A05E0C" w:rsidRPr="004F6D3E" w:rsidRDefault="00A05E0C" w:rsidP="009D4C16">
            <w:pPr>
              <w:rPr>
                <w:rFonts w:cstheme="minorHAnsi"/>
                <w:sz w:val="16"/>
                <w:szCs w:val="16"/>
              </w:rPr>
            </w:pPr>
            <w:r w:rsidRPr="004F6D3E">
              <w:rPr>
                <w:rFonts w:cstheme="minorHAnsi"/>
                <w:sz w:val="16"/>
                <w:szCs w:val="16"/>
              </w:rPr>
              <w:t>Table Name</w:t>
            </w:r>
          </w:p>
        </w:tc>
        <w:tc>
          <w:tcPr>
            <w:tcW w:w="1964" w:type="dxa"/>
          </w:tcPr>
          <w:p w14:paraId="739ED5E3" w14:textId="241C2417" w:rsidR="00A05E0C" w:rsidRPr="004F6D3E" w:rsidRDefault="00A05E0C" w:rsidP="009D4C16">
            <w:pPr>
              <w:rPr>
                <w:rFonts w:cstheme="minorHAnsi"/>
                <w:sz w:val="16"/>
                <w:szCs w:val="16"/>
              </w:rPr>
            </w:pPr>
            <w:r>
              <w:rPr>
                <w:rFonts w:cstheme="minorHAnsi"/>
                <w:sz w:val="16"/>
                <w:szCs w:val="16"/>
              </w:rPr>
              <w:t>Col Name</w:t>
            </w:r>
          </w:p>
        </w:tc>
        <w:tc>
          <w:tcPr>
            <w:tcW w:w="2202" w:type="dxa"/>
          </w:tcPr>
          <w:p w14:paraId="2F805B67" w14:textId="3E4E77BD" w:rsidR="00A05E0C" w:rsidRPr="004F6D3E" w:rsidRDefault="00A05E0C" w:rsidP="009D4C16">
            <w:pPr>
              <w:rPr>
                <w:rFonts w:cstheme="minorHAnsi"/>
                <w:sz w:val="16"/>
                <w:szCs w:val="16"/>
              </w:rPr>
            </w:pPr>
            <w:r>
              <w:rPr>
                <w:rFonts w:cstheme="minorHAnsi"/>
                <w:sz w:val="16"/>
                <w:szCs w:val="16"/>
              </w:rPr>
              <w:t>Change Type</w:t>
            </w:r>
          </w:p>
        </w:tc>
        <w:tc>
          <w:tcPr>
            <w:tcW w:w="1375" w:type="dxa"/>
          </w:tcPr>
          <w:p w14:paraId="6A3F54A8" w14:textId="63545644" w:rsidR="00A05E0C" w:rsidRPr="004F6D3E" w:rsidRDefault="00A05E0C" w:rsidP="009D4C16">
            <w:pPr>
              <w:rPr>
                <w:rFonts w:cstheme="minorHAnsi"/>
                <w:sz w:val="16"/>
                <w:szCs w:val="16"/>
              </w:rPr>
            </w:pPr>
            <w:r w:rsidRPr="004F6D3E">
              <w:rPr>
                <w:rFonts w:cstheme="minorHAnsi"/>
                <w:sz w:val="16"/>
                <w:szCs w:val="16"/>
              </w:rPr>
              <w:t>TS</w:t>
            </w:r>
          </w:p>
        </w:tc>
        <w:tc>
          <w:tcPr>
            <w:tcW w:w="908" w:type="dxa"/>
          </w:tcPr>
          <w:p w14:paraId="3D741C41" w14:textId="0DCCC900" w:rsidR="00A05E0C" w:rsidRPr="004F6D3E" w:rsidRDefault="009D1037" w:rsidP="009D4C16">
            <w:pPr>
              <w:rPr>
                <w:rFonts w:cstheme="minorHAnsi"/>
                <w:sz w:val="16"/>
                <w:szCs w:val="16"/>
              </w:rPr>
            </w:pPr>
            <w:r>
              <w:rPr>
                <w:rFonts w:cstheme="minorHAnsi"/>
                <w:sz w:val="16"/>
                <w:szCs w:val="16"/>
              </w:rPr>
              <w:t>Notification Sent</w:t>
            </w:r>
          </w:p>
        </w:tc>
        <w:tc>
          <w:tcPr>
            <w:tcW w:w="908" w:type="dxa"/>
          </w:tcPr>
          <w:p w14:paraId="2A6CB36B" w14:textId="77777777" w:rsidR="00A05E0C" w:rsidRPr="004F6D3E" w:rsidRDefault="00A05E0C" w:rsidP="009D4C16">
            <w:pPr>
              <w:rPr>
                <w:rFonts w:cstheme="minorHAnsi"/>
                <w:sz w:val="16"/>
                <w:szCs w:val="16"/>
              </w:rPr>
            </w:pPr>
          </w:p>
        </w:tc>
        <w:tc>
          <w:tcPr>
            <w:tcW w:w="908" w:type="dxa"/>
          </w:tcPr>
          <w:p w14:paraId="272BE67D" w14:textId="77777777" w:rsidR="00A05E0C" w:rsidRPr="004F6D3E" w:rsidRDefault="00A05E0C" w:rsidP="009D4C16">
            <w:pPr>
              <w:rPr>
                <w:rFonts w:cstheme="minorHAnsi"/>
                <w:sz w:val="16"/>
                <w:szCs w:val="16"/>
              </w:rPr>
            </w:pPr>
          </w:p>
        </w:tc>
      </w:tr>
      <w:tr w:rsidR="00A05E0C" w14:paraId="0E5E92D4" w14:textId="77777777" w:rsidTr="00A05E0C">
        <w:trPr>
          <w:trHeight w:val="537"/>
        </w:trPr>
        <w:tc>
          <w:tcPr>
            <w:tcW w:w="1802" w:type="dxa"/>
          </w:tcPr>
          <w:p w14:paraId="69D0A179" w14:textId="43C47204" w:rsidR="00A05E0C" w:rsidRPr="004F6D3E" w:rsidRDefault="00A05E0C" w:rsidP="009D4C16">
            <w:pPr>
              <w:rPr>
                <w:rFonts w:cstheme="minorHAnsi"/>
                <w:sz w:val="16"/>
                <w:szCs w:val="16"/>
              </w:rPr>
            </w:pPr>
            <w:r>
              <w:rPr>
                <w:rFonts w:cstheme="minorHAnsi"/>
                <w:sz w:val="16"/>
                <w:szCs w:val="16"/>
              </w:rPr>
              <w:t>Table A</w:t>
            </w:r>
          </w:p>
        </w:tc>
        <w:tc>
          <w:tcPr>
            <w:tcW w:w="1964" w:type="dxa"/>
          </w:tcPr>
          <w:p w14:paraId="03CF8371" w14:textId="4BF0427B" w:rsidR="00A05E0C" w:rsidRPr="004F6D3E" w:rsidRDefault="00A05E0C" w:rsidP="009D4C16">
            <w:pPr>
              <w:rPr>
                <w:rFonts w:cstheme="minorHAnsi"/>
                <w:sz w:val="16"/>
                <w:szCs w:val="16"/>
              </w:rPr>
            </w:pPr>
            <w:r>
              <w:rPr>
                <w:rFonts w:cstheme="minorHAnsi"/>
                <w:sz w:val="16"/>
                <w:szCs w:val="16"/>
              </w:rPr>
              <w:t>Nil</w:t>
            </w:r>
          </w:p>
        </w:tc>
        <w:tc>
          <w:tcPr>
            <w:tcW w:w="2202" w:type="dxa"/>
          </w:tcPr>
          <w:p w14:paraId="4AF2296B" w14:textId="577DAC82" w:rsidR="00A05E0C" w:rsidRPr="004F6D3E" w:rsidRDefault="00A05E0C" w:rsidP="009D4C16">
            <w:pPr>
              <w:rPr>
                <w:rFonts w:cstheme="minorHAnsi"/>
                <w:sz w:val="16"/>
                <w:szCs w:val="16"/>
              </w:rPr>
            </w:pPr>
            <w:r>
              <w:rPr>
                <w:rFonts w:cstheme="minorHAnsi"/>
                <w:sz w:val="16"/>
                <w:szCs w:val="16"/>
              </w:rPr>
              <w:t>Nil</w:t>
            </w:r>
          </w:p>
        </w:tc>
        <w:tc>
          <w:tcPr>
            <w:tcW w:w="1375" w:type="dxa"/>
          </w:tcPr>
          <w:p w14:paraId="74127460" w14:textId="183261DB" w:rsidR="00A05E0C" w:rsidRPr="004F6D3E" w:rsidRDefault="00A05E0C" w:rsidP="009D4C16">
            <w:pPr>
              <w:rPr>
                <w:rFonts w:cstheme="minorHAnsi"/>
                <w:sz w:val="16"/>
                <w:szCs w:val="16"/>
              </w:rPr>
            </w:pPr>
            <w:r>
              <w:rPr>
                <w:rFonts w:cstheme="minorHAnsi"/>
                <w:sz w:val="16"/>
                <w:szCs w:val="16"/>
              </w:rPr>
              <w:t>Nil</w:t>
            </w:r>
          </w:p>
        </w:tc>
        <w:tc>
          <w:tcPr>
            <w:tcW w:w="908" w:type="dxa"/>
          </w:tcPr>
          <w:p w14:paraId="14A496DA" w14:textId="0447CDC2" w:rsidR="00A05E0C" w:rsidRPr="004F6D3E" w:rsidRDefault="009D1037" w:rsidP="009D4C16">
            <w:pPr>
              <w:rPr>
                <w:rFonts w:cstheme="minorHAnsi"/>
                <w:sz w:val="16"/>
                <w:szCs w:val="16"/>
              </w:rPr>
            </w:pPr>
            <w:r>
              <w:rPr>
                <w:rFonts w:cstheme="minorHAnsi"/>
                <w:sz w:val="16"/>
                <w:szCs w:val="16"/>
              </w:rPr>
              <w:t>N</w:t>
            </w:r>
          </w:p>
        </w:tc>
        <w:tc>
          <w:tcPr>
            <w:tcW w:w="908" w:type="dxa"/>
          </w:tcPr>
          <w:p w14:paraId="093BF4BA" w14:textId="77777777" w:rsidR="00A05E0C" w:rsidRPr="004F6D3E" w:rsidRDefault="00A05E0C" w:rsidP="009D4C16">
            <w:pPr>
              <w:rPr>
                <w:rFonts w:cstheme="minorHAnsi"/>
                <w:sz w:val="16"/>
                <w:szCs w:val="16"/>
              </w:rPr>
            </w:pPr>
          </w:p>
        </w:tc>
        <w:tc>
          <w:tcPr>
            <w:tcW w:w="908" w:type="dxa"/>
          </w:tcPr>
          <w:p w14:paraId="5C283AA4" w14:textId="77777777" w:rsidR="00A05E0C" w:rsidRPr="004F6D3E" w:rsidRDefault="00A05E0C" w:rsidP="009D4C16">
            <w:pPr>
              <w:rPr>
                <w:rFonts w:cstheme="minorHAnsi"/>
                <w:sz w:val="16"/>
                <w:szCs w:val="16"/>
              </w:rPr>
            </w:pPr>
          </w:p>
        </w:tc>
      </w:tr>
      <w:tr w:rsidR="00A05E0C" w14:paraId="5496A4BF" w14:textId="77777777" w:rsidTr="00A05E0C">
        <w:trPr>
          <w:trHeight w:val="528"/>
        </w:trPr>
        <w:tc>
          <w:tcPr>
            <w:tcW w:w="1802" w:type="dxa"/>
          </w:tcPr>
          <w:p w14:paraId="5D337C0C" w14:textId="1D06DE43" w:rsidR="00A05E0C" w:rsidRPr="00A05E0C" w:rsidRDefault="00A05E0C" w:rsidP="009D4C16">
            <w:pPr>
              <w:rPr>
                <w:rFonts w:cstheme="minorHAnsi"/>
                <w:color w:val="F3533F" w:themeColor="accent6"/>
                <w:sz w:val="16"/>
                <w:szCs w:val="16"/>
              </w:rPr>
            </w:pPr>
            <w:r w:rsidRPr="00A05E0C">
              <w:rPr>
                <w:rFonts w:cstheme="minorHAnsi"/>
                <w:color w:val="F3533F" w:themeColor="accent6"/>
                <w:sz w:val="16"/>
                <w:szCs w:val="16"/>
              </w:rPr>
              <w:t xml:space="preserve">Table </w:t>
            </w:r>
            <w:r>
              <w:rPr>
                <w:rFonts w:cstheme="minorHAnsi"/>
                <w:color w:val="F3533F" w:themeColor="accent6"/>
                <w:sz w:val="16"/>
                <w:szCs w:val="16"/>
              </w:rPr>
              <w:t>B</w:t>
            </w:r>
          </w:p>
        </w:tc>
        <w:tc>
          <w:tcPr>
            <w:tcW w:w="1964" w:type="dxa"/>
          </w:tcPr>
          <w:p w14:paraId="1B2AB892" w14:textId="65383B98" w:rsidR="00A05E0C" w:rsidRPr="00A05E0C" w:rsidRDefault="00A05E0C" w:rsidP="009D4C16">
            <w:pPr>
              <w:rPr>
                <w:rFonts w:cstheme="minorHAnsi"/>
                <w:color w:val="F3533F" w:themeColor="accent6"/>
                <w:sz w:val="16"/>
                <w:szCs w:val="16"/>
              </w:rPr>
            </w:pPr>
            <w:r w:rsidRPr="00A05E0C">
              <w:rPr>
                <w:rFonts w:cstheme="minorHAnsi"/>
                <w:color w:val="F3533F" w:themeColor="accent6"/>
                <w:sz w:val="16"/>
                <w:szCs w:val="16"/>
              </w:rPr>
              <w:t>Column 22</w:t>
            </w:r>
          </w:p>
        </w:tc>
        <w:tc>
          <w:tcPr>
            <w:tcW w:w="2202" w:type="dxa"/>
          </w:tcPr>
          <w:p w14:paraId="50F77535" w14:textId="22346535" w:rsidR="00A05E0C" w:rsidRPr="00A05E0C" w:rsidRDefault="00A05E0C" w:rsidP="009D4C16">
            <w:pPr>
              <w:rPr>
                <w:rFonts w:cstheme="minorHAnsi"/>
                <w:color w:val="F3533F" w:themeColor="accent6"/>
                <w:sz w:val="16"/>
                <w:szCs w:val="16"/>
              </w:rPr>
            </w:pPr>
            <w:r w:rsidRPr="00A05E0C">
              <w:rPr>
                <w:rFonts w:cstheme="minorHAnsi"/>
                <w:color w:val="F3533F" w:themeColor="accent6"/>
                <w:sz w:val="16"/>
                <w:szCs w:val="16"/>
              </w:rPr>
              <w:t>Insert</w:t>
            </w:r>
          </w:p>
        </w:tc>
        <w:tc>
          <w:tcPr>
            <w:tcW w:w="1375" w:type="dxa"/>
          </w:tcPr>
          <w:p w14:paraId="159A2FD6" w14:textId="567FCB10" w:rsidR="00A05E0C" w:rsidRPr="00A05E0C" w:rsidRDefault="00A05E0C" w:rsidP="00A05E0C">
            <w:pPr>
              <w:rPr>
                <w:rFonts w:cstheme="minorHAnsi"/>
                <w:color w:val="F3533F" w:themeColor="accent6"/>
                <w:sz w:val="16"/>
                <w:szCs w:val="16"/>
              </w:rPr>
            </w:pPr>
            <w:r w:rsidRPr="00A05E0C">
              <w:rPr>
                <w:rFonts w:cstheme="minorHAnsi"/>
                <w:color w:val="F3533F" w:themeColor="accent6"/>
                <w:sz w:val="16"/>
                <w:szCs w:val="16"/>
              </w:rPr>
              <w:t>DMYHMS</w:t>
            </w:r>
          </w:p>
        </w:tc>
        <w:tc>
          <w:tcPr>
            <w:tcW w:w="908" w:type="dxa"/>
          </w:tcPr>
          <w:p w14:paraId="51160D73" w14:textId="51AD4D43" w:rsidR="00A05E0C" w:rsidRPr="004F6D3E" w:rsidRDefault="009D1037" w:rsidP="009D4C16">
            <w:pPr>
              <w:rPr>
                <w:rFonts w:cstheme="minorHAnsi"/>
                <w:sz w:val="16"/>
                <w:szCs w:val="16"/>
              </w:rPr>
            </w:pPr>
            <w:r>
              <w:rPr>
                <w:rFonts w:cstheme="minorHAnsi"/>
                <w:sz w:val="16"/>
                <w:szCs w:val="16"/>
              </w:rPr>
              <w:t>Y</w:t>
            </w:r>
          </w:p>
        </w:tc>
        <w:tc>
          <w:tcPr>
            <w:tcW w:w="908" w:type="dxa"/>
          </w:tcPr>
          <w:p w14:paraId="560ED9B4" w14:textId="77777777" w:rsidR="00A05E0C" w:rsidRPr="004F6D3E" w:rsidRDefault="00A05E0C" w:rsidP="009D4C16">
            <w:pPr>
              <w:rPr>
                <w:rFonts w:cstheme="minorHAnsi"/>
                <w:sz w:val="16"/>
                <w:szCs w:val="16"/>
              </w:rPr>
            </w:pPr>
          </w:p>
        </w:tc>
        <w:tc>
          <w:tcPr>
            <w:tcW w:w="908" w:type="dxa"/>
          </w:tcPr>
          <w:p w14:paraId="12C2C1EF" w14:textId="77777777" w:rsidR="00A05E0C" w:rsidRPr="004F6D3E" w:rsidRDefault="00A05E0C" w:rsidP="009D4C16">
            <w:pPr>
              <w:rPr>
                <w:rFonts w:cstheme="minorHAnsi"/>
                <w:sz w:val="16"/>
                <w:szCs w:val="16"/>
              </w:rPr>
            </w:pPr>
          </w:p>
        </w:tc>
      </w:tr>
      <w:tr w:rsidR="00A05E0C" w14:paraId="06C08721" w14:textId="77777777" w:rsidTr="00A05E0C">
        <w:trPr>
          <w:trHeight w:val="528"/>
        </w:trPr>
        <w:tc>
          <w:tcPr>
            <w:tcW w:w="1802" w:type="dxa"/>
          </w:tcPr>
          <w:p w14:paraId="384D6807" w14:textId="5339BE67" w:rsidR="00A05E0C" w:rsidRPr="00A05E0C" w:rsidRDefault="00A05E0C" w:rsidP="009D4C16">
            <w:pPr>
              <w:rPr>
                <w:rFonts w:cstheme="minorHAnsi"/>
                <w:color w:val="F3533F" w:themeColor="accent6"/>
                <w:sz w:val="16"/>
                <w:szCs w:val="16"/>
              </w:rPr>
            </w:pPr>
            <w:r w:rsidRPr="00A05E0C">
              <w:rPr>
                <w:rFonts w:cstheme="minorHAnsi"/>
                <w:color w:val="F3533F" w:themeColor="accent6"/>
                <w:sz w:val="16"/>
                <w:szCs w:val="16"/>
              </w:rPr>
              <w:t xml:space="preserve">Table </w:t>
            </w:r>
            <w:r>
              <w:rPr>
                <w:rFonts w:cstheme="minorHAnsi"/>
                <w:color w:val="F3533F" w:themeColor="accent6"/>
                <w:sz w:val="16"/>
                <w:szCs w:val="16"/>
              </w:rPr>
              <w:t>B</w:t>
            </w:r>
          </w:p>
        </w:tc>
        <w:tc>
          <w:tcPr>
            <w:tcW w:w="1964" w:type="dxa"/>
          </w:tcPr>
          <w:p w14:paraId="0C9CB1D5" w14:textId="69FF9671" w:rsidR="00A05E0C" w:rsidRPr="00A05E0C" w:rsidRDefault="00A05E0C" w:rsidP="009D4C16">
            <w:pPr>
              <w:rPr>
                <w:rFonts w:cstheme="minorHAnsi"/>
                <w:color w:val="F3533F" w:themeColor="accent6"/>
                <w:sz w:val="16"/>
                <w:szCs w:val="16"/>
              </w:rPr>
            </w:pPr>
            <w:r w:rsidRPr="00A05E0C">
              <w:rPr>
                <w:rFonts w:cstheme="minorHAnsi"/>
                <w:color w:val="F3533F" w:themeColor="accent6"/>
                <w:sz w:val="16"/>
                <w:szCs w:val="16"/>
              </w:rPr>
              <w:t>Column 17</w:t>
            </w:r>
          </w:p>
        </w:tc>
        <w:tc>
          <w:tcPr>
            <w:tcW w:w="2202" w:type="dxa"/>
          </w:tcPr>
          <w:p w14:paraId="725EF152" w14:textId="02962E6D" w:rsidR="00A05E0C" w:rsidRPr="00A05E0C" w:rsidRDefault="00A05E0C" w:rsidP="009D4C16">
            <w:pPr>
              <w:rPr>
                <w:rFonts w:cstheme="minorHAnsi"/>
                <w:color w:val="F3533F" w:themeColor="accent6"/>
                <w:sz w:val="16"/>
                <w:szCs w:val="16"/>
              </w:rPr>
            </w:pPr>
            <w:r w:rsidRPr="00A05E0C">
              <w:rPr>
                <w:rFonts w:cstheme="minorHAnsi"/>
                <w:color w:val="F3533F" w:themeColor="accent6"/>
                <w:sz w:val="16"/>
                <w:szCs w:val="16"/>
              </w:rPr>
              <w:t>Update</w:t>
            </w:r>
          </w:p>
        </w:tc>
        <w:tc>
          <w:tcPr>
            <w:tcW w:w="1375" w:type="dxa"/>
          </w:tcPr>
          <w:p w14:paraId="3F5CD8CA" w14:textId="6A61DF4C" w:rsidR="00A05E0C" w:rsidRPr="00A05E0C" w:rsidRDefault="00A05E0C" w:rsidP="009D4C16">
            <w:pPr>
              <w:rPr>
                <w:rFonts w:cstheme="minorHAnsi"/>
                <w:color w:val="F3533F" w:themeColor="accent6"/>
                <w:sz w:val="16"/>
                <w:szCs w:val="16"/>
              </w:rPr>
            </w:pPr>
            <w:r w:rsidRPr="00A05E0C">
              <w:rPr>
                <w:rFonts w:cstheme="minorHAnsi"/>
                <w:color w:val="F3533F" w:themeColor="accent6"/>
                <w:sz w:val="16"/>
                <w:szCs w:val="16"/>
              </w:rPr>
              <w:t>DMYHMS</w:t>
            </w:r>
          </w:p>
        </w:tc>
        <w:tc>
          <w:tcPr>
            <w:tcW w:w="908" w:type="dxa"/>
          </w:tcPr>
          <w:p w14:paraId="67F59CEA" w14:textId="0079EF9E" w:rsidR="00A05E0C" w:rsidRPr="004F6D3E" w:rsidRDefault="009D1037" w:rsidP="009D4C16">
            <w:pPr>
              <w:rPr>
                <w:rFonts w:cstheme="minorHAnsi"/>
                <w:sz w:val="16"/>
                <w:szCs w:val="16"/>
              </w:rPr>
            </w:pPr>
            <w:r>
              <w:rPr>
                <w:rFonts w:cstheme="minorHAnsi"/>
                <w:sz w:val="16"/>
                <w:szCs w:val="16"/>
              </w:rPr>
              <w:t>Y</w:t>
            </w:r>
          </w:p>
        </w:tc>
        <w:tc>
          <w:tcPr>
            <w:tcW w:w="908" w:type="dxa"/>
          </w:tcPr>
          <w:p w14:paraId="5491AD8D" w14:textId="77777777" w:rsidR="00A05E0C" w:rsidRPr="004F6D3E" w:rsidRDefault="00A05E0C" w:rsidP="009D4C16">
            <w:pPr>
              <w:rPr>
                <w:rFonts w:cstheme="minorHAnsi"/>
                <w:sz w:val="16"/>
                <w:szCs w:val="16"/>
              </w:rPr>
            </w:pPr>
          </w:p>
        </w:tc>
        <w:tc>
          <w:tcPr>
            <w:tcW w:w="908" w:type="dxa"/>
          </w:tcPr>
          <w:p w14:paraId="73BBCD51" w14:textId="77777777" w:rsidR="00A05E0C" w:rsidRPr="004F6D3E" w:rsidRDefault="00A05E0C" w:rsidP="009D4C16">
            <w:pPr>
              <w:rPr>
                <w:rFonts w:cstheme="minorHAnsi"/>
                <w:sz w:val="16"/>
                <w:szCs w:val="16"/>
              </w:rPr>
            </w:pPr>
          </w:p>
        </w:tc>
      </w:tr>
      <w:tr w:rsidR="00A05E0C" w14:paraId="0AF67EFF" w14:textId="77777777" w:rsidTr="00A05E0C">
        <w:trPr>
          <w:trHeight w:val="528"/>
        </w:trPr>
        <w:tc>
          <w:tcPr>
            <w:tcW w:w="1802" w:type="dxa"/>
          </w:tcPr>
          <w:p w14:paraId="592EE78B" w14:textId="6616C2E2" w:rsidR="00A05E0C" w:rsidRPr="00A05E0C" w:rsidRDefault="00A05E0C" w:rsidP="009D4C16">
            <w:pPr>
              <w:rPr>
                <w:rFonts w:cstheme="minorHAnsi"/>
                <w:color w:val="F3533F" w:themeColor="accent6"/>
                <w:sz w:val="16"/>
                <w:szCs w:val="16"/>
              </w:rPr>
            </w:pPr>
            <w:r w:rsidRPr="00A05E0C">
              <w:rPr>
                <w:rFonts w:cstheme="minorHAnsi"/>
                <w:color w:val="F3533F" w:themeColor="accent6"/>
                <w:sz w:val="16"/>
                <w:szCs w:val="16"/>
              </w:rPr>
              <w:t xml:space="preserve">Table </w:t>
            </w:r>
            <w:r>
              <w:rPr>
                <w:rFonts w:cstheme="minorHAnsi"/>
                <w:color w:val="F3533F" w:themeColor="accent6"/>
                <w:sz w:val="16"/>
                <w:szCs w:val="16"/>
              </w:rPr>
              <w:t>B</w:t>
            </w:r>
          </w:p>
        </w:tc>
        <w:tc>
          <w:tcPr>
            <w:tcW w:w="1964" w:type="dxa"/>
          </w:tcPr>
          <w:p w14:paraId="7775B2CF" w14:textId="4E77C173" w:rsidR="00A05E0C" w:rsidRPr="00A05E0C" w:rsidRDefault="00A05E0C" w:rsidP="009D4C16">
            <w:pPr>
              <w:rPr>
                <w:rFonts w:cstheme="minorHAnsi"/>
                <w:color w:val="F3533F" w:themeColor="accent6"/>
                <w:sz w:val="16"/>
                <w:szCs w:val="16"/>
              </w:rPr>
            </w:pPr>
            <w:r w:rsidRPr="00A05E0C">
              <w:rPr>
                <w:rFonts w:cstheme="minorHAnsi"/>
                <w:color w:val="F3533F" w:themeColor="accent6"/>
                <w:sz w:val="16"/>
                <w:szCs w:val="16"/>
              </w:rPr>
              <w:t>Column 20</w:t>
            </w:r>
          </w:p>
        </w:tc>
        <w:tc>
          <w:tcPr>
            <w:tcW w:w="2202" w:type="dxa"/>
          </w:tcPr>
          <w:p w14:paraId="79599DF1" w14:textId="6187FB97" w:rsidR="00A05E0C" w:rsidRPr="00A05E0C" w:rsidRDefault="00A05E0C" w:rsidP="009D4C16">
            <w:pPr>
              <w:rPr>
                <w:rFonts w:cstheme="minorHAnsi"/>
                <w:color w:val="F3533F" w:themeColor="accent6"/>
                <w:sz w:val="16"/>
                <w:szCs w:val="16"/>
              </w:rPr>
            </w:pPr>
            <w:r w:rsidRPr="00A05E0C">
              <w:rPr>
                <w:rFonts w:cstheme="minorHAnsi"/>
                <w:color w:val="F3533F" w:themeColor="accent6"/>
                <w:sz w:val="16"/>
                <w:szCs w:val="16"/>
              </w:rPr>
              <w:t>Delete</w:t>
            </w:r>
          </w:p>
        </w:tc>
        <w:tc>
          <w:tcPr>
            <w:tcW w:w="1375" w:type="dxa"/>
          </w:tcPr>
          <w:p w14:paraId="7E0D125E" w14:textId="04CFEC99" w:rsidR="00A05E0C" w:rsidRPr="00A05E0C" w:rsidRDefault="00A05E0C" w:rsidP="009D4C16">
            <w:pPr>
              <w:rPr>
                <w:rFonts w:cstheme="minorHAnsi"/>
                <w:color w:val="F3533F" w:themeColor="accent6"/>
                <w:sz w:val="16"/>
                <w:szCs w:val="16"/>
              </w:rPr>
            </w:pPr>
            <w:r w:rsidRPr="00A05E0C">
              <w:rPr>
                <w:rFonts w:cstheme="minorHAnsi"/>
                <w:color w:val="F3533F" w:themeColor="accent6"/>
                <w:sz w:val="16"/>
                <w:szCs w:val="16"/>
              </w:rPr>
              <w:t>DMYHMS</w:t>
            </w:r>
          </w:p>
        </w:tc>
        <w:tc>
          <w:tcPr>
            <w:tcW w:w="908" w:type="dxa"/>
          </w:tcPr>
          <w:p w14:paraId="5686AF09" w14:textId="60EA1F91" w:rsidR="00A05E0C" w:rsidRPr="004F6D3E" w:rsidRDefault="009D1037" w:rsidP="009D4C16">
            <w:pPr>
              <w:rPr>
                <w:rFonts w:cstheme="minorHAnsi"/>
                <w:sz w:val="16"/>
                <w:szCs w:val="16"/>
              </w:rPr>
            </w:pPr>
            <w:r>
              <w:rPr>
                <w:rFonts w:cstheme="minorHAnsi"/>
                <w:sz w:val="16"/>
                <w:szCs w:val="16"/>
              </w:rPr>
              <w:t>Y</w:t>
            </w:r>
          </w:p>
        </w:tc>
        <w:tc>
          <w:tcPr>
            <w:tcW w:w="908" w:type="dxa"/>
          </w:tcPr>
          <w:p w14:paraId="07F5D519" w14:textId="77777777" w:rsidR="00A05E0C" w:rsidRPr="004F6D3E" w:rsidRDefault="00A05E0C" w:rsidP="009D4C16">
            <w:pPr>
              <w:rPr>
                <w:rFonts w:cstheme="minorHAnsi"/>
                <w:sz w:val="16"/>
                <w:szCs w:val="16"/>
              </w:rPr>
            </w:pPr>
          </w:p>
        </w:tc>
        <w:tc>
          <w:tcPr>
            <w:tcW w:w="908" w:type="dxa"/>
          </w:tcPr>
          <w:p w14:paraId="7CFCD7FA" w14:textId="77777777" w:rsidR="00A05E0C" w:rsidRPr="004F6D3E" w:rsidRDefault="00A05E0C" w:rsidP="009D4C16">
            <w:pPr>
              <w:rPr>
                <w:rFonts w:cstheme="minorHAnsi"/>
                <w:sz w:val="16"/>
                <w:szCs w:val="16"/>
              </w:rPr>
            </w:pPr>
          </w:p>
        </w:tc>
      </w:tr>
    </w:tbl>
    <w:p w14:paraId="1A61F028" w14:textId="77777777" w:rsidR="009D4C16" w:rsidRDefault="009D4C16" w:rsidP="009D4C16">
      <w:pPr>
        <w:rPr>
          <w:rFonts w:cstheme="minorHAnsi"/>
          <w:sz w:val="20"/>
          <w:szCs w:val="20"/>
        </w:rPr>
      </w:pPr>
    </w:p>
    <w:p w14:paraId="4E282CA2" w14:textId="1070EC5D" w:rsidR="004218D3" w:rsidRDefault="009D4C16" w:rsidP="009D4C16">
      <w:pPr>
        <w:rPr>
          <w:rFonts w:cstheme="minorHAnsi"/>
          <w:sz w:val="20"/>
          <w:szCs w:val="20"/>
        </w:rPr>
      </w:pPr>
      <w:r>
        <w:rPr>
          <w:rFonts w:cstheme="minorHAnsi"/>
          <w:sz w:val="20"/>
          <w:szCs w:val="20"/>
        </w:rPr>
        <w:t xml:space="preserve">The above Temp Audit table can be made as persistent if we need to keep the information for any future reference. The information from this table will be moved to Table 1 appropriately. </w:t>
      </w:r>
    </w:p>
    <w:p w14:paraId="0B189DE4" w14:textId="4ADD45F7" w:rsidR="004218D3" w:rsidRPr="004218D3" w:rsidRDefault="004218D3" w:rsidP="004218D3">
      <w:pPr>
        <w:rPr>
          <w:rFonts w:cstheme="minorHAnsi"/>
          <w:b/>
          <w:i/>
          <w:sz w:val="20"/>
          <w:szCs w:val="20"/>
        </w:rPr>
      </w:pPr>
      <w:r w:rsidRPr="004218D3">
        <w:rPr>
          <w:rFonts w:cstheme="minorHAnsi"/>
          <w:b/>
          <w:i/>
          <w:sz w:val="20"/>
          <w:szCs w:val="20"/>
        </w:rPr>
        <w:t xml:space="preserve">Step </w:t>
      </w:r>
      <w:r>
        <w:rPr>
          <w:rFonts w:cstheme="minorHAnsi"/>
          <w:b/>
          <w:i/>
          <w:sz w:val="20"/>
          <w:szCs w:val="20"/>
        </w:rPr>
        <w:t>2</w:t>
      </w:r>
      <w:r w:rsidRPr="004218D3">
        <w:rPr>
          <w:rFonts w:cstheme="minorHAnsi"/>
          <w:b/>
          <w:i/>
          <w:sz w:val="20"/>
          <w:szCs w:val="20"/>
        </w:rPr>
        <w:t>.1</w:t>
      </w:r>
    </w:p>
    <w:p w14:paraId="4A6DDDA3" w14:textId="3AE5ABEB" w:rsidR="004218D3" w:rsidRDefault="004218D3" w:rsidP="004218D3">
      <w:pPr>
        <w:rPr>
          <w:rFonts w:cstheme="minorHAnsi"/>
          <w:sz w:val="20"/>
          <w:szCs w:val="20"/>
        </w:rPr>
      </w:pPr>
      <w:r>
        <w:rPr>
          <w:rFonts w:cstheme="minorHAnsi"/>
          <w:sz w:val="20"/>
          <w:szCs w:val="20"/>
        </w:rPr>
        <w:t>Select Data from Table 3 that are having ‘Col Name’ Not = ‘Nil’, ‘Change Type’ Not = ‘Nil’, ‘</w:t>
      </w:r>
      <w:r w:rsidR="009D1037">
        <w:rPr>
          <w:rFonts w:cstheme="minorHAnsi"/>
          <w:sz w:val="20"/>
          <w:szCs w:val="20"/>
        </w:rPr>
        <w:t>TS’ Not = ‘Nil’</w:t>
      </w:r>
    </w:p>
    <w:p w14:paraId="73DC9DB0" w14:textId="77777777" w:rsidR="004218D3" w:rsidRDefault="004218D3" w:rsidP="004218D3">
      <w:pPr>
        <w:rPr>
          <w:rFonts w:cstheme="minorHAnsi"/>
          <w:sz w:val="20"/>
          <w:szCs w:val="20"/>
        </w:rPr>
      </w:pPr>
      <w:r>
        <w:rPr>
          <w:rFonts w:cstheme="minorHAnsi"/>
          <w:sz w:val="20"/>
          <w:szCs w:val="20"/>
        </w:rPr>
        <w:t>And Insert into Table 1</w:t>
      </w:r>
    </w:p>
    <w:p w14:paraId="56C628D0" w14:textId="064CD068" w:rsidR="004218D3" w:rsidRDefault="009D1037" w:rsidP="009D4C16">
      <w:pPr>
        <w:rPr>
          <w:rFonts w:cstheme="minorHAnsi"/>
          <w:sz w:val="20"/>
          <w:szCs w:val="20"/>
        </w:rPr>
      </w:pPr>
      <w:r>
        <w:rPr>
          <w:rFonts w:cstheme="minorHAnsi"/>
          <w:sz w:val="20"/>
          <w:szCs w:val="20"/>
        </w:rPr>
        <w:t xml:space="preserve">Note: Need to consider whether consolidated Table Level Notification of Row Level Notification </w:t>
      </w:r>
      <w:proofErr w:type="gramStart"/>
      <w:r>
        <w:rPr>
          <w:rFonts w:cstheme="minorHAnsi"/>
          <w:sz w:val="20"/>
          <w:szCs w:val="20"/>
        </w:rPr>
        <w:t>has to</w:t>
      </w:r>
      <w:proofErr w:type="gramEnd"/>
      <w:r>
        <w:rPr>
          <w:rFonts w:cstheme="minorHAnsi"/>
          <w:sz w:val="20"/>
          <w:szCs w:val="20"/>
        </w:rPr>
        <w:t xml:space="preserve"> be sent.</w:t>
      </w:r>
    </w:p>
    <w:p w14:paraId="5C993C9E" w14:textId="2180A5C1" w:rsidR="00F953B9" w:rsidRDefault="009D1037" w:rsidP="00F953B9">
      <w:pPr>
        <w:rPr>
          <w:rFonts w:cstheme="minorHAnsi"/>
          <w:sz w:val="20"/>
          <w:szCs w:val="20"/>
        </w:rPr>
      </w:pPr>
      <w:r w:rsidRPr="009D1037">
        <w:rPr>
          <w:rFonts w:cstheme="minorHAnsi"/>
          <w:b/>
          <w:i/>
          <w:sz w:val="20"/>
          <w:szCs w:val="20"/>
        </w:rPr>
        <w:t>Step 2.2</w:t>
      </w:r>
      <w:r>
        <w:rPr>
          <w:rFonts w:cstheme="minorHAnsi"/>
          <w:sz w:val="20"/>
          <w:szCs w:val="20"/>
        </w:rPr>
        <w:t xml:space="preserve"> (Image of the Pre-ETL Audit Table after Step 2.1)</w:t>
      </w:r>
    </w:p>
    <w:tbl>
      <w:tblPr>
        <w:tblStyle w:val="ProjectScopeTable"/>
        <w:tblW w:w="0" w:type="auto"/>
        <w:jc w:val="right"/>
        <w:tblLook w:val="04A0" w:firstRow="1" w:lastRow="0" w:firstColumn="1" w:lastColumn="0" w:noHBand="0" w:noVBand="1"/>
      </w:tblPr>
      <w:tblGrid>
        <w:gridCol w:w="1244"/>
        <w:gridCol w:w="1268"/>
        <w:gridCol w:w="1455"/>
        <w:gridCol w:w="1455"/>
        <w:gridCol w:w="1329"/>
        <w:gridCol w:w="1344"/>
        <w:gridCol w:w="1255"/>
      </w:tblGrid>
      <w:tr w:rsidR="009D1037" w14:paraId="11C839BA" w14:textId="77777777" w:rsidTr="00D8016B">
        <w:trPr>
          <w:cnfStyle w:val="100000000000" w:firstRow="1" w:lastRow="0" w:firstColumn="0" w:lastColumn="0" w:oddVBand="0" w:evenVBand="0" w:oddHBand="0" w:evenHBand="0" w:firstRowFirstColumn="0" w:firstRowLastColumn="0" w:lastRowFirstColumn="0" w:lastRowLastColumn="0"/>
          <w:jc w:val="right"/>
        </w:trPr>
        <w:tc>
          <w:tcPr>
            <w:tcW w:w="1244" w:type="dxa"/>
          </w:tcPr>
          <w:p w14:paraId="733B6B98" w14:textId="77777777" w:rsidR="009D1037" w:rsidRPr="00382544" w:rsidRDefault="009D1037" w:rsidP="00D8016B">
            <w:pPr>
              <w:jc w:val="center"/>
              <w:rPr>
                <w:rFonts w:cstheme="minorHAnsi"/>
                <w:sz w:val="16"/>
                <w:szCs w:val="16"/>
              </w:rPr>
            </w:pPr>
            <w:r w:rsidRPr="00382544">
              <w:rPr>
                <w:rFonts w:cstheme="minorHAnsi"/>
                <w:sz w:val="16"/>
                <w:szCs w:val="16"/>
              </w:rPr>
              <w:t>Table Name</w:t>
            </w:r>
          </w:p>
        </w:tc>
        <w:tc>
          <w:tcPr>
            <w:tcW w:w="1268" w:type="dxa"/>
          </w:tcPr>
          <w:p w14:paraId="499B8C92" w14:textId="77777777" w:rsidR="009D1037" w:rsidRPr="00382544" w:rsidRDefault="009D1037" w:rsidP="00D8016B">
            <w:pPr>
              <w:jc w:val="center"/>
              <w:rPr>
                <w:rFonts w:cstheme="minorHAnsi"/>
                <w:sz w:val="16"/>
                <w:szCs w:val="16"/>
              </w:rPr>
            </w:pPr>
            <w:r w:rsidRPr="00382544">
              <w:rPr>
                <w:rFonts w:cstheme="minorHAnsi"/>
                <w:sz w:val="16"/>
                <w:szCs w:val="16"/>
              </w:rPr>
              <w:t>Source Master or Target</w:t>
            </w:r>
          </w:p>
        </w:tc>
        <w:tc>
          <w:tcPr>
            <w:tcW w:w="1455" w:type="dxa"/>
          </w:tcPr>
          <w:p w14:paraId="6F6C9BAC" w14:textId="77777777" w:rsidR="009D1037" w:rsidRPr="00382544" w:rsidRDefault="009D1037" w:rsidP="00D8016B">
            <w:pPr>
              <w:jc w:val="center"/>
              <w:rPr>
                <w:rFonts w:cstheme="minorHAnsi"/>
                <w:sz w:val="16"/>
                <w:szCs w:val="16"/>
              </w:rPr>
            </w:pPr>
            <w:r w:rsidRPr="00382544">
              <w:rPr>
                <w:rFonts w:cstheme="minorHAnsi"/>
                <w:sz w:val="16"/>
                <w:szCs w:val="16"/>
              </w:rPr>
              <w:t>Observation</w:t>
            </w:r>
          </w:p>
        </w:tc>
        <w:tc>
          <w:tcPr>
            <w:tcW w:w="1455" w:type="dxa"/>
          </w:tcPr>
          <w:p w14:paraId="349CFF22" w14:textId="77777777" w:rsidR="009D1037" w:rsidRPr="00382544" w:rsidRDefault="009D1037" w:rsidP="00D8016B">
            <w:pPr>
              <w:jc w:val="center"/>
              <w:rPr>
                <w:rFonts w:cstheme="minorHAnsi"/>
                <w:sz w:val="16"/>
                <w:szCs w:val="16"/>
              </w:rPr>
            </w:pPr>
            <w:r w:rsidRPr="00382544">
              <w:rPr>
                <w:rFonts w:cstheme="minorHAnsi"/>
                <w:sz w:val="16"/>
                <w:szCs w:val="16"/>
              </w:rPr>
              <w:t>Observation Timestamp</w:t>
            </w:r>
          </w:p>
        </w:tc>
        <w:tc>
          <w:tcPr>
            <w:tcW w:w="1329" w:type="dxa"/>
          </w:tcPr>
          <w:p w14:paraId="05F499B1" w14:textId="77777777" w:rsidR="009D1037" w:rsidRPr="00382544" w:rsidRDefault="009D1037" w:rsidP="00D8016B">
            <w:pPr>
              <w:jc w:val="center"/>
              <w:rPr>
                <w:rFonts w:cstheme="minorHAnsi"/>
                <w:sz w:val="16"/>
                <w:szCs w:val="16"/>
              </w:rPr>
            </w:pPr>
            <w:r w:rsidRPr="00382544">
              <w:rPr>
                <w:rFonts w:cstheme="minorHAnsi"/>
                <w:sz w:val="16"/>
                <w:szCs w:val="16"/>
              </w:rPr>
              <w:t>Correction</w:t>
            </w:r>
          </w:p>
        </w:tc>
        <w:tc>
          <w:tcPr>
            <w:tcW w:w="1344" w:type="dxa"/>
          </w:tcPr>
          <w:p w14:paraId="13B8C2B7" w14:textId="77777777" w:rsidR="009D1037" w:rsidRPr="00382544" w:rsidRDefault="009D1037" w:rsidP="00D8016B">
            <w:pPr>
              <w:jc w:val="center"/>
              <w:rPr>
                <w:rFonts w:cstheme="minorHAnsi"/>
                <w:sz w:val="16"/>
                <w:szCs w:val="16"/>
              </w:rPr>
            </w:pPr>
            <w:r w:rsidRPr="00382544">
              <w:rPr>
                <w:rFonts w:cstheme="minorHAnsi"/>
                <w:sz w:val="16"/>
                <w:szCs w:val="16"/>
              </w:rPr>
              <w:t>Correction Timestamp</w:t>
            </w:r>
          </w:p>
        </w:tc>
        <w:tc>
          <w:tcPr>
            <w:tcW w:w="1255" w:type="dxa"/>
          </w:tcPr>
          <w:p w14:paraId="3212AECA" w14:textId="77777777" w:rsidR="009D1037" w:rsidRPr="00382544" w:rsidRDefault="009D1037" w:rsidP="00D8016B">
            <w:pPr>
              <w:jc w:val="center"/>
              <w:rPr>
                <w:rFonts w:cstheme="minorHAnsi"/>
                <w:sz w:val="16"/>
                <w:szCs w:val="16"/>
              </w:rPr>
            </w:pPr>
            <w:r w:rsidRPr="00382544">
              <w:rPr>
                <w:rFonts w:cstheme="minorHAnsi"/>
                <w:sz w:val="16"/>
                <w:szCs w:val="16"/>
              </w:rPr>
              <w:t>Ready for Main ETL</w:t>
            </w:r>
          </w:p>
        </w:tc>
      </w:tr>
      <w:tr w:rsidR="009D1037" w14:paraId="65352ADA" w14:textId="77777777" w:rsidTr="00D8016B">
        <w:trPr>
          <w:jc w:val="right"/>
        </w:trPr>
        <w:tc>
          <w:tcPr>
            <w:tcW w:w="1244" w:type="dxa"/>
          </w:tcPr>
          <w:p w14:paraId="495B4CD7" w14:textId="77777777" w:rsidR="009D1037" w:rsidRPr="00382544" w:rsidRDefault="009D1037" w:rsidP="00D8016B">
            <w:pPr>
              <w:rPr>
                <w:rFonts w:cstheme="minorHAnsi"/>
                <w:sz w:val="16"/>
                <w:szCs w:val="16"/>
              </w:rPr>
            </w:pPr>
            <w:r w:rsidRPr="00382544">
              <w:rPr>
                <w:rFonts w:cstheme="minorHAnsi"/>
                <w:sz w:val="16"/>
                <w:szCs w:val="16"/>
              </w:rPr>
              <w:t>Table A</w:t>
            </w:r>
          </w:p>
        </w:tc>
        <w:tc>
          <w:tcPr>
            <w:tcW w:w="1268" w:type="dxa"/>
          </w:tcPr>
          <w:p w14:paraId="4E9FBDC1" w14:textId="77777777" w:rsidR="009D1037" w:rsidRPr="00382544" w:rsidRDefault="009D1037" w:rsidP="00D8016B">
            <w:pPr>
              <w:rPr>
                <w:rFonts w:cstheme="minorHAnsi"/>
                <w:sz w:val="16"/>
                <w:szCs w:val="16"/>
              </w:rPr>
            </w:pPr>
            <w:r w:rsidRPr="00382544">
              <w:rPr>
                <w:rFonts w:cstheme="minorHAnsi"/>
                <w:sz w:val="16"/>
                <w:szCs w:val="16"/>
              </w:rPr>
              <w:t>Source Master</w:t>
            </w:r>
          </w:p>
        </w:tc>
        <w:tc>
          <w:tcPr>
            <w:tcW w:w="1455" w:type="dxa"/>
          </w:tcPr>
          <w:p w14:paraId="613F734C" w14:textId="77777777" w:rsidR="009D1037" w:rsidRPr="00382544" w:rsidRDefault="009D1037" w:rsidP="00D8016B">
            <w:pPr>
              <w:rPr>
                <w:rFonts w:cstheme="minorHAnsi"/>
                <w:sz w:val="16"/>
                <w:szCs w:val="16"/>
              </w:rPr>
            </w:pPr>
            <w:r>
              <w:rPr>
                <w:rFonts w:cstheme="minorHAnsi"/>
                <w:sz w:val="16"/>
                <w:szCs w:val="16"/>
              </w:rPr>
              <w:t>No Change</w:t>
            </w:r>
          </w:p>
        </w:tc>
        <w:tc>
          <w:tcPr>
            <w:tcW w:w="1455" w:type="dxa"/>
          </w:tcPr>
          <w:p w14:paraId="5A3710CF" w14:textId="77777777" w:rsidR="009D1037" w:rsidRPr="00382544" w:rsidRDefault="009D1037" w:rsidP="00D8016B">
            <w:pPr>
              <w:rPr>
                <w:rFonts w:cstheme="minorHAnsi"/>
                <w:sz w:val="16"/>
                <w:szCs w:val="16"/>
              </w:rPr>
            </w:pPr>
            <w:proofErr w:type="spellStart"/>
            <w:r w:rsidRPr="00382544">
              <w:rPr>
                <w:rFonts w:cstheme="minorHAnsi"/>
                <w:sz w:val="16"/>
                <w:szCs w:val="16"/>
              </w:rPr>
              <w:t>ddmmyyyy</w:t>
            </w:r>
            <w:proofErr w:type="spellEnd"/>
          </w:p>
          <w:p w14:paraId="0D8CCC1D" w14:textId="77777777" w:rsidR="009D1037" w:rsidRPr="00382544" w:rsidRDefault="009D1037" w:rsidP="00D8016B">
            <w:pPr>
              <w:rPr>
                <w:rFonts w:cstheme="minorHAnsi"/>
                <w:sz w:val="16"/>
                <w:szCs w:val="16"/>
              </w:rPr>
            </w:pPr>
            <w:proofErr w:type="spellStart"/>
            <w:r w:rsidRPr="00382544">
              <w:rPr>
                <w:rFonts w:cstheme="minorHAnsi"/>
                <w:sz w:val="16"/>
                <w:szCs w:val="16"/>
              </w:rPr>
              <w:t>hhmmss</w:t>
            </w:r>
            <w:proofErr w:type="spellEnd"/>
          </w:p>
        </w:tc>
        <w:tc>
          <w:tcPr>
            <w:tcW w:w="1329" w:type="dxa"/>
          </w:tcPr>
          <w:p w14:paraId="6D7F3220" w14:textId="77980EDB" w:rsidR="009D1037" w:rsidRPr="00382544" w:rsidRDefault="009D1037" w:rsidP="00D8016B">
            <w:pPr>
              <w:rPr>
                <w:rFonts w:cstheme="minorHAnsi"/>
                <w:sz w:val="16"/>
                <w:szCs w:val="16"/>
              </w:rPr>
            </w:pPr>
          </w:p>
        </w:tc>
        <w:tc>
          <w:tcPr>
            <w:tcW w:w="1344" w:type="dxa"/>
          </w:tcPr>
          <w:p w14:paraId="3F94058B" w14:textId="1F7EDB53" w:rsidR="009D1037" w:rsidRPr="00382544" w:rsidRDefault="009D1037" w:rsidP="00D8016B">
            <w:pPr>
              <w:rPr>
                <w:rFonts w:cstheme="minorHAnsi"/>
                <w:sz w:val="16"/>
                <w:szCs w:val="16"/>
              </w:rPr>
            </w:pPr>
          </w:p>
        </w:tc>
        <w:tc>
          <w:tcPr>
            <w:tcW w:w="1255" w:type="dxa"/>
          </w:tcPr>
          <w:p w14:paraId="2CA586E8" w14:textId="77777777" w:rsidR="009D1037" w:rsidRPr="00382544" w:rsidRDefault="009D1037" w:rsidP="00D8016B">
            <w:pPr>
              <w:rPr>
                <w:rFonts w:cstheme="minorHAnsi"/>
                <w:sz w:val="16"/>
                <w:szCs w:val="16"/>
              </w:rPr>
            </w:pPr>
            <w:r w:rsidRPr="00382544">
              <w:rPr>
                <w:rFonts w:cstheme="minorHAnsi"/>
                <w:sz w:val="16"/>
                <w:szCs w:val="16"/>
              </w:rPr>
              <w:t>Yes</w:t>
            </w:r>
          </w:p>
        </w:tc>
      </w:tr>
      <w:tr w:rsidR="009D1037" w14:paraId="1D80D4BC" w14:textId="77777777" w:rsidTr="00D8016B">
        <w:trPr>
          <w:jc w:val="right"/>
        </w:trPr>
        <w:tc>
          <w:tcPr>
            <w:tcW w:w="1244" w:type="dxa"/>
          </w:tcPr>
          <w:p w14:paraId="43B9CC5B" w14:textId="77777777" w:rsidR="009D1037" w:rsidRPr="00905F2F" w:rsidRDefault="009D1037" w:rsidP="00D8016B">
            <w:pPr>
              <w:rPr>
                <w:rFonts w:cstheme="minorHAnsi"/>
                <w:color w:val="FF0000"/>
                <w:sz w:val="16"/>
                <w:szCs w:val="16"/>
              </w:rPr>
            </w:pPr>
            <w:r w:rsidRPr="00905F2F">
              <w:rPr>
                <w:rFonts w:cstheme="minorHAnsi"/>
                <w:color w:val="FF0000"/>
                <w:sz w:val="16"/>
                <w:szCs w:val="16"/>
              </w:rPr>
              <w:t>Table B</w:t>
            </w:r>
          </w:p>
        </w:tc>
        <w:tc>
          <w:tcPr>
            <w:tcW w:w="1268" w:type="dxa"/>
          </w:tcPr>
          <w:p w14:paraId="49E18CC2" w14:textId="77777777" w:rsidR="009D1037" w:rsidRPr="00905F2F" w:rsidRDefault="009D1037" w:rsidP="00D8016B">
            <w:pPr>
              <w:rPr>
                <w:rFonts w:cstheme="minorHAnsi"/>
                <w:color w:val="FF0000"/>
                <w:sz w:val="16"/>
                <w:szCs w:val="16"/>
              </w:rPr>
            </w:pPr>
            <w:r w:rsidRPr="00905F2F">
              <w:rPr>
                <w:rFonts w:cstheme="minorHAnsi"/>
                <w:color w:val="FF0000"/>
                <w:sz w:val="16"/>
                <w:szCs w:val="16"/>
              </w:rPr>
              <w:t>Source Master</w:t>
            </w:r>
          </w:p>
        </w:tc>
        <w:tc>
          <w:tcPr>
            <w:tcW w:w="1455" w:type="dxa"/>
          </w:tcPr>
          <w:p w14:paraId="6CE1D62D" w14:textId="77777777" w:rsidR="009D1037" w:rsidRPr="00905F2F" w:rsidRDefault="009D1037" w:rsidP="00D8016B">
            <w:pPr>
              <w:rPr>
                <w:rFonts w:cstheme="minorHAnsi"/>
                <w:color w:val="FF0000"/>
                <w:sz w:val="16"/>
                <w:szCs w:val="16"/>
              </w:rPr>
            </w:pPr>
            <w:r w:rsidRPr="00905F2F">
              <w:rPr>
                <w:rFonts w:cstheme="minorHAnsi"/>
                <w:color w:val="FF0000"/>
                <w:sz w:val="16"/>
                <w:szCs w:val="16"/>
              </w:rPr>
              <w:t>Data Insert</w:t>
            </w:r>
            <w:r>
              <w:rPr>
                <w:rFonts w:cstheme="minorHAnsi"/>
                <w:color w:val="FF0000"/>
                <w:sz w:val="16"/>
                <w:szCs w:val="16"/>
              </w:rPr>
              <w:t>/update</w:t>
            </w:r>
          </w:p>
        </w:tc>
        <w:tc>
          <w:tcPr>
            <w:tcW w:w="1455" w:type="dxa"/>
          </w:tcPr>
          <w:p w14:paraId="2EE2652C" w14:textId="77777777" w:rsidR="009D1037" w:rsidRPr="00905F2F" w:rsidRDefault="009D1037" w:rsidP="00D8016B">
            <w:pPr>
              <w:rPr>
                <w:rFonts w:cstheme="minorHAnsi"/>
                <w:color w:val="FF0000"/>
                <w:sz w:val="16"/>
                <w:szCs w:val="16"/>
              </w:rPr>
            </w:pPr>
            <w:proofErr w:type="spellStart"/>
            <w:r w:rsidRPr="00905F2F">
              <w:rPr>
                <w:rFonts w:cstheme="minorHAnsi"/>
                <w:color w:val="FF0000"/>
                <w:sz w:val="16"/>
                <w:szCs w:val="16"/>
              </w:rPr>
              <w:t>ddmmyyyy</w:t>
            </w:r>
            <w:proofErr w:type="spellEnd"/>
          </w:p>
          <w:p w14:paraId="3E502752" w14:textId="77777777" w:rsidR="009D1037" w:rsidRPr="00905F2F" w:rsidRDefault="009D1037" w:rsidP="00D8016B">
            <w:pPr>
              <w:rPr>
                <w:rFonts w:cstheme="minorHAnsi"/>
                <w:color w:val="FF0000"/>
                <w:sz w:val="16"/>
                <w:szCs w:val="16"/>
              </w:rPr>
            </w:pPr>
            <w:proofErr w:type="spellStart"/>
            <w:r w:rsidRPr="00905F2F">
              <w:rPr>
                <w:rFonts w:cstheme="minorHAnsi"/>
                <w:color w:val="FF0000"/>
                <w:sz w:val="16"/>
                <w:szCs w:val="16"/>
              </w:rPr>
              <w:t>hhmmss</w:t>
            </w:r>
            <w:proofErr w:type="spellEnd"/>
          </w:p>
        </w:tc>
        <w:tc>
          <w:tcPr>
            <w:tcW w:w="1329" w:type="dxa"/>
          </w:tcPr>
          <w:p w14:paraId="24014291" w14:textId="77777777" w:rsidR="009D1037" w:rsidRPr="00905F2F" w:rsidRDefault="009D1037" w:rsidP="00D8016B">
            <w:pPr>
              <w:rPr>
                <w:rFonts w:cstheme="minorHAnsi"/>
                <w:color w:val="FF0000"/>
                <w:sz w:val="16"/>
                <w:szCs w:val="16"/>
              </w:rPr>
            </w:pPr>
          </w:p>
        </w:tc>
        <w:tc>
          <w:tcPr>
            <w:tcW w:w="1344" w:type="dxa"/>
          </w:tcPr>
          <w:p w14:paraId="06BE8DE4" w14:textId="60B0CB0E" w:rsidR="009D1037" w:rsidRPr="00905F2F" w:rsidRDefault="009D1037" w:rsidP="00D8016B">
            <w:pPr>
              <w:rPr>
                <w:rFonts w:cstheme="minorHAnsi"/>
                <w:color w:val="FF0000"/>
                <w:sz w:val="16"/>
                <w:szCs w:val="16"/>
              </w:rPr>
            </w:pPr>
          </w:p>
        </w:tc>
        <w:tc>
          <w:tcPr>
            <w:tcW w:w="1255" w:type="dxa"/>
          </w:tcPr>
          <w:p w14:paraId="57561C19" w14:textId="77777777" w:rsidR="009D1037" w:rsidRPr="00905F2F" w:rsidRDefault="009D1037" w:rsidP="00D8016B">
            <w:pPr>
              <w:rPr>
                <w:rFonts w:cstheme="minorHAnsi"/>
                <w:color w:val="FF0000"/>
                <w:sz w:val="16"/>
                <w:szCs w:val="16"/>
              </w:rPr>
            </w:pPr>
            <w:r w:rsidRPr="00905F2F">
              <w:rPr>
                <w:rFonts w:cstheme="minorHAnsi"/>
                <w:color w:val="FF0000"/>
                <w:sz w:val="16"/>
                <w:szCs w:val="16"/>
              </w:rPr>
              <w:t>No</w:t>
            </w:r>
          </w:p>
        </w:tc>
      </w:tr>
      <w:tr w:rsidR="009D1037" w14:paraId="1BE73016" w14:textId="77777777" w:rsidTr="00D8016B">
        <w:trPr>
          <w:jc w:val="right"/>
        </w:trPr>
        <w:tc>
          <w:tcPr>
            <w:tcW w:w="1244" w:type="dxa"/>
          </w:tcPr>
          <w:p w14:paraId="726DE81E" w14:textId="77777777" w:rsidR="009D1037" w:rsidRPr="00382544" w:rsidRDefault="009D1037" w:rsidP="00D8016B">
            <w:pPr>
              <w:rPr>
                <w:rFonts w:cstheme="minorHAnsi"/>
                <w:sz w:val="16"/>
                <w:szCs w:val="16"/>
              </w:rPr>
            </w:pPr>
            <w:r>
              <w:rPr>
                <w:rFonts w:cstheme="minorHAnsi"/>
                <w:sz w:val="16"/>
                <w:szCs w:val="16"/>
              </w:rPr>
              <w:t>Table C</w:t>
            </w:r>
          </w:p>
        </w:tc>
        <w:tc>
          <w:tcPr>
            <w:tcW w:w="1268" w:type="dxa"/>
          </w:tcPr>
          <w:p w14:paraId="7D6EAD19" w14:textId="77777777" w:rsidR="009D1037" w:rsidRPr="00382544" w:rsidRDefault="009D1037" w:rsidP="00D8016B">
            <w:pPr>
              <w:rPr>
                <w:rFonts w:cstheme="minorHAnsi"/>
                <w:sz w:val="16"/>
                <w:szCs w:val="16"/>
              </w:rPr>
            </w:pPr>
            <w:r>
              <w:rPr>
                <w:rFonts w:cstheme="minorHAnsi"/>
                <w:sz w:val="16"/>
                <w:szCs w:val="16"/>
              </w:rPr>
              <w:t>Target Container</w:t>
            </w:r>
          </w:p>
        </w:tc>
        <w:tc>
          <w:tcPr>
            <w:tcW w:w="1455" w:type="dxa"/>
          </w:tcPr>
          <w:p w14:paraId="19F38EFF" w14:textId="46990B3A" w:rsidR="009D1037" w:rsidRPr="00382544" w:rsidRDefault="00AC6980" w:rsidP="00D8016B">
            <w:pPr>
              <w:rPr>
                <w:rFonts w:cstheme="minorHAnsi"/>
                <w:sz w:val="16"/>
                <w:szCs w:val="16"/>
              </w:rPr>
            </w:pPr>
            <w:r>
              <w:rPr>
                <w:rFonts w:cstheme="minorHAnsi"/>
                <w:sz w:val="16"/>
                <w:szCs w:val="16"/>
              </w:rPr>
              <w:t>No</w:t>
            </w:r>
            <w:r w:rsidR="00A44D91">
              <w:rPr>
                <w:rFonts w:cstheme="minorHAnsi"/>
                <w:sz w:val="16"/>
                <w:szCs w:val="16"/>
              </w:rPr>
              <w:t>rmal</w:t>
            </w:r>
          </w:p>
        </w:tc>
        <w:tc>
          <w:tcPr>
            <w:tcW w:w="1455" w:type="dxa"/>
          </w:tcPr>
          <w:p w14:paraId="2FC18A4E" w14:textId="77777777" w:rsidR="009D1037" w:rsidRPr="00382544" w:rsidRDefault="009D1037" w:rsidP="00D8016B">
            <w:pPr>
              <w:rPr>
                <w:rFonts w:cstheme="minorHAnsi"/>
                <w:sz w:val="16"/>
                <w:szCs w:val="16"/>
              </w:rPr>
            </w:pPr>
            <w:proofErr w:type="spellStart"/>
            <w:r w:rsidRPr="00382544">
              <w:rPr>
                <w:rFonts w:cstheme="minorHAnsi"/>
                <w:sz w:val="16"/>
                <w:szCs w:val="16"/>
              </w:rPr>
              <w:t>ddmmyyyy</w:t>
            </w:r>
            <w:proofErr w:type="spellEnd"/>
          </w:p>
          <w:p w14:paraId="2EE3989F" w14:textId="77777777" w:rsidR="009D1037" w:rsidRPr="00382544" w:rsidRDefault="009D1037" w:rsidP="00D8016B">
            <w:pPr>
              <w:rPr>
                <w:rFonts w:cstheme="minorHAnsi"/>
                <w:sz w:val="16"/>
                <w:szCs w:val="16"/>
              </w:rPr>
            </w:pPr>
            <w:proofErr w:type="spellStart"/>
            <w:r w:rsidRPr="00382544">
              <w:rPr>
                <w:rFonts w:cstheme="minorHAnsi"/>
                <w:sz w:val="16"/>
                <w:szCs w:val="16"/>
              </w:rPr>
              <w:t>hhmmss</w:t>
            </w:r>
            <w:proofErr w:type="spellEnd"/>
          </w:p>
        </w:tc>
        <w:tc>
          <w:tcPr>
            <w:tcW w:w="1329" w:type="dxa"/>
          </w:tcPr>
          <w:p w14:paraId="6C62CDC5" w14:textId="0D3B82A5" w:rsidR="009D1037" w:rsidRPr="00382544" w:rsidRDefault="009D1037" w:rsidP="00D8016B">
            <w:pPr>
              <w:rPr>
                <w:rFonts w:cstheme="minorHAnsi"/>
                <w:sz w:val="16"/>
                <w:szCs w:val="16"/>
              </w:rPr>
            </w:pPr>
          </w:p>
        </w:tc>
        <w:tc>
          <w:tcPr>
            <w:tcW w:w="1344" w:type="dxa"/>
          </w:tcPr>
          <w:p w14:paraId="476BFB8F" w14:textId="796AB1FF" w:rsidR="009D1037" w:rsidRPr="00382544" w:rsidRDefault="009D1037" w:rsidP="00D8016B">
            <w:pPr>
              <w:rPr>
                <w:rFonts w:cstheme="minorHAnsi"/>
                <w:sz w:val="16"/>
                <w:szCs w:val="16"/>
              </w:rPr>
            </w:pPr>
          </w:p>
        </w:tc>
        <w:tc>
          <w:tcPr>
            <w:tcW w:w="1255" w:type="dxa"/>
          </w:tcPr>
          <w:p w14:paraId="149E6722" w14:textId="77777777" w:rsidR="009D1037" w:rsidRPr="00382544" w:rsidRDefault="009D1037" w:rsidP="00D8016B">
            <w:pPr>
              <w:rPr>
                <w:rFonts w:cstheme="minorHAnsi"/>
                <w:sz w:val="16"/>
                <w:szCs w:val="16"/>
              </w:rPr>
            </w:pPr>
            <w:r>
              <w:rPr>
                <w:rFonts w:cstheme="minorHAnsi"/>
                <w:sz w:val="16"/>
                <w:szCs w:val="16"/>
              </w:rPr>
              <w:t>Yes</w:t>
            </w:r>
          </w:p>
        </w:tc>
      </w:tr>
      <w:tr w:rsidR="009D1037" w14:paraId="61BCFC24" w14:textId="77777777" w:rsidTr="00D8016B">
        <w:trPr>
          <w:jc w:val="right"/>
        </w:trPr>
        <w:tc>
          <w:tcPr>
            <w:tcW w:w="1244" w:type="dxa"/>
          </w:tcPr>
          <w:p w14:paraId="0F2C8055" w14:textId="77777777" w:rsidR="009D1037" w:rsidRPr="00905F2F" w:rsidRDefault="009D1037" w:rsidP="00D8016B">
            <w:pPr>
              <w:rPr>
                <w:rFonts w:cstheme="minorHAnsi"/>
                <w:color w:val="FF0000"/>
                <w:sz w:val="16"/>
                <w:szCs w:val="16"/>
              </w:rPr>
            </w:pPr>
            <w:r w:rsidRPr="00905F2F">
              <w:rPr>
                <w:rFonts w:cstheme="minorHAnsi"/>
                <w:color w:val="FF0000"/>
                <w:sz w:val="16"/>
                <w:szCs w:val="16"/>
              </w:rPr>
              <w:t>Table D</w:t>
            </w:r>
          </w:p>
        </w:tc>
        <w:tc>
          <w:tcPr>
            <w:tcW w:w="1268" w:type="dxa"/>
          </w:tcPr>
          <w:p w14:paraId="3943E32B" w14:textId="77777777" w:rsidR="009D1037" w:rsidRPr="00905F2F" w:rsidRDefault="009D1037" w:rsidP="00D8016B">
            <w:pPr>
              <w:rPr>
                <w:rFonts w:cstheme="minorHAnsi"/>
                <w:color w:val="FF0000"/>
                <w:sz w:val="16"/>
                <w:szCs w:val="16"/>
              </w:rPr>
            </w:pPr>
            <w:r w:rsidRPr="00905F2F">
              <w:rPr>
                <w:rFonts w:cstheme="minorHAnsi"/>
                <w:color w:val="FF0000"/>
                <w:sz w:val="16"/>
                <w:szCs w:val="16"/>
              </w:rPr>
              <w:t>Target Container</w:t>
            </w:r>
          </w:p>
        </w:tc>
        <w:tc>
          <w:tcPr>
            <w:tcW w:w="1455" w:type="dxa"/>
          </w:tcPr>
          <w:p w14:paraId="7C6EBB7D" w14:textId="69A732B2" w:rsidR="009D1037" w:rsidRPr="00905F2F" w:rsidRDefault="009D1037" w:rsidP="00D8016B">
            <w:pPr>
              <w:rPr>
                <w:rFonts w:cstheme="minorHAnsi"/>
                <w:color w:val="FF0000"/>
                <w:sz w:val="16"/>
                <w:szCs w:val="16"/>
              </w:rPr>
            </w:pPr>
            <w:r w:rsidRPr="00905F2F">
              <w:rPr>
                <w:rFonts w:cstheme="minorHAnsi"/>
                <w:color w:val="FF0000"/>
                <w:sz w:val="16"/>
                <w:szCs w:val="16"/>
              </w:rPr>
              <w:t xml:space="preserve">Table </w:t>
            </w:r>
            <w:r w:rsidR="00A44D91">
              <w:rPr>
                <w:rFonts w:cstheme="minorHAnsi"/>
                <w:color w:val="FF0000"/>
                <w:sz w:val="16"/>
                <w:szCs w:val="16"/>
              </w:rPr>
              <w:t xml:space="preserve">Space </w:t>
            </w:r>
            <w:r w:rsidRPr="00905F2F">
              <w:rPr>
                <w:rFonts w:cstheme="minorHAnsi"/>
                <w:color w:val="FF0000"/>
                <w:sz w:val="16"/>
                <w:szCs w:val="16"/>
              </w:rPr>
              <w:t>non-availability</w:t>
            </w:r>
          </w:p>
        </w:tc>
        <w:tc>
          <w:tcPr>
            <w:tcW w:w="1455" w:type="dxa"/>
          </w:tcPr>
          <w:p w14:paraId="3F1BA691" w14:textId="77777777" w:rsidR="009D1037" w:rsidRPr="00905F2F" w:rsidRDefault="009D1037" w:rsidP="00D8016B">
            <w:pPr>
              <w:rPr>
                <w:rFonts w:cstheme="minorHAnsi"/>
                <w:color w:val="FF0000"/>
                <w:sz w:val="16"/>
                <w:szCs w:val="16"/>
              </w:rPr>
            </w:pPr>
            <w:proofErr w:type="spellStart"/>
            <w:r w:rsidRPr="00905F2F">
              <w:rPr>
                <w:rFonts w:cstheme="minorHAnsi"/>
                <w:color w:val="FF0000"/>
                <w:sz w:val="16"/>
                <w:szCs w:val="16"/>
              </w:rPr>
              <w:t>ddmmyyyy</w:t>
            </w:r>
            <w:proofErr w:type="spellEnd"/>
          </w:p>
          <w:p w14:paraId="22D1E1C5" w14:textId="77777777" w:rsidR="009D1037" w:rsidRPr="00905F2F" w:rsidRDefault="009D1037" w:rsidP="00D8016B">
            <w:pPr>
              <w:rPr>
                <w:rFonts w:cstheme="minorHAnsi"/>
                <w:color w:val="FF0000"/>
                <w:sz w:val="16"/>
                <w:szCs w:val="16"/>
              </w:rPr>
            </w:pPr>
            <w:proofErr w:type="spellStart"/>
            <w:r w:rsidRPr="00905F2F">
              <w:rPr>
                <w:rFonts w:cstheme="minorHAnsi"/>
                <w:color w:val="FF0000"/>
                <w:sz w:val="16"/>
                <w:szCs w:val="16"/>
              </w:rPr>
              <w:t>hhmmss</w:t>
            </w:r>
            <w:proofErr w:type="spellEnd"/>
          </w:p>
        </w:tc>
        <w:tc>
          <w:tcPr>
            <w:tcW w:w="1329" w:type="dxa"/>
          </w:tcPr>
          <w:p w14:paraId="68CEF4EB" w14:textId="77777777" w:rsidR="009D1037" w:rsidRPr="00905F2F" w:rsidRDefault="009D1037" w:rsidP="00D8016B">
            <w:pPr>
              <w:rPr>
                <w:rFonts w:cstheme="minorHAnsi"/>
                <w:color w:val="FF0000"/>
                <w:sz w:val="16"/>
                <w:szCs w:val="16"/>
              </w:rPr>
            </w:pPr>
          </w:p>
        </w:tc>
        <w:tc>
          <w:tcPr>
            <w:tcW w:w="1344" w:type="dxa"/>
          </w:tcPr>
          <w:p w14:paraId="3F0EA627" w14:textId="3F0FA2EC" w:rsidR="009D1037" w:rsidRPr="00905F2F" w:rsidRDefault="009D1037" w:rsidP="00D8016B">
            <w:pPr>
              <w:rPr>
                <w:rFonts w:cstheme="minorHAnsi"/>
                <w:color w:val="FF0000"/>
                <w:sz w:val="16"/>
                <w:szCs w:val="16"/>
              </w:rPr>
            </w:pPr>
          </w:p>
        </w:tc>
        <w:tc>
          <w:tcPr>
            <w:tcW w:w="1255" w:type="dxa"/>
          </w:tcPr>
          <w:p w14:paraId="3008EEC6" w14:textId="77777777" w:rsidR="009D1037" w:rsidRPr="00905F2F" w:rsidRDefault="009D1037" w:rsidP="00D8016B">
            <w:pPr>
              <w:rPr>
                <w:rFonts w:cstheme="minorHAnsi"/>
                <w:color w:val="FF0000"/>
                <w:sz w:val="16"/>
                <w:szCs w:val="16"/>
              </w:rPr>
            </w:pPr>
            <w:r w:rsidRPr="00905F2F">
              <w:rPr>
                <w:rFonts w:cstheme="minorHAnsi"/>
                <w:color w:val="FF0000"/>
                <w:sz w:val="16"/>
                <w:szCs w:val="16"/>
              </w:rPr>
              <w:t>No</w:t>
            </w:r>
          </w:p>
        </w:tc>
      </w:tr>
      <w:tr w:rsidR="00AC6980" w14:paraId="22681F3F" w14:textId="77777777" w:rsidTr="00D8016B">
        <w:trPr>
          <w:jc w:val="right"/>
        </w:trPr>
        <w:tc>
          <w:tcPr>
            <w:tcW w:w="1244" w:type="dxa"/>
          </w:tcPr>
          <w:p w14:paraId="57B50F0C" w14:textId="7ED7CE99" w:rsidR="00AC6980" w:rsidRPr="00905F2F" w:rsidRDefault="00AC6980" w:rsidP="00AC6980">
            <w:pPr>
              <w:rPr>
                <w:rFonts w:cstheme="minorHAnsi"/>
                <w:color w:val="FF0000"/>
                <w:sz w:val="16"/>
                <w:szCs w:val="16"/>
              </w:rPr>
            </w:pPr>
            <w:r>
              <w:rPr>
                <w:rFonts w:cstheme="minorHAnsi"/>
                <w:color w:val="FF0000"/>
                <w:sz w:val="16"/>
                <w:szCs w:val="16"/>
              </w:rPr>
              <w:t>Table E</w:t>
            </w:r>
          </w:p>
        </w:tc>
        <w:tc>
          <w:tcPr>
            <w:tcW w:w="1268" w:type="dxa"/>
          </w:tcPr>
          <w:p w14:paraId="580F11EE" w14:textId="685A2E49" w:rsidR="00AC6980" w:rsidRPr="00905F2F" w:rsidRDefault="00AC6980" w:rsidP="00AC6980">
            <w:pPr>
              <w:rPr>
                <w:rFonts w:cstheme="minorHAnsi"/>
                <w:color w:val="FF0000"/>
                <w:sz w:val="16"/>
                <w:szCs w:val="16"/>
              </w:rPr>
            </w:pPr>
            <w:r w:rsidRPr="00905F2F">
              <w:rPr>
                <w:rFonts w:cstheme="minorHAnsi"/>
                <w:color w:val="FF0000"/>
                <w:sz w:val="16"/>
                <w:szCs w:val="16"/>
              </w:rPr>
              <w:t>Target Container</w:t>
            </w:r>
          </w:p>
        </w:tc>
        <w:tc>
          <w:tcPr>
            <w:tcW w:w="1455" w:type="dxa"/>
          </w:tcPr>
          <w:p w14:paraId="552FB7BE" w14:textId="3838D181" w:rsidR="00AC6980" w:rsidRPr="00905F2F" w:rsidRDefault="00AC6980" w:rsidP="00AC6980">
            <w:pPr>
              <w:rPr>
                <w:rFonts w:cstheme="minorHAnsi"/>
                <w:color w:val="FF0000"/>
                <w:sz w:val="16"/>
                <w:szCs w:val="16"/>
              </w:rPr>
            </w:pPr>
            <w:r>
              <w:rPr>
                <w:rFonts w:cstheme="minorHAnsi"/>
                <w:color w:val="FF0000"/>
                <w:sz w:val="16"/>
                <w:szCs w:val="16"/>
              </w:rPr>
              <w:t>SQL Plan Cost</w:t>
            </w:r>
          </w:p>
        </w:tc>
        <w:tc>
          <w:tcPr>
            <w:tcW w:w="1455" w:type="dxa"/>
          </w:tcPr>
          <w:p w14:paraId="7D071F79" w14:textId="77777777" w:rsidR="00AC6980" w:rsidRPr="00905F2F" w:rsidRDefault="00AC6980" w:rsidP="00AC6980">
            <w:pPr>
              <w:rPr>
                <w:rFonts w:cstheme="minorHAnsi"/>
                <w:color w:val="FF0000"/>
                <w:sz w:val="16"/>
                <w:szCs w:val="16"/>
              </w:rPr>
            </w:pPr>
            <w:proofErr w:type="spellStart"/>
            <w:r w:rsidRPr="00905F2F">
              <w:rPr>
                <w:rFonts w:cstheme="minorHAnsi"/>
                <w:color w:val="FF0000"/>
                <w:sz w:val="16"/>
                <w:szCs w:val="16"/>
              </w:rPr>
              <w:t>ddmmyyyy</w:t>
            </w:r>
            <w:proofErr w:type="spellEnd"/>
          </w:p>
          <w:p w14:paraId="22A8DD86" w14:textId="154F52CE" w:rsidR="00AC6980" w:rsidRPr="00905F2F" w:rsidRDefault="00AC6980" w:rsidP="00AC6980">
            <w:pPr>
              <w:rPr>
                <w:rFonts w:cstheme="minorHAnsi"/>
                <w:color w:val="FF0000"/>
                <w:sz w:val="16"/>
                <w:szCs w:val="16"/>
              </w:rPr>
            </w:pPr>
            <w:proofErr w:type="spellStart"/>
            <w:r w:rsidRPr="00905F2F">
              <w:rPr>
                <w:rFonts w:cstheme="minorHAnsi"/>
                <w:color w:val="FF0000"/>
                <w:sz w:val="16"/>
                <w:szCs w:val="16"/>
              </w:rPr>
              <w:t>hhmmss</w:t>
            </w:r>
            <w:proofErr w:type="spellEnd"/>
          </w:p>
        </w:tc>
        <w:tc>
          <w:tcPr>
            <w:tcW w:w="1329" w:type="dxa"/>
          </w:tcPr>
          <w:p w14:paraId="43472DEE" w14:textId="0F0D2D73" w:rsidR="00AC6980" w:rsidRPr="00905F2F" w:rsidRDefault="00AC6980" w:rsidP="00AC6980">
            <w:pPr>
              <w:rPr>
                <w:rFonts w:cstheme="minorHAnsi"/>
                <w:color w:val="FF0000"/>
                <w:sz w:val="16"/>
                <w:szCs w:val="16"/>
              </w:rPr>
            </w:pPr>
          </w:p>
        </w:tc>
        <w:tc>
          <w:tcPr>
            <w:tcW w:w="1344" w:type="dxa"/>
          </w:tcPr>
          <w:p w14:paraId="1CB9CB8B" w14:textId="55EA0D4D" w:rsidR="00AC6980" w:rsidRPr="00905F2F" w:rsidRDefault="00AC6980" w:rsidP="00AC6980">
            <w:pPr>
              <w:rPr>
                <w:rFonts w:cstheme="minorHAnsi"/>
                <w:color w:val="FF0000"/>
                <w:sz w:val="16"/>
                <w:szCs w:val="16"/>
              </w:rPr>
            </w:pPr>
          </w:p>
        </w:tc>
        <w:tc>
          <w:tcPr>
            <w:tcW w:w="1255" w:type="dxa"/>
          </w:tcPr>
          <w:p w14:paraId="1EC2634C" w14:textId="35FEF104" w:rsidR="00AC6980" w:rsidRPr="00905F2F" w:rsidRDefault="00AC6980" w:rsidP="00AC6980">
            <w:pPr>
              <w:rPr>
                <w:rFonts w:cstheme="minorHAnsi"/>
                <w:color w:val="FF0000"/>
                <w:sz w:val="16"/>
                <w:szCs w:val="16"/>
              </w:rPr>
            </w:pPr>
            <w:r w:rsidRPr="00905F2F">
              <w:rPr>
                <w:rFonts w:cstheme="minorHAnsi"/>
                <w:color w:val="FF0000"/>
                <w:sz w:val="16"/>
                <w:szCs w:val="16"/>
              </w:rPr>
              <w:t>No</w:t>
            </w:r>
          </w:p>
        </w:tc>
      </w:tr>
      <w:tr w:rsidR="00AC6980" w14:paraId="7EE47D8D" w14:textId="77777777" w:rsidTr="00D8016B">
        <w:trPr>
          <w:jc w:val="right"/>
        </w:trPr>
        <w:tc>
          <w:tcPr>
            <w:tcW w:w="1244" w:type="dxa"/>
          </w:tcPr>
          <w:p w14:paraId="7BE7755E" w14:textId="40F5641F" w:rsidR="00AC6980" w:rsidRDefault="00AC6980" w:rsidP="00AC6980">
            <w:pPr>
              <w:rPr>
                <w:rFonts w:cstheme="minorHAnsi"/>
                <w:color w:val="FF0000"/>
                <w:sz w:val="16"/>
                <w:szCs w:val="16"/>
              </w:rPr>
            </w:pPr>
            <w:r>
              <w:rPr>
                <w:rFonts w:cstheme="minorHAnsi"/>
                <w:color w:val="FF0000"/>
                <w:sz w:val="16"/>
                <w:szCs w:val="16"/>
              </w:rPr>
              <w:t>Table E</w:t>
            </w:r>
          </w:p>
        </w:tc>
        <w:tc>
          <w:tcPr>
            <w:tcW w:w="1268" w:type="dxa"/>
          </w:tcPr>
          <w:p w14:paraId="798E8AD6" w14:textId="210ED4FA" w:rsidR="00AC6980" w:rsidRPr="00905F2F" w:rsidRDefault="00AC6980" w:rsidP="00AC6980">
            <w:pPr>
              <w:rPr>
                <w:rFonts w:cstheme="minorHAnsi"/>
                <w:color w:val="FF0000"/>
                <w:sz w:val="16"/>
                <w:szCs w:val="16"/>
              </w:rPr>
            </w:pPr>
            <w:r w:rsidRPr="00905F2F">
              <w:rPr>
                <w:rFonts w:cstheme="minorHAnsi"/>
                <w:color w:val="FF0000"/>
                <w:sz w:val="16"/>
                <w:szCs w:val="16"/>
              </w:rPr>
              <w:t>Target Container</w:t>
            </w:r>
          </w:p>
        </w:tc>
        <w:tc>
          <w:tcPr>
            <w:tcW w:w="1455" w:type="dxa"/>
          </w:tcPr>
          <w:p w14:paraId="6C711EF6" w14:textId="510D3AE2" w:rsidR="00AC6980" w:rsidRPr="00905F2F" w:rsidRDefault="00AC6980" w:rsidP="00AC6980">
            <w:pPr>
              <w:rPr>
                <w:rFonts w:cstheme="minorHAnsi"/>
                <w:color w:val="FF0000"/>
                <w:sz w:val="16"/>
                <w:szCs w:val="16"/>
              </w:rPr>
            </w:pPr>
            <w:r w:rsidRPr="00905F2F">
              <w:rPr>
                <w:rFonts w:cstheme="minorHAnsi"/>
                <w:color w:val="FF0000"/>
                <w:sz w:val="16"/>
                <w:szCs w:val="16"/>
              </w:rPr>
              <w:t>Table Extent non-availability</w:t>
            </w:r>
          </w:p>
        </w:tc>
        <w:tc>
          <w:tcPr>
            <w:tcW w:w="1455" w:type="dxa"/>
          </w:tcPr>
          <w:p w14:paraId="0398D58F" w14:textId="77777777" w:rsidR="00AC6980" w:rsidRPr="00905F2F" w:rsidRDefault="00AC6980" w:rsidP="00AC6980">
            <w:pPr>
              <w:rPr>
                <w:rFonts w:cstheme="minorHAnsi"/>
                <w:color w:val="FF0000"/>
                <w:sz w:val="16"/>
                <w:szCs w:val="16"/>
              </w:rPr>
            </w:pPr>
            <w:proofErr w:type="spellStart"/>
            <w:r w:rsidRPr="00905F2F">
              <w:rPr>
                <w:rFonts w:cstheme="minorHAnsi"/>
                <w:color w:val="FF0000"/>
                <w:sz w:val="16"/>
                <w:szCs w:val="16"/>
              </w:rPr>
              <w:t>ddmmyyyy</w:t>
            </w:r>
            <w:proofErr w:type="spellEnd"/>
          </w:p>
          <w:p w14:paraId="4ABDC0DF" w14:textId="1945802E" w:rsidR="00AC6980" w:rsidRPr="00905F2F" w:rsidRDefault="00AC6980" w:rsidP="00AC6980">
            <w:pPr>
              <w:rPr>
                <w:rFonts w:cstheme="minorHAnsi"/>
                <w:color w:val="FF0000"/>
                <w:sz w:val="16"/>
                <w:szCs w:val="16"/>
              </w:rPr>
            </w:pPr>
            <w:proofErr w:type="spellStart"/>
            <w:r w:rsidRPr="00905F2F">
              <w:rPr>
                <w:rFonts w:cstheme="minorHAnsi"/>
                <w:color w:val="FF0000"/>
                <w:sz w:val="16"/>
                <w:szCs w:val="16"/>
              </w:rPr>
              <w:t>hhmmss</w:t>
            </w:r>
            <w:proofErr w:type="spellEnd"/>
          </w:p>
        </w:tc>
        <w:tc>
          <w:tcPr>
            <w:tcW w:w="1329" w:type="dxa"/>
          </w:tcPr>
          <w:p w14:paraId="6C9D0E70" w14:textId="05A58FEB" w:rsidR="00AC6980" w:rsidRDefault="00AC6980" w:rsidP="00AC6980">
            <w:pPr>
              <w:rPr>
                <w:rFonts w:cstheme="minorHAnsi"/>
                <w:color w:val="FF0000"/>
                <w:sz w:val="16"/>
                <w:szCs w:val="16"/>
              </w:rPr>
            </w:pPr>
          </w:p>
        </w:tc>
        <w:tc>
          <w:tcPr>
            <w:tcW w:w="1344" w:type="dxa"/>
          </w:tcPr>
          <w:p w14:paraId="603FE050" w14:textId="07954C87" w:rsidR="00AC6980" w:rsidRPr="00905F2F" w:rsidRDefault="00AC6980" w:rsidP="00AC6980">
            <w:pPr>
              <w:rPr>
                <w:rFonts w:cstheme="minorHAnsi"/>
                <w:color w:val="FF0000"/>
                <w:sz w:val="16"/>
                <w:szCs w:val="16"/>
              </w:rPr>
            </w:pPr>
          </w:p>
        </w:tc>
        <w:tc>
          <w:tcPr>
            <w:tcW w:w="1255" w:type="dxa"/>
          </w:tcPr>
          <w:p w14:paraId="0D8D4032" w14:textId="2ED4679F" w:rsidR="00AC6980" w:rsidRPr="00905F2F" w:rsidRDefault="00AC6980" w:rsidP="00AC6980">
            <w:pPr>
              <w:rPr>
                <w:rFonts w:cstheme="minorHAnsi"/>
                <w:color w:val="FF0000"/>
                <w:sz w:val="16"/>
                <w:szCs w:val="16"/>
              </w:rPr>
            </w:pPr>
            <w:r w:rsidRPr="00905F2F">
              <w:rPr>
                <w:rFonts w:cstheme="minorHAnsi"/>
                <w:color w:val="FF0000"/>
                <w:sz w:val="16"/>
                <w:szCs w:val="16"/>
              </w:rPr>
              <w:t>No</w:t>
            </w:r>
          </w:p>
        </w:tc>
      </w:tr>
    </w:tbl>
    <w:p w14:paraId="7D8B169F" w14:textId="76CA0213" w:rsidR="00F953B9" w:rsidRDefault="00F953B9" w:rsidP="00F953B9">
      <w:pPr>
        <w:rPr>
          <w:rFonts w:cstheme="minorHAnsi"/>
          <w:sz w:val="20"/>
          <w:szCs w:val="20"/>
        </w:rPr>
      </w:pPr>
    </w:p>
    <w:p w14:paraId="3EBE864B" w14:textId="029BA924" w:rsidR="00AC6980" w:rsidRDefault="00AC6980" w:rsidP="00F953B9">
      <w:pPr>
        <w:rPr>
          <w:rFonts w:cstheme="minorHAnsi"/>
          <w:sz w:val="20"/>
          <w:szCs w:val="20"/>
        </w:rPr>
      </w:pPr>
      <w:r w:rsidRPr="00AC6980">
        <w:rPr>
          <w:rFonts w:cstheme="minorHAnsi"/>
          <w:b/>
          <w:i/>
          <w:sz w:val="20"/>
          <w:szCs w:val="20"/>
        </w:rPr>
        <w:lastRenderedPageBreak/>
        <w:t xml:space="preserve">Step </w:t>
      </w:r>
      <w:r w:rsidR="001F5E48" w:rsidRPr="00AC6980">
        <w:rPr>
          <w:rFonts w:cstheme="minorHAnsi"/>
          <w:b/>
          <w:i/>
          <w:sz w:val="20"/>
          <w:szCs w:val="20"/>
        </w:rPr>
        <w:t>2.3</w:t>
      </w:r>
      <w:r w:rsidR="001F5E48">
        <w:rPr>
          <w:rFonts w:cstheme="minorHAnsi"/>
          <w:b/>
          <w:i/>
          <w:sz w:val="20"/>
          <w:szCs w:val="20"/>
        </w:rPr>
        <w:t xml:space="preserve"> (</w:t>
      </w:r>
      <w:r>
        <w:rPr>
          <w:rFonts w:cstheme="minorHAnsi"/>
          <w:sz w:val="20"/>
          <w:szCs w:val="20"/>
        </w:rPr>
        <w:t>After the appropriate Action has been taken)</w:t>
      </w:r>
    </w:p>
    <w:p w14:paraId="7EBFA6A4" w14:textId="15F324F0" w:rsidR="00A44D91" w:rsidRPr="005303DD" w:rsidRDefault="005303DD" w:rsidP="00A44D91">
      <w:pPr>
        <w:pStyle w:val="ListParagraph"/>
        <w:numPr>
          <w:ilvl w:val="0"/>
          <w:numId w:val="24"/>
        </w:numPr>
        <w:rPr>
          <w:rFonts w:cstheme="minorHAnsi"/>
          <w:sz w:val="20"/>
          <w:szCs w:val="20"/>
        </w:rPr>
      </w:pPr>
      <w:r>
        <w:rPr>
          <w:rFonts w:asciiTheme="minorHAnsi" w:hAnsiTheme="minorHAnsi" w:cstheme="minorHAnsi"/>
          <w:sz w:val="20"/>
          <w:szCs w:val="20"/>
        </w:rPr>
        <w:t>Extending the Table Space</w:t>
      </w:r>
    </w:p>
    <w:p w14:paraId="2BDCD871" w14:textId="0624AD91" w:rsidR="005303DD" w:rsidRPr="005303DD" w:rsidRDefault="005303DD" w:rsidP="00A44D91">
      <w:pPr>
        <w:pStyle w:val="ListParagraph"/>
        <w:numPr>
          <w:ilvl w:val="0"/>
          <w:numId w:val="24"/>
        </w:numPr>
        <w:rPr>
          <w:rFonts w:cstheme="minorHAnsi"/>
          <w:sz w:val="20"/>
          <w:szCs w:val="20"/>
        </w:rPr>
      </w:pPr>
      <w:r>
        <w:rPr>
          <w:rFonts w:asciiTheme="minorHAnsi" w:hAnsiTheme="minorHAnsi" w:cstheme="minorHAnsi"/>
          <w:sz w:val="20"/>
          <w:szCs w:val="20"/>
        </w:rPr>
        <w:t>Adding the Table Extents</w:t>
      </w:r>
    </w:p>
    <w:p w14:paraId="48233D1C" w14:textId="59C5D7A7" w:rsidR="005303DD" w:rsidRPr="005303DD" w:rsidRDefault="005303DD" w:rsidP="00A44D91">
      <w:pPr>
        <w:pStyle w:val="ListParagraph"/>
        <w:numPr>
          <w:ilvl w:val="0"/>
          <w:numId w:val="24"/>
        </w:numPr>
        <w:rPr>
          <w:rFonts w:cstheme="minorHAnsi"/>
          <w:sz w:val="20"/>
          <w:szCs w:val="20"/>
        </w:rPr>
      </w:pPr>
      <w:r>
        <w:rPr>
          <w:rFonts w:asciiTheme="minorHAnsi" w:hAnsiTheme="minorHAnsi" w:cstheme="minorHAnsi"/>
          <w:sz w:val="20"/>
          <w:szCs w:val="20"/>
        </w:rPr>
        <w:t>Fine tuning the query</w:t>
      </w:r>
    </w:p>
    <w:p w14:paraId="15EEFE35" w14:textId="08B6CF25" w:rsidR="005303DD" w:rsidRPr="005303DD" w:rsidRDefault="005303DD" w:rsidP="00A44D91">
      <w:pPr>
        <w:pStyle w:val="ListParagraph"/>
        <w:numPr>
          <w:ilvl w:val="0"/>
          <w:numId w:val="24"/>
        </w:numPr>
        <w:rPr>
          <w:rFonts w:cstheme="minorHAnsi"/>
          <w:sz w:val="20"/>
          <w:szCs w:val="20"/>
        </w:rPr>
      </w:pPr>
      <w:r>
        <w:rPr>
          <w:rFonts w:asciiTheme="minorHAnsi" w:hAnsiTheme="minorHAnsi" w:cstheme="minorHAnsi"/>
          <w:sz w:val="20"/>
          <w:szCs w:val="20"/>
        </w:rPr>
        <w:t>Re-calibrating the Master Data in DWH</w:t>
      </w:r>
    </w:p>
    <w:p w14:paraId="68356F4B" w14:textId="77777777" w:rsidR="005303DD" w:rsidRPr="00A44D91" w:rsidRDefault="005303DD" w:rsidP="005303DD">
      <w:pPr>
        <w:pStyle w:val="ListParagraph"/>
        <w:rPr>
          <w:rFonts w:cstheme="minorHAnsi"/>
          <w:sz w:val="20"/>
          <w:szCs w:val="20"/>
        </w:rPr>
      </w:pPr>
    </w:p>
    <w:p w14:paraId="28D12DC1" w14:textId="4CEBAEC7" w:rsidR="00A44D91" w:rsidRDefault="005303DD" w:rsidP="00F953B9">
      <w:pPr>
        <w:rPr>
          <w:rFonts w:cstheme="minorHAnsi"/>
          <w:sz w:val="20"/>
          <w:szCs w:val="20"/>
        </w:rPr>
      </w:pPr>
      <w:r>
        <w:rPr>
          <w:rFonts w:cstheme="minorHAnsi"/>
          <w:sz w:val="20"/>
          <w:szCs w:val="20"/>
        </w:rPr>
        <w:t>Execute a Query to make the ‘Pre-ETL Process Audit Table’ Ready for Main ETL Process Run.</w:t>
      </w:r>
    </w:p>
    <w:p w14:paraId="089CE1E9" w14:textId="6BCF224B" w:rsidR="005303DD" w:rsidRDefault="005303DD" w:rsidP="00F953B9">
      <w:pPr>
        <w:rPr>
          <w:rFonts w:cstheme="minorHAnsi"/>
          <w:sz w:val="20"/>
          <w:szCs w:val="20"/>
        </w:rPr>
      </w:pPr>
      <w:r>
        <w:rPr>
          <w:rFonts w:cstheme="minorHAnsi"/>
          <w:sz w:val="20"/>
          <w:szCs w:val="20"/>
        </w:rPr>
        <w:t>The query could be the re-run of the Step 1.0, 1.1, 2.0 &amp; 2.1 Queries or slightly modified to reflect the changes happened to the Table 2, Table 3 &amp; Table 1.</w:t>
      </w:r>
    </w:p>
    <w:p w14:paraId="046392F5" w14:textId="7223A1D6" w:rsidR="005303DD" w:rsidRPr="00AC6980" w:rsidRDefault="005303DD" w:rsidP="00F953B9">
      <w:pPr>
        <w:rPr>
          <w:rFonts w:cstheme="minorHAnsi"/>
          <w:sz w:val="20"/>
          <w:szCs w:val="20"/>
        </w:rPr>
      </w:pPr>
      <w:r>
        <w:rPr>
          <w:rFonts w:cstheme="minorHAnsi"/>
          <w:sz w:val="20"/>
          <w:szCs w:val="20"/>
        </w:rPr>
        <w:t>After this step the ‘Pre-ETL Process Audit Table’ should look like this.</w:t>
      </w:r>
    </w:p>
    <w:tbl>
      <w:tblPr>
        <w:tblStyle w:val="ProjectScopeTable"/>
        <w:tblW w:w="0" w:type="auto"/>
        <w:jc w:val="right"/>
        <w:tblLook w:val="04A0" w:firstRow="1" w:lastRow="0" w:firstColumn="1" w:lastColumn="0" w:noHBand="0" w:noVBand="1"/>
      </w:tblPr>
      <w:tblGrid>
        <w:gridCol w:w="1244"/>
        <w:gridCol w:w="1268"/>
        <w:gridCol w:w="1455"/>
        <w:gridCol w:w="1455"/>
        <w:gridCol w:w="1329"/>
        <w:gridCol w:w="1344"/>
        <w:gridCol w:w="1255"/>
      </w:tblGrid>
      <w:tr w:rsidR="00AC6980" w14:paraId="1DFF83E9" w14:textId="77777777" w:rsidTr="00D8016B">
        <w:trPr>
          <w:cnfStyle w:val="100000000000" w:firstRow="1" w:lastRow="0" w:firstColumn="0" w:lastColumn="0" w:oddVBand="0" w:evenVBand="0" w:oddHBand="0" w:evenHBand="0" w:firstRowFirstColumn="0" w:firstRowLastColumn="0" w:lastRowFirstColumn="0" w:lastRowLastColumn="0"/>
          <w:jc w:val="right"/>
        </w:trPr>
        <w:tc>
          <w:tcPr>
            <w:tcW w:w="1244" w:type="dxa"/>
          </w:tcPr>
          <w:p w14:paraId="6215EA4B" w14:textId="77777777" w:rsidR="00AC6980" w:rsidRPr="00382544" w:rsidRDefault="00AC6980" w:rsidP="00D8016B">
            <w:pPr>
              <w:jc w:val="center"/>
              <w:rPr>
                <w:rFonts w:cstheme="minorHAnsi"/>
                <w:sz w:val="16"/>
                <w:szCs w:val="16"/>
              </w:rPr>
            </w:pPr>
            <w:r w:rsidRPr="00382544">
              <w:rPr>
                <w:rFonts w:cstheme="minorHAnsi"/>
                <w:sz w:val="16"/>
                <w:szCs w:val="16"/>
              </w:rPr>
              <w:t>Table Name</w:t>
            </w:r>
          </w:p>
        </w:tc>
        <w:tc>
          <w:tcPr>
            <w:tcW w:w="1268" w:type="dxa"/>
          </w:tcPr>
          <w:p w14:paraId="7DCA2166" w14:textId="77777777" w:rsidR="00AC6980" w:rsidRPr="00382544" w:rsidRDefault="00AC6980" w:rsidP="00D8016B">
            <w:pPr>
              <w:jc w:val="center"/>
              <w:rPr>
                <w:rFonts w:cstheme="minorHAnsi"/>
                <w:sz w:val="16"/>
                <w:szCs w:val="16"/>
              </w:rPr>
            </w:pPr>
            <w:r w:rsidRPr="00382544">
              <w:rPr>
                <w:rFonts w:cstheme="minorHAnsi"/>
                <w:sz w:val="16"/>
                <w:szCs w:val="16"/>
              </w:rPr>
              <w:t>Source Master or Target</w:t>
            </w:r>
          </w:p>
        </w:tc>
        <w:tc>
          <w:tcPr>
            <w:tcW w:w="1455" w:type="dxa"/>
          </w:tcPr>
          <w:p w14:paraId="4E70444F" w14:textId="77777777" w:rsidR="00AC6980" w:rsidRPr="00382544" w:rsidRDefault="00AC6980" w:rsidP="00D8016B">
            <w:pPr>
              <w:jc w:val="center"/>
              <w:rPr>
                <w:rFonts w:cstheme="minorHAnsi"/>
                <w:sz w:val="16"/>
                <w:szCs w:val="16"/>
              </w:rPr>
            </w:pPr>
            <w:r w:rsidRPr="00382544">
              <w:rPr>
                <w:rFonts w:cstheme="minorHAnsi"/>
                <w:sz w:val="16"/>
                <w:szCs w:val="16"/>
              </w:rPr>
              <w:t>Observation</w:t>
            </w:r>
          </w:p>
        </w:tc>
        <w:tc>
          <w:tcPr>
            <w:tcW w:w="1455" w:type="dxa"/>
          </w:tcPr>
          <w:p w14:paraId="43F96716" w14:textId="77777777" w:rsidR="00AC6980" w:rsidRPr="00382544" w:rsidRDefault="00AC6980" w:rsidP="00D8016B">
            <w:pPr>
              <w:jc w:val="center"/>
              <w:rPr>
                <w:rFonts w:cstheme="minorHAnsi"/>
                <w:sz w:val="16"/>
                <w:szCs w:val="16"/>
              </w:rPr>
            </w:pPr>
            <w:r w:rsidRPr="00382544">
              <w:rPr>
                <w:rFonts w:cstheme="minorHAnsi"/>
                <w:sz w:val="16"/>
                <w:szCs w:val="16"/>
              </w:rPr>
              <w:t>Observation Timestamp</w:t>
            </w:r>
          </w:p>
        </w:tc>
        <w:tc>
          <w:tcPr>
            <w:tcW w:w="1329" w:type="dxa"/>
          </w:tcPr>
          <w:p w14:paraId="51F48F68" w14:textId="77777777" w:rsidR="00AC6980" w:rsidRPr="00382544" w:rsidRDefault="00AC6980" w:rsidP="00D8016B">
            <w:pPr>
              <w:jc w:val="center"/>
              <w:rPr>
                <w:rFonts w:cstheme="minorHAnsi"/>
                <w:sz w:val="16"/>
                <w:szCs w:val="16"/>
              </w:rPr>
            </w:pPr>
            <w:r w:rsidRPr="00382544">
              <w:rPr>
                <w:rFonts w:cstheme="minorHAnsi"/>
                <w:sz w:val="16"/>
                <w:szCs w:val="16"/>
              </w:rPr>
              <w:t>Correction</w:t>
            </w:r>
          </w:p>
        </w:tc>
        <w:tc>
          <w:tcPr>
            <w:tcW w:w="1344" w:type="dxa"/>
          </w:tcPr>
          <w:p w14:paraId="2E2E6F82" w14:textId="77777777" w:rsidR="00AC6980" w:rsidRPr="00382544" w:rsidRDefault="00AC6980" w:rsidP="00D8016B">
            <w:pPr>
              <w:jc w:val="center"/>
              <w:rPr>
                <w:rFonts w:cstheme="minorHAnsi"/>
                <w:sz w:val="16"/>
                <w:szCs w:val="16"/>
              </w:rPr>
            </w:pPr>
            <w:r w:rsidRPr="00382544">
              <w:rPr>
                <w:rFonts w:cstheme="minorHAnsi"/>
                <w:sz w:val="16"/>
                <w:szCs w:val="16"/>
              </w:rPr>
              <w:t>Correction Timestamp</w:t>
            </w:r>
          </w:p>
        </w:tc>
        <w:tc>
          <w:tcPr>
            <w:tcW w:w="1255" w:type="dxa"/>
          </w:tcPr>
          <w:p w14:paraId="4678A930" w14:textId="77777777" w:rsidR="00AC6980" w:rsidRPr="00382544" w:rsidRDefault="00AC6980" w:rsidP="00D8016B">
            <w:pPr>
              <w:jc w:val="center"/>
              <w:rPr>
                <w:rFonts w:cstheme="minorHAnsi"/>
                <w:sz w:val="16"/>
                <w:szCs w:val="16"/>
              </w:rPr>
            </w:pPr>
            <w:r w:rsidRPr="00382544">
              <w:rPr>
                <w:rFonts w:cstheme="minorHAnsi"/>
                <w:sz w:val="16"/>
                <w:szCs w:val="16"/>
              </w:rPr>
              <w:t>Ready for Main ETL</w:t>
            </w:r>
          </w:p>
        </w:tc>
      </w:tr>
      <w:tr w:rsidR="00AC6980" w14:paraId="633AA4B7" w14:textId="77777777" w:rsidTr="00D8016B">
        <w:trPr>
          <w:jc w:val="right"/>
        </w:trPr>
        <w:tc>
          <w:tcPr>
            <w:tcW w:w="1244" w:type="dxa"/>
          </w:tcPr>
          <w:p w14:paraId="6E744394" w14:textId="77777777" w:rsidR="00AC6980" w:rsidRPr="00382544" w:rsidRDefault="00AC6980" w:rsidP="00D8016B">
            <w:pPr>
              <w:rPr>
                <w:rFonts w:cstheme="minorHAnsi"/>
                <w:sz w:val="16"/>
                <w:szCs w:val="16"/>
              </w:rPr>
            </w:pPr>
            <w:r w:rsidRPr="00382544">
              <w:rPr>
                <w:rFonts w:cstheme="minorHAnsi"/>
                <w:sz w:val="16"/>
                <w:szCs w:val="16"/>
              </w:rPr>
              <w:t>Table A</w:t>
            </w:r>
          </w:p>
        </w:tc>
        <w:tc>
          <w:tcPr>
            <w:tcW w:w="1268" w:type="dxa"/>
          </w:tcPr>
          <w:p w14:paraId="7D517EF8" w14:textId="77777777" w:rsidR="00AC6980" w:rsidRPr="00382544" w:rsidRDefault="00AC6980" w:rsidP="00D8016B">
            <w:pPr>
              <w:rPr>
                <w:rFonts w:cstheme="minorHAnsi"/>
                <w:sz w:val="16"/>
                <w:szCs w:val="16"/>
              </w:rPr>
            </w:pPr>
            <w:r w:rsidRPr="00382544">
              <w:rPr>
                <w:rFonts w:cstheme="minorHAnsi"/>
                <w:sz w:val="16"/>
                <w:szCs w:val="16"/>
              </w:rPr>
              <w:t>Source Master</w:t>
            </w:r>
          </w:p>
        </w:tc>
        <w:tc>
          <w:tcPr>
            <w:tcW w:w="1455" w:type="dxa"/>
          </w:tcPr>
          <w:p w14:paraId="3A80FA30" w14:textId="77777777" w:rsidR="00AC6980" w:rsidRPr="00382544" w:rsidRDefault="00AC6980" w:rsidP="00D8016B">
            <w:pPr>
              <w:rPr>
                <w:rFonts w:cstheme="minorHAnsi"/>
                <w:sz w:val="16"/>
                <w:szCs w:val="16"/>
              </w:rPr>
            </w:pPr>
            <w:r>
              <w:rPr>
                <w:rFonts w:cstheme="minorHAnsi"/>
                <w:sz w:val="16"/>
                <w:szCs w:val="16"/>
              </w:rPr>
              <w:t>No Change</w:t>
            </w:r>
          </w:p>
        </w:tc>
        <w:tc>
          <w:tcPr>
            <w:tcW w:w="1455" w:type="dxa"/>
          </w:tcPr>
          <w:p w14:paraId="010AD44A" w14:textId="77777777" w:rsidR="00AC6980" w:rsidRPr="00382544" w:rsidRDefault="00AC6980" w:rsidP="00D8016B">
            <w:pPr>
              <w:rPr>
                <w:rFonts w:cstheme="minorHAnsi"/>
                <w:sz w:val="16"/>
                <w:szCs w:val="16"/>
              </w:rPr>
            </w:pPr>
            <w:proofErr w:type="spellStart"/>
            <w:r w:rsidRPr="00382544">
              <w:rPr>
                <w:rFonts w:cstheme="minorHAnsi"/>
                <w:sz w:val="16"/>
                <w:szCs w:val="16"/>
              </w:rPr>
              <w:t>ddmmyyyy</w:t>
            </w:r>
            <w:proofErr w:type="spellEnd"/>
          </w:p>
          <w:p w14:paraId="177ECDFD" w14:textId="77777777" w:rsidR="00AC6980" w:rsidRPr="00382544" w:rsidRDefault="00AC6980" w:rsidP="00D8016B">
            <w:pPr>
              <w:rPr>
                <w:rFonts w:cstheme="minorHAnsi"/>
                <w:sz w:val="16"/>
                <w:szCs w:val="16"/>
              </w:rPr>
            </w:pPr>
            <w:proofErr w:type="spellStart"/>
            <w:r w:rsidRPr="00382544">
              <w:rPr>
                <w:rFonts w:cstheme="minorHAnsi"/>
                <w:sz w:val="16"/>
                <w:szCs w:val="16"/>
              </w:rPr>
              <w:t>hhmmss</w:t>
            </w:r>
            <w:proofErr w:type="spellEnd"/>
          </w:p>
        </w:tc>
        <w:tc>
          <w:tcPr>
            <w:tcW w:w="1329" w:type="dxa"/>
          </w:tcPr>
          <w:p w14:paraId="76B111BD" w14:textId="59629EDC" w:rsidR="00AC6980" w:rsidRPr="00382544" w:rsidRDefault="00A44D91" w:rsidP="00D8016B">
            <w:pPr>
              <w:rPr>
                <w:rFonts w:cstheme="minorHAnsi"/>
                <w:sz w:val="16"/>
                <w:szCs w:val="16"/>
              </w:rPr>
            </w:pPr>
            <w:r>
              <w:rPr>
                <w:rFonts w:cstheme="minorHAnsi"/>
                <w:sz w:val="16"/>
                <w:szCs w:val="16"/>
              </w:rPr>
              <w:t xml:space="preserve">No </w:t>
            </w:r>
            <w:r w:rsidR="005303DD">
              <w:rPr>
                <w:rFonts w:cstheme="minorHAnsi"/>
                <w:sz w:val="16"/>
                <w:szCs w:val="16"/>
              </w:rPr>
              <w:t>Action</w:t>
            </w:r>
          </w:p>
        </w:tc>
        <w:tc>
          <w:tcPr>
            <w:tcW w:w="1344" w:type="dxa"/>
          </w:tcPr>
          <w:p w14:paraId="02027929" w14:textId="77777777" w:rsidR="00AC6980" w:rsidRPr="00382544" w:rsidRDefault="00AC6980" w:rsidP="00D8016B">
            <w:pPr>
              <w:rPr>
                <w:rFonts w:cstheme="minorHAnsi"/>
                <w:sz w:val="16"/>
                <w:szCs w:val="16"/>
              </w:rPr>
            </w:pPr>
            <w:proofErr w:type="spellStart"/>
            <w:r w:rsidRPr="00382544">
              <w:rPr>
                <w:rFonts w:cstheme="minorHAnsi"/>
                <w:sz w:val="16"/>
                <w:szCs w:val="16"/>
              </w:rPr>
              <w:t>ddmmyyyy</w:t>
            </w:r>
            <w:proofErr w:type="spellEnd"/>
          </w:p>
          <w:p w14:paraId="33EECE92" w14:textId="77777777" w:rsidR="00AC6980" w:rsidRPr="00382544" w:rsidRDefault="00AC6980" w:rsidP="00D8016B">
            <w:pPr>
              <w:rPr>
                <w:rFonts w:cstheme="minorHAnsi"/>
                <w:sz w:val="16"/>
                <w:szCs w:val="16"/>
              </w:rPr>
            </w:pPr>
            <w:proofErr w:type="spellStart"/>
            <w:r w:rsidRPr="00382544">
              <w:rPr>
                <w:rFonts w:cstheme="minorHAnsi"/>
                <w:sz w:val="16"/>
                <w:szCs w:val="16"/>
              </w:rPr>
              <w:t>hhmmss</w:t>
            </w:r>
            <w:proofErr w:type="spellEnd"/>
          </w:p>
        </w:tc>
        <w:tc>
          <w:tcPr>
            <w:tcW w:w="1255" w:type="dxa"/>
          </w:tcPr>
          <w:p w14:paraId="6B77851D" w14:textId="77777777" w:rsidR="00AC6980" w:rsidRPr="00382544" w:rsidRDefault="00AC6980" w:rsidP="00D8016B">
            <w:pPr>
              <w:rPr>
                <w:rFonts w:cstheme="minorHAnsi"/>
                <w:sz w:val="16"/>
                <w:szCs w:val="16"/>
              </w:rPr>
            </w:pPr>
            <w:r w:rsidRPr="00382544">
              <w:rPr>
                <w:rFonts w:cstheme="minorHAnsi"/>
                <w:sz w:val="16"/>
                <w:szCs w:val="16"/>
              </w:rPr>
              <w:t>Yes</w:t>
            </w:r>
          </w:p>
        </w:tc>
      </w:tr>
      <w:tr w:rsidR="00AC6980" w14:paraId="55B9BC66" w14:textId="77777777" w:rsidTr="00D8016B">
        <w:trPr>
          <w:jc w:val="right"/>
        </w:trPr>
        <w:tc>
          <w:tcPr>
            <w:tcW w:w="1244" w:type="dxa"/>
          </w:tcPr>
          <w:p w14:paraId="5BCDF1FF" w14:textId="77777777" w:rsidR="00AC6980" w:rsidRPr="00905F2F" w:rsidRDefault="00AC6980" w:rsidP="00D8016B">
            <w:pPr>
              <w:rPr>
                <w:rFonts w:cstheme="minorHAnsi"/>
                <w:color w:val="FF0000"/>
                <w:sz w:val="16"/>
                <w:szCs w:val="16"/>
              </w:rPr>
            </w:pPr>
            <w:r w:rsidRPr="00905F2F">
              <w:rPr>
                <w:rFonts w:cstheme="minorHAnsi"/>
                <w:color w:val="FF0000"/>
                <w:sz w:val="16"/>
                <w:szCs w:val="16"/>
              </w:rPr>
              <w:t>Table B</w:t>
            </w:r>
          </w:p>
        </w:tc>
        <w:tc>
          <w:tcPr>
            <w:tcW w:w="1268" w:type="dxa"/>
          </w:tcPr>
          <w:p w14:paraId="06C9A499" w14:textId="77777777" w:rsidR="00AC6980" w:rsidRPr="00905F2F" w:rsidRDefault="00AC6980" w:rsidP="00D8016B">
            <w:pPr>
              <w:rPr>
                <w:rFonts w:cstheme="minorHAnsi"/>
                <w:color w:val="FF0000"/>
                <w:sz w:val="16"/>
                <w:szCs w:val="16"/>
              </w:rPr>
            </w:pPr>
            <w:r w:rsidRPr="00905F2F">
              <w:rPr>
                <w:rFonts w:cstheme="minorHAnsi"/>
                <w:color w:val="FF0000"/>
                <w:sz w:val="16"/>
                <w:szCs w:val="16"/>
              </w:rPr>
              <w:t>Source Master</w:t>
            </w:r>
          </w:p>
        </w:tc>
        <w:tc>
          <w:tcPr>
            <w:tcW w:w="1455" w:type="dxa"/>
          </w:tcPr>
          <w:p w14:paraId="00BC36B6" w14:textId="77777777" w:rsidR="00AC6980" w:rsidRPr="00905F2F" w:rsidRDefault="00AC6980" w:rsidP="00D8016B">
            <w:pPr>
              <w:rPr>
                <w:rFonts w:cstheme="minorHAnsi"/>
                <w:color w:val="FF0000"/>
                <w:sz w:val="16"/>
                <w:szCs w:val="16"/>
              </w:rPr>
            </w:pPr>
            <w:r w:rsidRPr="00905F2F">
              <w:rPr>
                <w:rFonts w:cstheme="minorHAnsi"/>
                <w:color w:val="FF0000"/>
                <w:sz w:val="16"/>
                <w:szCs w:val="16"/>
              </w:rPr>
              <w:t>Data Insert</w:t>
            </w:r>
            <w:r>
              <w:rPr>
                <w:rFonts w:cstheme="minorHAnsi"/>
                <w:color w:val="FF0000"/>
                <w:sz w:val="16"/>
                <w:szCs w:val="16"/>
              </w:rPr>
              <w:t>/update</w:t>
            </w:r>
          </w:p>
        </w:tc>
        <w:tc>
          <w:tcPr>
            <w:tcW w:w="1455" w:type="dxa"/>
          </w:tcPr>
          <w:p w14:paraId="4F8B8F46" w14:textId="77777777" w:rsidR="00AC6980" w:rsidRPr="00905F2F" w:rsidRDefault="00AC6980" w:rsidP="00D8016B">
            <w:pPr>
              <w:rPr>
                <w:rFonts w:cstheme="minorHAnsi"/>
                <w:color w:val="FF0000"/>
                <w:sz w:val="16"/>
                <w:szCs w:val="16"/>
              </w:rPr>
            </w:pPr>
            <w:proofErr w:type="spellStart"/>
            <w:r w:rsidRPr="00905F2F">
              <w:rPr>
                <w:rFonts w:cstheme="minorHAnsi"/>
                <w:color w:val="FF0000"/>
                <w:sz w:val="16"/>
                <w:szCs w:val="16"/>
              </w:rPr>
              <w:t>ddmmyyyy</w:t>
            </w:r>
            <w:proofErr w:type="spellEnd"/>
          </w:p>
          <w:p w14:paraId="3804623F" w14:textId="77777777" w:rsidR="00AC6980" w:rsidRPr="00905F2F" w:rsidRDefault="00AC6980" w:rsidP="00D8016B">
            <w:pPr>
              <w:rPr>
                <w:rFonts w:cstheme="minorHAnsi"/>
                <w:color w:val="FF0000"/>
                <w:sz w:val="16"/>
                <w:szCs w:val="16"/>
              </w:rPr>
            </w:pPr>
            <w:proofErr w:type="spellStart"/>
            <w:r w:rsidRPr="00905F2F">
              <w:rPr>
                <w:rFonts w:cstheme="minorHAnsi"/>
                <w:color w:val="FF0000"/>
                <w:sz w:val="16"/>
                <w:szCs w:val="16"/>
              </w:rPr>
              <w:t>hhmmss</w:t>
            </w:r>
            <w:proofErr w:type="spellEnd"/>
          </w:p>
        </w:tc>
        <w:tc>
          <w:tcPr>
            <w:tcW w:w="1329" w:type="dxa"/>
          </w:tcPr>
          <w:p w14:paraId="1B39ECD2" w14:textId="2982FB78" w:rsidR="00AC6980" w:rsidRPr="00AC6980" w:rsidRDefault="00AC6980" w:rsidP="00D8016B">
            <w:pPr>
              <w:rPr>
                <w:rFonts w:cstheme="minorHAnsi"/>
                <w:color w:val="F3533F" w:themeColor="accent6"/>
                <w:sz w:val="16"/>
                <w:szCs w:val="16"/>
              </w:rPr>
            </w:pPr>
            <w:r w:rsidRPr="00AC6980">
              <w:rPr>
                <w:rFonts w:cstheme="minorHAnsi"/>
                <w:color w:val="F3533F" w:themeColor="accent6"/>
                <w:sz w:val="16"/>
                <w:szCs w:val="16"/>
              </w:rPr>
              <w:t>DWH Master Updated</w:t>
            </w:r>
          </w:p>
        </w:tc>
        <w:tc>
          <w:tcPr>
            <w:tcW w:w="1344" w:type="dxa"/>
          </w:tcPr>
          <w:p w14:paraId="183EF747" w14:textId="77777777" w:rsidR="00AC6980" w:rsidRPr="00905F2F" w:rsidRDefault="00AC6980" w:rsidP="00D8016B">
            <w:pPr>
              <w:rPr>
                <w:rFonts w:cstheme="minorHAnsi"/>
                <w:color w:val="FF0000"/>
                <w:sz w:val="16"/>
                <w:szCs w:val="16"/>
              </w:rPr>
            </w:pPr>
            <w:proofErr w:type="spellStart"/>
            <w:r w:rsidRPr="00905F2F">
              <w:rPr>
                <w:rFonts w:cstheme="minorHAnsi"/>
                <w:color w:val="FF0000"/>
                <w:sz w:val="16"/>
                <w:szCs w:val="16"/>
              </w:rPr>
              <w:t>ddmmyyyy</w:t>
            </w:r>
            <w:proofErr w:type="spellEnd"/>
          </w:p>
          <w:p w14:paraId="42A1211B" w14:textId="77777777" w:rsidR="00AC6980" w:rsidRPr="00905F2F" w:rsidRDefault="00AC6980" w:rsidP="00D8016B">
            <w:pPr>
              <w:rPr>
                <w:rFonts w:cstheme="minorHAnsi"/>
                <w:color w:val="FF0000"/>
                <w:sz w:val="16"/>
                <w:szCs w:val="16"/>
              </w:rPr>
            </w:pPr>
            <w:proofErr w:type="spellStart"/>
            <w:r w:rsidRPr="00905F2F">
              <w:rPr>
                <w:rFonts w:cstheme="minorHAnsi"/>
                <w:color w:val="FF0000"/>
                <w:sz w:val="16"/>
                <w:szCs w:val="16"/>
              </w:rPr>
              <w:t>hhmmss</w:t>
            </w:r>
            <w:proofErr w:type="spellEnd"/>
          </w:p>
        </w:tc>
        <w:tc>
          <w:tcPr>
            <w:tcW w:w="1255" w:type="dxa"/>
          </w:tcPr>
          <w:p w14:paraId="3A7FD922" w14:textId="00DB22EE" w:rsidR="00AC6980" w:rsidRPr="00905F2F" w:rsidRDefault="00AC6980" w:rsidP="00D8016B">
            <w:pPr>
              <w:rPr>
                <w:rFonts w:cstheme="minorHAnsi"/>
                <w:color w:val="FF0000"/>
                <w:sz w:val="16"/>
                <w:szCs w:val="16"/>
              </w:rPr>
            </w:pPr>
            <w:r>
              <w:rPr>
                <w:rFonts w:cstheme="minorHAnsi"/>
                <w:color w:val="FF0000"/>
                <w:sz w:val="16"/>
                <w:szCs w:val="16"/>
              </w:rPr>
              <w:t>Yes</w:t>
            </w:r>
          </w:p>
        </w:tc>
      </w:tr>
      <w:tr w:rsidR="00AC6980" w14:paraId="1D224FEC" w14:textId="77777777" w:rsidTr="00D8016B">
        <w:trPr>
          <w:jc w:val="right"/>
        </w:trPr>
        <w:tc>
          <w:tcPr>
            <w:tcW w:w="1244" w:type="dxa"/>
          </w:tcPr>
          <w:p w14:paraId="517D8718" w14:textId="77777777" w:rsidR="00AC6980" w:rsidRPr="00382544" w:rsidRDefault="00AC6980" w:rsidP="00D8016B">
            <w:pPr>
              <w:rPr>
                <w:rFonts w:cstheme="minorHAnsi"/>
                <w:sz w:val="16"/>
                <w:szCs w:val="16"/>
              </w:rPr>
            </w:pPr>
            <w:r>
              <w:rPr>
                <w:rFonts w:cstheme="minorHAnsi"/>
                <w:sz w:val="16"/>
                <w:szCs w:val="16"/>
              </w:rPr>
              <w:t>Table C</w:t>
            </w:r>
          </w:p>
        </w:tc>
        <w:tc>
          <w:tcPr>
            <w:tcW w:w="1268" w:type="dxa"/>
          </w:tcPr>
          <w:p w14:paraId="57B48F17" w14:textId="77777777" w:rsidR="00AC6980" w:rsidRPr="00382544" w:rsidRDefault="00AC6980" w:rsidP="00D8016B">
            <w:pPr>
              <w:rPr>
                <w:rFonts w:cstheme="minorHAnsi"/>
                <w:sz w:val="16"/>
                <w:szCs w:val="16"/>
              </w:rPr>
            </w:pPr>
            <w:r>
              <w:rPr>
                <w:rFonts w:cstheme="minorHAnsi"/>
                <w:sz w:val="16"/>
                <w:szCs w:val="16"/>
              </w:rPr>
              <w:t>Target Container</w:t>
            </w:r>
          </w:p>
        </w:tc>
        <w:tc>
          <w:tcPr>
            <w:tcW w:w="1455" w:type="dxa"/>
          </w:tcPr>
          <w:p w14:paraId="44E24A5C" w14:textId="7DE4B8DF" w:rsidR="00AC6980" w:rsidRPr="00382544" w:rsidRDefault="00A44D91" w:rsidP="00D8016B">
            <w:pPr>
              <w:rPr>
                <w:rFonts w:cstheme="minorHAnsi"/>
                <w:sz w:val="16"/>
                <w:szCs w:val="16"/>
              </w:rPr>
            </w:pPr>
            <w:r>
              <w:rPr>
                <w:rFonts w:cstheme="minorHAnsi"/>
                <w:sz w:val="16"/>
                <w:szCs w:val="16"/>
              </w:rPr>
              <w:t>Normal</w:t>
            </w:r>
          </w:p>
        </w:tc>
        <w:tc>
          <w:tcPr>
            <w:tcW w:w="1455" w:type="dxa"/>
          </w:tcPr>
          <w:p w14:paraId="384B7F91" w14:textId="77777777" w:rsidR="00AC6980" w:rsidRPr="00382544" w:rsidRDefault="00AC6980" w:rsidP="00D8016B">
            <w:pPr>
              <w:rPr>
                <w:rFonts w:cstheme="minorHAnsi"/>
                <w:sz w:val="16"/>
                <w:szCs w:val="16"/>
              </w:rPr>
            </w:pPr>
            <w:proofErr w:type="spellStart"/>
            <w:r w:rsidRPr="00382544">
              <w:rPr>
                <w:rFonts w:cstheme="minorHAnsi"/>
                <w:sz w:val="16"/>
                <w:szCs w:val="16"/>
              </w:rPr>
              <w:t>ddmmyyyy</w:t>
            </w:r>
            <w:proofErr w:type="spellEnd"/>
          </w:p>
          <w:p w14:paraId="4369B6D7" w14:textId="77777777" w:rsidR="00AC6980" w:rsidRPr="00382544" w:rsidRDefault="00AC6980" w:rsidP="00D8016B">
            <w:pPr>
              <w:rPr>
                <w:rFonts w:cstheme="minorHAnsi"/>
                <w:sz w:val="16"/>
                <w:szCs w:val="16"/>
              </w:rPr>
            </w:pPr>
            <w:proofErr w:type="spellStart"/>
            <w:r w:rsidRPr="00382544">
              <w:rPr>
                <w:rFonts w:cstheme="minorHAnsi"/>
                <w:sz w:val="16"/>
                <w:szCs w:val="16"/>
              </w:rPr>
              <w:t>hhmmss</w:t>
            </w:r>
            <w:proofErr w:type="spellEnd"/>
          </w:p>
        </w:tc>
        <w:tc>
          <w:tcPr>
            <w:tcW w:w="1329" w:type="dxa"/>
          </w:tcPr>
          <w:p w14:paraId="499835CA" w14:textId="75C1ABF2" w:rsidR="00AC6980" w:rsidRPr="00382544" w:rsidRDefault="00A44D91" w:rsidP="00D8016B">
            <w:pPr>
              <w:rPr>
                <w:rFonts w:cstheme="minorHAnsi"/>
                <w:sz w:val="16"/>
                <w:szCs w:val="16"/>
              </w:rPr>
            </w:pPr>
            <w:r>
              <w:rPr>
                <w:rFonts w:cstheme="minorHAnsi"/>
                <w:sz w:val="16"/>
                <w:szCs w:val="16"/>
              </w:rPr>
              <w:t>No Action</w:t>
            </w:r>
          </w:p>
        </w:tc>
        <w:tc>
          <w:tcPr>
            <w:tcW w:w="1344" w:type="dxa"/>
          </w:tcPr>
          <w:p w14:paraId="6F545E7F" w14:textId="77777777" w:rsidR="00AC6980" w:rsidRPr="00382544" w:rsidRDefault="00AC6980" w:rsidP="00D8016B">
            <w:pPr>
              <w:rPr>
                <w:rFonts w:cstheme="minorHAnsi"/>
                <w:sz w:val="16"/>
                <w:szCs w:val="16"/>
              </w:rPr>
            </w:pPr>
            <w:proofErr w:type="spellStart"/>
            <w:r w:rsidRPr="00382544">
              <w:rPr>
                <w:rFonts w:cstheme="minorHAnsi"/>
                <w:sz w:val="16"/>
                <w:szCs w:val="16"/>
              </w:rPr>
              <w:t>ddmmyyyy</w:t>
            </w:r>
            <w:proofErr w:type="spellEnd"/>
          </w:p>
          <w:p w14:paraId="12BA1F5B" w14:textId="77777777" w:rsidR="00AC6980" w:rsidRPr="00382544" w:rsidRDefault="00AC6980" w:rsidP="00D8016B">
            <w:pPr>
              <w:rPr>
                <w:rFonts w:cstheme="minorHAnsi"/>
                <w:sz w:val="16"/>
                <w:szCs w:val="16"/>
              </w:rPr>
            </w:pPr>
            <w:proofErr w:type="spellStart"/>
            <w:r w:rsidRPr="00382544">
              <w:rPr>
                <w:rFonts w:cstheme="minorHAnsi"/>
                <w:sz w:val="16"/>
                <w:szCs w:val="16"/>
              </w:rPr>
              <w:t>hhmmss</w:t>
            </w:r>
            <w:proofErr w:type="spellEnd"/>
          </w:p>
        </w:tc>
        <w:tc>
          <w:tcPr>
            <w:tcW w:w="1255" w:type="dxa"/>
          </w:tcPr>
          <w:p w14:paraId="0951AB39" w14:textId="77777777" w:rsidR="00AC6980" w:rsidRPr="00382544" w:rsidRDefault="00AC6980" w:rsidP="00D8016B">
            <w:pPr>
              <w:rPr>
                <w:rFonts w:cstheme="minorHAnsi"/>
                <w:sz w:val="16"/>
                <w:szCs w:val="16"/>
              </w:rPr>
            </w:pPr>
            <w:r>
              <w:rPr>
                <w:rFonts w:cstheme="minorHAnsi"/>
                <w:sz w:val="16"/>
                <w:szCs w:val="16"/>
              </w:rPr>
              <w:t>Yes</w:t>
            </w:r>
          </w:p>
        </w:tc>
      </w:tr>
      <w:tr w:rsidR="00AC6980" w14:paraId="51631BD7" w14:textId="77777777" w:rsidTr="00D8016B">
        <w:trPr>
          <w:jc w:val="right"/>
        </w:trPr>
        <w:tc>
          <w:tcPr>
            <w:tcW w:w="1244" w:type="dxa"/>
          </w:tcPr>
          <w:p w14:paraId="4860DCA3" w14:textId="77777777" w:rsidR="00AC6980" w:rsidRPr="00905F2F" w:rsidRDefault="00AC6980" w:rsidP="00D8016B">
            <w:pPr>
              <w:rPr>
                <w:rFonts w:cstheme="minorHAnsi"/>
                <w:color w:val="FF0000"/>
                <w:sz w:val="16"/>
                <w:szCs w:val="16"/>
              </w:rPr>
            </w:pPr>
            <w:r w:rsidRPr="00905F2F">
              <w:rPr>
                <w:rFonts w:cstheme="minorHAnsi"/>
                <w:color w:val="FF0000"/>
                <w:sz w:val="16"/>
                <w:szCs w:val="16"/>
              </w:rPr>
              <w:t>Table D</w:t>
            </w:r>
          </w:p>
        </w:tc>
        <w:tc>
          <w:tcPr>
            <w:tcW w:w="1268" w:type="dxa"/>
          </w:tcPr>
          <w:p w14:paraId="46FD3321" w14:textId="77777777" w:rsidR="00AC6980" w:rsidRPr="00905F2F" w:rsidRDefault="00AC6980" w:rsidP="00D8016B">
            <w:pPr>
              <w:rPr>
                <w:rFonts w:cstheme="minorHAnsi"/>
                <w:color w:val="FF0000"/>
                <w:sz w:val="16"/>
                <w:szCs w:val="16"/>
              </w:rPr>
            </w:pPr>
            <w:r w:rsidRPr="00905F2F">
              <w:rPr>
                <w:rFonts w:cstheme="minorHAnsi"/>
                <w:color w:val="FF0000"/>
                <w:sz w:val="16"/>
                <w:szCs w:val="16"/>
              </w:rPr>
              <w:t>Target Container</w:t>
            </w:r>
          </w:p>
        </w:tc>
        <w:tc>
          <w:tcPr>
            <w:tcW w:w="1455" w:type="dxa"/>
          </w:tcPr>
          <w:p w14:paraId="7A9F51A0" w14:textId="5AAD8247" w:rsidR="00AC6980" w:rsidRPr="00905F2F" w:rsidRDefault="00AC6980" w:rsidP="00D8016B">
            <w:pPr>
              <w:rPr>
                <w:rFonts w:cstheme="minorHAnsi"/>
                <w:color w:val="FF0000"/>
                <w:sz w:val="16"/>
                <w:szCs w:val="16"/>
              </w:rPr>
            </w:pPr>
            <w:r w:rsidRPr="00905F2F">
              <w:rPr>
                <w:rFonts w:cstheme="minorHAnsi"/>
                <w:color w:val="FF0000"/>
                <w:sz w:val="16"/>
                <w:szCs w:val="16"/>
              </w:rPr>
              <w:t xml:space="preserve">Table </w:t>
            </w:r>
            <w:r w:rsidR="00A44D91">
              <w:rPr>
                <w:rFonts w:cstheme="minorHAnsi"/>
                <w:color w:val="FF0000"/>
                <w:sz w:val="16"/>
                <w:szCs w:val="16"/>
              </w:rPr>
              <w:t>Space</w:t>
            </w:r>
            <w:r w:rsidRPr="00905F2F">
              <w:rPr>
                <w:rFonts w:cstheme="minorHAnsi"/>
                <w:color w:val="FF0000"/>
                <w:sz w:val="16"/>
                <w:szCs w:val="16"/>
              </w:rPr>
              <w:t xml:space="preserve"> non-availability</w:t>
            </w:r>
          </w:p>
        </w:tc>
        <w:tc>
          <w:tcPr>
            <w:tcW w:w="1455" w:type="dxa"/>
          </w:tcPr>
          <w:p w14:paraId="4D0B62C2" w14:textId="77777777" w:rsidR="00AC6980" w:rsidRPr="00905F2F" w:rsidRDefault="00AC6980" w:rsidP="00D8016B">
            <w:pPr>
              <w:rPr>
                <w:rFonts w:cstheme="minorHAnsi"/>
                <w:color w:val="FF0000"/>
                <w:sz w:val="16"/>
                <w:szCs w:val="16"/>
              </w:rPr>
            </w:pPr>
            <w:proofErr w:type="spellStart"/>
            <w:r w:rsidRPr="00905F2F">
              <w:rPr>
                <w:rFonts w:cstheme="minorHAnsi"/>
                <w:color w:val="FF0000"/>
                <w:sz w:val="16"/>
                <w:szCs w:val="16"/>
              </w:rPr>
              <w:t>ddmmyyyy</w:t>
            </w:r>
            <w:proofErr w:type="spellEnd"/>
          </w:p>
          <w:p w14:paraId="48D87B3A" w14:textId="77777777" w:rsidR="00AC6980" w:rsidRPr="00905F2F" w:rsidRDefault="00AC6980" w:rsidP="00D8016B">
            <w:pPr>
              <w:rPr>
                <w:rFonts w:cstheme="minorHAnsi"/>
                <w:color w:val="FF0000"/>
                <w:sz w:val="16"/>
                <w:szCs w:val="16"/>
              </w:rPr>
            </w:pPr>
            <w:proofErr w:type="spellStart"/>
            <w:r w:rsidRPr="00905F2F">
              <w:rPr>
                <w:rFonts w:cstheme="minorHAnsi"/>
                <w:color w:val="FF0000"/>
                <w:sz w:val="16"/>
                <w:szCs w:val="16"/>
              </w:rPr>
              <w:t>hhmmss</w:t>
            </w:r>
            <w:proofErr w:type="spellEnd"/>
          </w:p>
        </w:tc>
        <w:tc>
          <w:tcPr>
            <w:tcW w:w="1329" w:type="dxa"/>
          </w:tcPr>
          <w:p w14:paraId="33FC363D" w14:textId="5BB0BCF1" w:rsidR="00AC6980" w:rsidRPr="00905F2F" w:rsidRDefault="00A44D91" w:rsidP="00D8016B">
            <w:pPr>
              <w:rPr>
                <w:rFonts w:cstheme="minorHAnsi"/>
                <w:color w:val="FF0000"/>
                <w:sz w:val="16"/>
                <w:szCs w:val="16"/>
              </w:rPr>
            </w:pPr>
            <w:r>
              <w:rPr>
                <w:rFonts w:cstheme="minorHAnsi"/>
                <w:color w:val="FF0000"/>
                <w:sz w:val="16"/>
                <w:szCs w:val="16"/>
              </w:rPr>
              <w:t>Table Space Added</w:t>
            </w:r>
          </w:p>
        </w:tc>
        <w:tc>
          <w:tcPr>
            <w:tcW w:w="1344" w:type="dxa"/>
          </w:tcPr>
          <w:p w14:paraId="6DB997A7" w14:textId="77777777" w:rsidR="00AC6980" w:rsidRPr="00905F2F" w:rsidRDefault="00AC6980" w:rsidP="00D8016B">
            <w:pPr>
              <w:rPr>
                <w:rFonts w:cstheme="minorHAnsi"/>
                <w:color w:val="FF0000"/>
                <w:sz w:val="16"/>
                <w:szCs w:val="16"/>
              </w:rPr>
            </w:pPr>
            <w:proofErr w:type="spellStart"/>
            <w:r w:rsidRPr="00905F2F">
              <w:rPr>
                <w:rFonts w:cstheme="minorHAnsi"/>
                <w:color w:val="FF0000"/>
                <w:sz w:val="16"/>
                <w:szCs w:val="16"/>
              </w:rPr>
              <w:t>ddmmyyyy</w:t>
            </w:r>
            <w:proofErr w:type="spellEnd"/>
          </w:p>
          <w:p w14:paraId="03FBC52D" w14:textId="77777777" w:rsidR="00AC6980" w:rsidRPr="00905F2F" w:rsidRDefault="00AC6980" w:rsidP="00D8016B">
            <w:pPr>
              <w:rPr>
                <w:rFonts w:cstheme="minorHAnsi"/>
                <w:color w:val="FF0000"/>
                <w:sz w:val="16"/>
                <w:szCs w:val="16"/>
              </w:rPr>
            </w:pPr>
            <w:proofErr w:type="spellStart"/>
            <w:r w:rsidRPr="00905F2F">
              <w:rPr>
                <w:rFonts w:cstheme="minorHAnsi"/>
                <w:color w:val="FF0000"/>
                <w:sz w:val="16"/>
                <w:szCs w:val="16"/>
              </w:rPr>
              <w:t>hhmmss</w:t>
            </w:r>
            <w:proofErr w:type="spellEnd"/>
          </w:p>
        </w:tc>
        <w:tc>
          <w:tcPr>
            <w:tcW w:w="1255" w:type="dxa"/>
          </w:tcPr>
          <w:p w14:paraId="6CC80B37" w14:textId="4D881533" w:rsidR="00AC6980" w:rsidRPr="00905F2F" w:rsidRDefault="00A44D91" w:rsidP="00D8016B">
            <w:pPr>
              <w:rPr>
                <w:rFonts w:cstheme="minorHAnsi"/>
                <w:color w:val="FF0000"/>
                <w:sz w:val="16"/>
                <w:szCs w:val="16"/>
              </w:rPr>
            </w:pPr>
            <w:r>
              <w:rPr>
                <w:rFonts w:cstheme="minorHAnsi"/>
                <w:color w:val="FF0000"/>
                <w:sz w:val="16"/>
                <w:szCs w:val="16"/>
              </w:rPr>
              <w:t>Yes</w:t>
            </w:r>
          </w:p>
        </w:tc>
      </w:tr>
      <w:tr w:rsidR="00A44D91" w14:paraId="01C8E156" w14:textId="77777777" w:rsidTr="00D8016B">
        <w:trPr>
          <w:jc w:val="right"/>
        </w:trPr>
        <w:tc>
          <w:tcPr>
            <w:tcW w:w="1244" w:type="dxa"/>
          </w:tcPr>
          <w:p w14:paraId="622FDF72" w14:textId="77777777" w:rsidR="00A44D91" w:rsidRPr="00905F2F" w:rsidRDefault="00A44D91" w:rsidP="00A44D91">
            <w:pPr>
              <w:rPr>
                <w:rFonts w:cstheme="minorHAnsi"/>
                <w:color w:val="FF0000"/>
                <w:sz w:val="16"/>
                <w:szCs w:val="16"/>
              </w:rPr>
            </w:pPr>
            <w:r>
              <w:rPr>
                <w:rFonts w:cstheme="minorHAnsi"/>
                <w:color w:val="FF0000"/>
                <w:sz w:val="16"/>
                <w:szCs w:val="16"/>
              </w:rPr>
              <w:t>Table E</w:t>
            </w:r>
          </w:p>
        </w:tc>
        <w:tc>
          <w:tcPr>
            <w:tcW w:w="1268" w:type="dxa"/>
          </w:tcPr>
          <w:p w14:paraId="619BF82C" w14:textId="77777777" w:rsidR="00A44D91" w:rsidRPr="00905F2F" w:rsidRDefault="00A44D91" w:rsidP="00A44D91">
            <w:pPr>
              <w:rPr>
                <w:rFonts w:cstheme="minorHAnsi"/>
                <w:color w:val="FF0000"/>
                <w:sz w:val="16"/>
                <w:szCs w:val="16"/>
              </w:rPr>
            </w:pPr>
            <w:r w:rsidRPr="00905F2F">
              <w:rPr>
                <w:rFonts w:cstheme="minorHAnsi"/>
                <w:color w:val="FF0000"/>
                <w:sz w:val="16"/>
                <w:szCs w:val="16"/>
              </w:rPr>
              <w:t>Target Container</w:t>
            </w:r>
          </w:p>
        </w:tc>
        <w:tc>
          <w:tcPr>
            <w:tcW w:w="1455" w:type="dxa"/>
          </w:tcPr>
          <w:p w14:paraId="378C8F12" w14:textId="12E48FC7" w:rsidR="00A44D91" w:rsidRPr="00905F2F" w:rsidRDefault="00A44D91" w:rsidP="00A44D91">
            <w:pPr>
              <w:rPr>
                <w:rFonts w:cstheme="minorHAnsi"/>
                <w:color w:val="FF0000"/>
                <w:sz w:val="16"/>
                <w:szCs w:val="16"/>
              </w:rPr>
            </w:pPr>
            <w:r>
              <w:rPr>
                <w:rFonts w:cstheme="minorHAnsi"/>
                <w:color w:val="FF0000"/>
                <w:sz w:val="16"/>
                <w:szCs w:val="16"/>
              </w:rPr>
              <w:t>SQL Plan Cost</w:t>
            </w:r>
          </w:p>
        </w:tc>
        <w:tc>
          <w:tcPr>
            <w:tcW w:w="1455" w:type="dxa"/>
          </w:tcPr>
          <w:p w14:paraId="26596C46" w14:textId="77777777" w:rsidR="00A44D91" w:rsidRPr="00905F2F" w:rsidRDefault="00A44D91" w:rsidP="00A44D91">
            <w:pPr>
              <w:rPr>
                <w:rFonts w:cstheme="minorHAnsi"/>
                <w:color w:val="FF0000"/>
                <w:sz w:val="16"/>
                <w:szCs w:val="16"/>
              </w:rPr>
            </w:pPr>
            <w:proofErr w:type="spellStart"/>
            <w:r w:rsidRPr="00905F2F">
              <w:rPr>
                <w:rFonts w:cstheme="minorHAnsi"/>
                <w:color w:val="FF0000"/>
                <w:sz w:val="16"/>
                <w:szCs w:val="16"/>
              </w:rPr>
              <w:t>ddmmyyyy</w:t>
            </w:r>
            <w:proofErr w:type="spellEnd"/>
          </w:p>
          <w:p w14:paraId="4F9B7EE3" w14:textId="77777777" w:rsidR="00A44D91" w:rsidRPr="00905F2F" w:rsidRDefault="00A44D91" w:rsidP="00A44D91">
            <w:pPr>
              <w:rPr>
                <w:rFonts w:cstheme="minorHAnsi"/>
                <w:color w:val="FF0000"/>
                <w:sz w:val="16"/>
                <w:szCs w:val="16"/>
              </w:rPr>
            </w:pPr>
            <w:proofErr w:type="spellStart"/>
            <w:r w:rsidRPr="00905F2F">
              <w:rPr>
                <w:rFonts w:cstheme="minorHAnsi"/>
                <w:color w:val="FF0000"/>
                <w:sz w:val="16"/>
                <w:szCs w:val="16"/>
              </w:rPr>
              <w:t>hhmmss</w:t>
            </w:r>
            <w:proofErr w:type="spellEnd"/>
          </w:p>
        </w:tc>
        <w:tc>
          <w:tcPr>
            <w:tcW w:w="1329" w:type="dxa"/>
          </w:tcPr>
          <w:p w14:paraId="1B5FB2EB" w14:textId="7778D4C2" w:rsidR="00A44D91" w:rsidRPr="00905F2F" w:rsidRDefault="00A44D91" w:rsidP="00A44D91">
            <w:pPr>
              <w:rPr>
                <w:rFonts w:cstheme="minorHAnsi"/>
                <w:color w:val="FF0000"/>
                <w:sz w:val="16"/>
                <w:szCs w:val="16"/>
              </w:rPr>
            </w:pPr>
            <w:r>
              <w:rPr>
                <w:rFonts w:cstheme="minorHAnsi"/>
                <w:color w:val="FF0000"/>
                <w:sz w:val="16"/>
                <w:szCs w:val="16"/>
              </w:rPr>
              <w:t>SQL Fine Tuned</w:t>
            </w:r>
          </w:p>
        </w:tc>
        <w:tc>
          <w:tcPr>
            <w:tcW w:w="1344" w:type="dxa"/>
          </w:tcPr>
          <w:p w14:paraId="415F9CCA" w14:textId="77777777" w:rsidR="00A44D91" w:rsidRPr="00905F2F" w:rsidRDefault="00A44D91" w:rsidP="00A44D91">
            <w:pPr>
              <w:rPr>
                <w:rFonts w:cstheme="minorHAnsi"/>
                <w:color w:val="FF0000"/>
                <w:sz w:val="16"/>
                <w:szCs w:val="16"/>
              </w:rPr>
            </w:pPr>
            <w:proofErr w:type="spellStart"/>
            <w:r w:rsidRPr="00905F2F">
              <w:rPr>
                <w:rFonts w:cstheme="minorHAnsi"/>
                <w:color w:val="FF0000"/>
                <w:sz w:val="16"/>
                <w:szCs w:val="16"/>
              </w:rPr>
              <w:t>ddmmyyyy</w:t>
            </w:r>
            <w:proofErr w:type="spellEnd"/>
          </w:p>
          <w:p w14:paraId="0C0ECCCC" w14:textId="77777777" w:rsidR="00A44D91" w:rsidRPr="00905F2F" w:rsidRDefault="00A44D91" w:rsidP="00A44D91">
            <w:pPr>
              <w:rPr>
                <w:rFonts w:cstheme="minorHAnsi"/>
                <w:color w:val="FF0000"/>
                <w:sz w:val="16"/>
                <w:szCs w:val="16"/>
              </w:rPr>
            </w:pPr>
            <w:proofErr w:type="spellStart"/>
            <w:r w:rsidRPr="00905F2F">
              <w:rPr>
                <w:rFonts w:cstheme="minorHAnsi"/>
                <w:color w:val="FF0000"/>
                <w:sz w:val="16"/>
                <w:szCs w:val="16"/>
              </w:rPr>
              <w:t>hhmmss</w:t>
            </w:r>
            <w:proofErr w:type="spellEnd"/>
          </w:p>
        </w:tc>
        <w:tc>
          <w:tcPr>
            <w:tcW w:w="1255" w:type="dxa"/>
          </w:tcPr>
          <w:p w14:paraId="2ED378AA" w14:textId="1CE64B80" w:rsidR="00A44D91" w:rsidRPr="00905F2F" w:rsidRDefault="00A44D91" w:rsidP="00A44D91">
            <w:pPr>
              <w:rPr>
                <w:rFonts w:cstheme="minorHAnsi"/>
                <w:color w:val="FF0000"/>
                <w:sz w:val="16"/>
                <w:szCs w:val="16"/>
              </w:rPr>
            </w:pPr>
            <w:r>
              <w:rPr>
                <w:rFonts w:cstheme="minorHAnsi"/>
                <w:color w:val="FF0000"/>
                <w:sz w:val="16"/>
                <w:szCs w:val="16"/>
              </w:rPr>
              <w:t>Yes</w:t>
            </w:r>
          </w:p>
        </w:tc>
      </w:tr>
      <w:tr w:rsidR="00A44D91" w14:paraId="6B980D98" w14:textId="77777777" w:rsidTr="00D8016B">
        <w:trPr>
          <w:jc w:val="right"/>
        </w:trPr>
        <w:tc>
          <w:tcPr>
            <w:tcW w:w="1244" w:type="dxa"/>
          </w:tcPr>
          <w:p w14:paraId="12794FFA" w14:textId="77777777" w:rsidR="00A44D91" w:rsidRDefault="00A44D91" w:rsidP="00A44D91">
            <w:pPr>
              <w:rPr>
                <w:rFonts w:cstheme="minorHAnsi"/>
                <w:color w:val="FF0000"/>
                <w:sz w:val="16"/>
                <w:szCs w:val="16"/>
              </w:rPr>
            </w:pPr>
            <w:r>
              <w:rPr>
                <w:rFonts w:cstheme="minorHAnsi"/>
                <w:color w:val="FF0000"/>
                <w:sz w:val="16"/>
                <w:szCs w:val="16"/>
              </w:rPr>
              <w:t>Table E</w:t>
            </w:r>
          </w:p>
        </w:tc>
        <w:tc>
          <w:tcPr>
            <w:tcW w:w="1268" w:type="dxa"/>
          </w:tcPr>
          <w:p w14:paraId="52FDD1FC" w14:textId="77777777" w:rsidR="00A44D91" w:rsidRPr="00905F2F" w:rsidRDefault="00A44D91" w:rsidP="00A44D91">
            <w:pPr>
              <w:rPr>
                <w:rFonts w:cstheme="minorHAnsi"/>
                <w:color w:val="FF0000"/>
                <w:sz w:val="16"/>
                <w:szCs w:val="16"/>
              </w:rPr>
            </w:pPr>
            <w:r w:rsidRPr="00905F2F">
              <w:rPr>
                <w:rFonts w:cstheme="minorHAnsi"/>
                <w:color w:val="FF0000"/>
                <w:sz w:val="16"/>
                <w:szCs w:val="16"/>
              </w:rPr>
              <w:t>Target Container</w:t>
            </w:r>
          </w:p>
        </w:tc>
        <w:tc>
          <w:tcPr>
            <w:tcW w:w="1455" w:type="dxa"/>
          </w:tcPr>
          <w:p w14:paraId="6E6D88CF" w14:textId="77777777" w:rsidR="00A44D91" w:rsidRPr="00905F2F" w:rsidRDefault="00A44D91" w:rsidP="00A44D91">
            <w:pPr>
              <w:rPr>
                <w:rFonts w:cstheme="minorHAnsi"/>
                <w:color w:val="FF0000"/>
                <w:sz w:val="16"/>
                <w:szCs w:val="16"/>
              </w:rPr>
            </w:pPr>
            <w:r w:rsidRPr="00905F2F">
              <w:rPr>
                <w:rFonts w:cstheme="minorHAnsi"/>
                <w:color w:val="FF0000"/>
                <w:sz w:val="16"/>
                <w:szCs w:val="16"/>
              </w:rPr>
              <w:t>Table Extent non-availability</w:t>
            </w:r>
          </w:p>
        </w:tc>
        <w:tc>
          <w:tcPr>
            <w:tcW w:w="1455" w:type="dxa"/>
          </w:tcPr>
          <w:p w14:paraId="7B266C59" w14:textId="77777777" w:rsidR="00A44D91" w:rsidRPr="00905F2F" w:rsidRDefault="00A44D91" w:rsidP="00A44D91">
            <w:pPr>
              <w:rPr>
                <w:rFonts w:cstheme="minorHAnsi"/>
                <w:color w:val="FF0000"/>
                <w:sz w:val="16"/>
                <w:szCs w:val="16"/>
              </w:rPr>
            </w:pPr>
            <w:proofErr w:type="spellStart"/>
            <w:r w:rsidRPr="00905F2F">
              <w:rPr>
                <w:rFonts w:cstheme="minorHAnsi"/>
                <w:color w:val="FF0000"/>
                <w:sz w:val="16"/>
                <w:szCs w:val="16"/>
              </w:rPr>
              <w:t>ddmmyyyy</w:t>
            </w:r>
            <w:proofErr w:type="spellEnd"/>
          </w:p>
          <w:p w14:paraId="0C179BFB" w14:textId="77777777" w:rsidR="00A44D91" w:rsidRPr="00905F2F" w:rsidRDefault="00A44D91" w:rsidP="00A44D91">
            <w:pPr>
              <w:rPr>
                <w:rFonts w:cstheme="minorHAnsi"/>
                <w:color w:val="FF0000"/>
                <w:sz w:val="16"/>
                <w:szCs w:val="16"/>
              </w:rPr>
            </w:pPr>
            <w:proofErr w:type="spellStart"/>
            <w:r w:rsidRPr="00905F2F">
              <w:rPr>
                <w:rFonts w:cstheme="minorHAnsi"/>
                <w:color w:val="FF0000"/>
                <w:sz w:val="16"/>
                <w:szCs w:val="16"/>
              </w:rPr>
              <w:t>hhmmss</w:t>
            </w:r>
            <w:proofErr w:type="spellEnd"/>
          </w:p>
        </w:tc>
        <w:tc>
          <w:tcPr>
            <w:tcW w:w="1329" w:type="dxa"/>
          </w:tcPr>
          <w:p w14:paraId="00C7933A" w14:textId="77777777" w:rsidR="00A44D91" w:rsidRDefault="00A44D91" w:rsidP="00A44D91">
            <w:pPr>
              <w:rPr>
                <w:rFonts w:cstheme="minorHAnsi"/>
                <w:color w:val="FF0000"/>
                <w:sz w:val="16"/>
                <w:szCs w:val="16"/>
              </w:rPr>
            </w:pPr>
            <w:r>
              <w:rPr>
                <w:rFonts w:cstheme="minorHAnsi"/>
                <w:color w:val="FF0000"/>
                <w:sz w:val="16"/>
                <w:szCs w:val="16"/>
              </w:rPr>
              <w:t>Table Extend Added</w:t>
            </w:r>
          </w:p>
        </w:tc>
        <w:tc>
          <w:tcPr>
            <w:tcW w:w="1344" w:type="dxa"/>
          </w:tcPr>
          <w:p w14:paraId="0367BD8A" w14:textId="77777777" w:rsidR="00A44D91" w:rsidRPr="00905F2F" w:rsidRDefault="00A44D91" w:rsidP="00A44D91">
            <w:pPr>
              <w:rPr>
                <w:rFonts w:cstheme="minorHAnsi"/>
                <w:color w:val="FF0000"/>
                <w:sz w:val="16"/>
                <w:szCs w:val="16"/>
              </w:rPr>
            </w:pPr>
            <w:proofErr w:type="spellStart"/>
            <w:r w:rsidRPr="00905F2F">
              <w:rPr>
                <w:rFonts w:cstheme="minorHAnsi"/>
                <w:color w:val="FF0000"/>
                <w:sz w:val="16"/>
                <w:szCs w:val="16"/>
              </w:rPr>
              <w:t>ddmmyyyy</w:t>
            </w:r>
            <w:proofErr w:type="spellEnd"/>
          </w:p>
          <w:p w14:paraId="3DDF03B7" w14:textId="77777777" w:rsidR="00A44D91" w:rsidRPr="00905F2F" w:rsidRDefault="00A44D91" w:rsidP="00A44D91">
            <w:pPr>
              <w:rPr>
                <w:rFonts w:cstheme="minorHAnsi"/>
                <w:color w:val="FF0000"/>
                <w:sz w:val="16"/>
                <w:szCs w:val="16"/>
              </w:rPr>
            </w:pPr>
            <w:proofErr w:type="spellStart"/>
            <w:r w:rsidRPr="00905F2F">
              <w:rPr>
                <w:rFonts w:cstheme="minorHAnsi"/>
                <w:color w:val="FF0000"/>
                <w:sz w:val="16"/>
                <w:szCs w:val="16"/>
              </w:rPr>
              <w:t>hhmmss</w:t>
            </w:r>
            <w:proofErr w:type="spellEnd"/>
          </w:p>
        </w:tc>
        <w:tc>
          <w:tcPr>
            <w:tcW w:w="1255" w:type="dxa"/>
          </w:tcPr>
          <w:p w14:paraId="2F9E6BBD" w14:textId="1FCED0CD" w:rsidR="00A44D91" w:rsidRPr="00905F2F" w:rsidRDefault="00A44D91" w:rsidP="00A44D91">
            <w:pPr>
              <w:rPr>
                <w:rFonts w:cstheme="minorHAnsi"/>
                <w:color w:val="FF0000"/>
                <w:sz w:val="16"/>
                <w:szCs w:val="16"/>
              </w:rPr>
            </w:pPr>
            <w:r>
              <w:rPr>
                <w:rFonts w:cstheme="minorHAnsi"/>
                <w:color w:val="FF0000"/>
                <w:sz w:val="16"/>
                <w:szCs w:val="16"/>
              </w:rPr>
              <w:t>Yes</w:t>
            </w:r>
          </w:p>
        </w:tc>
      </w:tr>
    </w:tbl>
    <w:p w14:paraId="19654D58" w14:textId="0C7F48BD" w:rsidR="00F953B9" w:rsidRDefault="00F953B9" w:rsidP="00F953B9">
      <w:pPr>
        <w:rPr>
          <w:rFonts w:cstheme="minorHAnsi"/>
          <w:sz w:val="20"/>
          <w:szCs w:val="20"/>
        </w:rPr>
      </w:pPr>
    </w:p>
    <w:p w14:paraId="79B66648" w14:textId="6532632C" w:rsidR="00F953B9" w:rsidRDefault="00FC3B82" w:rsidP="00F953B9">
      <w:pPr>
        <w:rPr>
          <w:rFonts w:cstheme="minorHAnsi"/>
          <w:sz w:val="20"/>
          <w:szCs w:val="20"/>
        </w:rPr>
      </w:pPr>
      <w:r>
        <w:rPr>
          <w:rFonts w:cstheme="minorHAnsi"/>
          <w:sz w:val="20"/>
          <w:szCs w:val="20"/>
        </w:rPr>
        <w:t xml:space="preserve">Only If the ‘Ready for Main ETL’ column has the value = ‘’Yes’’ in all the rows of the ‘Pre-ETL Process Audit Table’, the Main ETL Process would run normally. </w:t>
      </w:r>
      <w:r w:rsidRPr="00FC3B82">
        <w:rPr>
          <w:rFonts w:cstheme="minorHAnsi"/>
          <w:b/>
          <w:sz w:val="20"/>
          <w:szCs w:val="20"/>
        </w:rPr>
        <w:t>Otherwise, it may need a ‘’Forced’’</w:t>
      </w:r>
      <w:r>
        <w:rPr>
          <w:rFonts w:cstheme="minorHAnsi"/>
          <w:sz w:val="20"/>
          <w:szCs w:val="20"/>
        </w:rPr>
        <w:t xml:space="preserve"> start. More on this in the ‘’Main ETL Process’’ Section.</w:t>
      </w:r>
    </w:p>
    <w:p w14:paraId="4A879DE6" w14:textId="4DDE0A04" w:rsidR="00F953B9" w:rsidRDefault="00F953B9" w:rsidP="00F953B9">
      <w:pPr>
        <w:rPr>
          <w:rFonts w:cstheme="minorHAnsi"/>
          <w:sz w:val="20"/>
          <w:szCs w:val="20"/>
        </w:rPr>
      </w:pPr>
    </w:p>
    <w:p w14:paraId="4AD7A248" w14:textId="4D797EAB" w:rsidR="00F953B9" w:rsidRDefault="00F953B9" w:rsidP="00F953B9">
      <w:pPr>
        <w:rPr>
          <w:rFonts w:cstheme="minorHAnsi"/>
          <w:sz w:val="20"/>
          <w:szCs w:val="20"/>
        </w:rPr>
      </w:pPr>
    </w:p>
    <w:p w14:paraId="48FD5025" w14:textId="77777777" w:rsidR="00F953B9" w:rsidRPr="00F953B9" w:rsidRDefault="00F953B9" w:rsidP="00F953B9">
      <w:pPr>
        <w:rPr>
          <w:rFonts w:cstheme="minorHAnsi"/>
          <w:sz w:val="20"/>
          <w:szCs w:val="20"/>
        </w:rPr>
      </w:pPr>
    </w:p>
    <w:p w14:paraId="330FBA20" w14:textId="77777777" w:rsidR="00F953B9" w:rsidRPr="00F953B9" w:rsidRDefault="00F953B9" w:rsidP="00F953B9">
      <w:pPr>
        <w:rPr>
          <w:rFonts w:cstheme="minorHAnsi"/>
          <w:sz w:val="20"/>
          <w:szCs w:val="20"/>
        </w:rPr>
      </w:pPr>
    </w:p>
    <w:p w14:paraId="7A78A493" w14:textId="7BACCB2C" w:rsidR="00FB398E" w:rsidRPr="009E5C42" w:rsidRDefault="00FB398E" w:rsidP="009E5C42">
      <w:pPr>
        <w:pStyle w:val="ListParagraph"/>
        <w:rPr>
          <w:rFonts w:cstheme="minorHAnsi"/>
          <w:sz w:val="20"/>
          <w:szCs w:val="20"/>
        </w:rPr>
      </w:pPr>
    </w:p>
    <w:p w14:paraId="27C7FCD6" w14:textId="3E3B66B9" w:rsidR="00595B26" w:rsidRDefault="00595B26" w:rsidP="00595B26">
      <w:pPr>
        <w:rPr>
          <w:rFonts w:cstheme="minorHAnsi"/>
          <w:sz w:val="20"/>
          <w:szCs w:val="20"/>
        </w:rPr>
      </w:pPr>
    </w:p>
    <w:p w14:paraId="07E09DE7" w14:textId="0243C85F" w:rsidR="00595B26" w:rsidRPr="00595B26" w:rsidRDefault="00595B26" w:rsidP="00595B26">
      <w:pPr>
        <w:rPr>
          <w:rFonts w:cstheme="minorHAnsi"/>
          <w:sz w:val="20"/>
          <w:szCs w:val="20"/>
        </w:rPr>
      </w:pPr>
    </w:p>
    <w:p w14:paraId="522EFE2D" w14:textId="77777777" w:rsidR="00592E29" w:rsidRPr="00592E29" w:rsidRDefault="00592E29">
      <w:pPr>
        <w:rPr>
          <w:sz w:val="20"/>
          <w:szCs w:val="20"/>
        </w:rPr>
      </w:pPr>
    </w:p>
    <w:p w14:paraId="59061F77" w14:textId="32745B60" w:rsidR="003312ED" w:rsidRDefault="00FC3B82">
      <w:pPr>
        <w:pStyle w:val="Heading2"/>
      </w:pPr>
      <w:r>
        <w:t>Main ETL Process</w:t>
      </w:r>
    </w:p>
    <w:tbl>
      <w:tblPr>
        <w:tblStyle w:val="TipTable"/>
        <w:tblW w:w="5000" w:type="pct"/>
        <w:tblLook w:val="04A0" w:firstRow="1" w:lastRow="0" w:firstColumn="1" w:lastColumn="0" w:noHBand="0" w:noVBand="1"/>
        <w:tblDescription w:val="Layout table"/>
      </w:tblPr>
      <w:tblGrid>
        <w:gridCol w:w="577"/>
        <w:gridCol w:w="8783"/>
      </w:tblGrid>
      <w:tr w:rsidR="005D4DC9" w14:paraId="0C29ABAE" w14:textId="77777777" w:rsidTr="009D4C16">
        <w:tc>
          <w:tcPr>
            <w:cnfStyle w:val="001000000000" w:firstRow="0" w:lastRow="0" w:firstColumn="1" w:lastColumn="0" w:oddVBand="0" w:evenVBand="0" w:oddHBand="0" w:evenHBand="0" w:firstRowFirstColumn="0" w:firstRowLastColumn="0" w:lastRowFirstColumn="0" w:lastRowLastColumn="0"/>
            <w:tcW w:w="308" w:type="pct"/>
          </w:tcPr>
          <w:p w14:paraId="5AF1ED7F" w14:textId="77777777" w:rsidR="005D4DC9" w:rsidRDefault="005D4DC9" w:rsidP="009D4C16">
            <w:r>
              <w:rPr>
                <w:noProof/>
                <w:lang w:eastAsia="en-US"/>
              </w:rPr>
              <mc:AlternateContent>
                <mc:Choice Requires="wpg">
                  <w:drawing>
                    <wp:inline distT="0" distB="0" distL="0" distR="0" wp14:anchorId="4ECC55EB" wp14:editId="10090851">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98C2D6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2Z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l5r9ma8IAACVKAAADgAAAAAAAAAAAAAA&#10;AAAuAgAAZHJzL2Uyb0RvYy54bWxQSwECLQAUAAYACAAAACEABeIMPdkAAAADAQAADwAAAAAAAAAA&#10;AAAAAAAJCwAAZHJzL2Rvd25yZXYueG1sUEsFBgAAAAAEAAQA8wAAAA8MAAAAAA==&#10;">
                      <v:rect id="Rectangle 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" fillcolor="#2e74b5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E31161A" w14:textId="5B2CDBC6" w:rsidR="005D4DC9" w:rsidRPr="000633AF" w:rsidRDefault="000633AF" w:rsidP="008D5E06">
            <w:pPr>
              <w:pStyle w:val="TipText"/>
              <w:cnfStyle w:val="000000000000" w:firstRow="0" w:lastRow="0" w:firstColumn="0" w:lastColumn="0" w:oddVBand="0" w:evenVBand="0" w:oddHBand="0" w:evenHBand="0" w:firstRowFirstColumn="0" w:firstRowLastColumn="0" w:lastRowFirstColumn="0" w:lastRowLastColumn="0"/>
              <w:rPr>
                <w:i w:val="0"/>
                <w:sz w:val="20"/>
                <w:szCs w:val="20"/>
              </w:rPr>
            </w:pPr>
            <w:r>
              <w:rPr>
                <w:i w:val="0"/>
                <w:sz w:val="20"/>
                <w:szCs w:val="20"/>
              </w:rPr>
              <w:t>The Main ETL Process is the important component to load the data from heterogenous sources to the Data Warehouse System after necessary Data Transformation. The Main ETL Process would perform all necessary health check of the system, Data Preparation, Data Management (if any), Data Transformation (either before the Load or after the Load)</w:t>
            </w:r>
            <w:r w:rsidR="00A943F6">
              <w:rPr>
                <w:i w:val="0"/>
                <w:sz w:val="20"/>
                <w:szCs w:val="20"/>
              </w:rPr>
              <w:t xml:space="preserve">. </w:t>
            </w:r>
            <w:r w:rsidR="00DD237F">
              <w:rPr>
                <w:i w:val="0"/>
                <w:sz w:val="20"/>
                <w:szCs w:val="20"/>
              </w:rPr>
              <w:t>The Main ETL Process can be sub-divided into many sub-tasks.</w:t>
            </w:r>
          </w:p>
        </w:tc>
      </w:tr>
    </w:tbl>
    <w:p w14:paraId="35ABE995" w14:textId="79054BF2" w:rsidR="003312ED" w:rsidRDefault="003312ED"/>
    <w:p w14:paraId="2E7928F1" w14:textId="4FA0E64D" w:rsidR="00DD237F" w:rsidRDefault="00DD237F" w:rsidP="00DD237F">
      <w:pPr>
        <w:rPr>
          <w:b/>
          <w:sz w:val="20"/>
          <w:szCs w:val="20"/>
        </w:rPr>
      </w:pPr>
      <w:r w:rsidRPr="00592E29">
        <w:rPr>
          <w:b/>
          <w:sz w:val="20"/>
          <w:szCs w:val="20"/>
        </w:rPr>
        <w:t xml:space="preserve">Implementing the </w:t>
      </w:r>
      <w:r>
        <w:rPr>
          <w:b/>
          <w:sz w:val="20"/>
          <w:szCs w:val="20"/>
        </w:rPr>
        <w:t xml:space="preserve">Main </w:t>
      </w:r>
      <w:r w:rsidRPr="00592E29">
        <w:rPr>
          <w:b/>
          <w:sz w:val="20"/>
          <w:szCs w:val="20"/>
        </w:rPr>
        <w:t>ETL Process:</w:t>
      </w:r>
    </w:p>
    <w:p w14:paraId="79246264" w14:textId="3FEABF7A" w:rsidR="00DD237F" w:rsidRDefault="00DD237F" w:rsidP="00DD237F">
      <w:pPr>
        <w:rPr>
          <w:sz w:val="20"/>
          <w:szCs w:val="20"/>
        </w:rPr>
      </w:pPr>
      <w:r>
        <w:rPr>
          <w:sz w:val="20"/>
          <w:szCs w:val="20"/>
        </w:rPr>
        <w:t xml:space="preserve">The </w:t>
      </w:r>
      <w:r w:rsidR="00B8430F">
        <w:rPr>
          <w:sz w:val="20"/>
          <w:szCs w:val="20"/>
        </w:rPr>
        <w:t>M</w:t>
      </w:r>
      <w:r>
        <w:rPr>
          <w:sz w:val="20"/>
          <w:szCs w:val="20"/>
        </w:rPr>
        <w:t>ain ETL Process would be implemented with the following points to be considered (more can be added whenever it is required):</w:t>
      </w:r>
    </w:p>
    <w:p w14:paraId="03DF830E" w14:textId="1DCB36CF" w:rsidR="00DD237F" w:rsidRDefault="00DD237F" w:rsidP="00DD237F">
      <w:pPr>
        <w:pStyle w:val="ListParagraph"/>
        <w:numPr>
          <w:ilvl w:val="0"/>
          <w:numId w:val="25"/>
        </w:numPr>
        <w:rPr>
          <w:rFonts w:asciiTheme="minorHAnsi" w:hAnsiTheme="minorHAnsi" w:cstheme="minorHAnsi"/>
          <w:sz w:val="20"/>
          <w:szCs w:val="20"/>
        </w:rPr>
      </w:pPr>
      <w:r>
        <w:rPr>
          <w:rFonts w:asciiTheme="minorHAnsi" w:hAnsiTheme="minorHAnsi" w:cstheme="minorHAnsi"/>
          <w:sz w:val="20"/>
          <w:szCs w:val="20"/>
        </w:rPr>
        <w:t>The Objectives of the Main ETL Process</w:t>
      </w:r>
    </w:p>
    <w:p w14:paraId="30B352C7" w14:textId="7B6FFFE5" w:rsidR="00DD237F" w:rsidRDefault="00DD237F" w:rsidP="00DD237F">
      <w:pPr>
        <w:pStyle w:val="ListParagraph"/>
        <w:numPr>
          <w:ilvl w:val="0"/>
          <w:numId w:val="25"/>
        </w:numPr>
        <w:rPr>
          <w:rFonts w:asciiTheme="minorHAnsi" w:hAnsiTheme="minorHAnsi" w:cstheme="minorHAnsi"/>
          <w:sz w:val="20"/>
          <w:szCs w:val="20"/>
        </w:rPr>
      </w:pPr>
      <w:r>
        <w:rPr>
          <w:rFonts w:asciiTheme="minorHAnsi" w:hAnsiTheme="minorHAnsi" w:cstheme="minorHAnsi"/>
          <w:sz w:val="20"/>
          <w:szCs w:val="20"/>
        </w:rPr>
        <w:t>Scope of the Main ETL Process</w:t>
      </w:r>
    </w:p>
    <w:p w14:paraId="6A7B79F3" w14:textId="5B1788C9" w:rsidR="00DD237F" w:rsidRPr="009E5C42" w:rsidRDefault="00DD237F" w:rsidP="00DD237F">
      <w:pPr>
        <w:pStyle w:val="ListParagraph"/>
        <w:numPr>
          <w:ilvl w:val="0"/>
          <w:numId w:val="25"/>
        </w:numPr>
        <w:rPr>
          <w:rFonts w:asciiTheme="minorHAnsi" w:hAnsiTheme="minorHAnsi" w:cstheme="minorHAnsi"/>
          <w:sz w:val="20"/>
          <w:szCs w:val="20"/>
        </w:rPr>
      </w:pPr>
      <w:r w:rsidRPr="009E5C42">
        <w:rPr>
          <w:rFonts w:asciiTheme="minorHAnsi" w:hAnsiTheme="minorHAnsi" w:cstheme="minorHAnsi"/>
          <w:sz w:val="20"/>
          <w:szCs w:val="20"/>
        </w:rPr>
        <w:t xml:space="preserve">How to execute </w:t>
      </w:r>
      <w:r>
        <w:rPr>
          <w:rFonts w:asciiTheme="minorHAnsi" w:hAnsiTheme="minorHAnsi" w:cstheme="minorHAnsi"/>
          <w:sz w:val="20"/>
          <w:szCs w:val="20"/>
        </w:rPr>
        <w:t>Main ETL Process</w:t>
      </w:r>
    </w:p>
    <w:p w14:paraId="1E02616E" w14:textId="3B1C1FD2" w:rsidR="00DD237F" w:rsidRDefault="00DD237F" w:rsidP="00DD237F">
      <w:pPr>
        <w:pStyle w:val="ListParagraph"/>
        <w:numPr>
          <w:ilvl w:val="0"/>
          <w:numId w:val="25"/>
        </w:numPr>
        <w:rPr>
          <w:rFonts w:asciiTheme="minorHAnsi" w:hAnsiTheme="minorHAnsi" w:cstheme="minorHAnsi"/>
          <w:sz w:val="20"/>
          <w:szCs w:val="20"/>
        </w:rPr>
      </w:pPr>
      <w:r w:rsidRPr="00592E29">
        <w:rPr>
          <w:rFonts w:asciiTheme="minorHAnsi" w:hAnsiTheme="minorHAnsi" w:cstheme="minorHAnsi"/>
          <w:sz w:val="20"/>
          <w:szCs w:val="20"/>
        </w:rPr>
        <w:t xml:space="preserve">Time of the </w:t>
      </w:r>
      <w:r>
        <w:rPr>
          <w:rFonts w:asciiTheme="minorHAnsi" w:hAnsiTheme="minorHAnsi" w:cstheme="minorHAnsi"/>
          <w:sz w:val="20"/>
          <w:szCs w:val="20"/>
        </w:rPr>
        <w:t>Main ETL Process</w:t>
      </w:r>
    </w:p>
    <w:p w14:paraId="5C607FFE" w14:textId="43FE508E" w:rsidR="00DD237F" w:rsidRDefault="00DD237F" w:rsidP="00DD237F">
      <w:pPr>
        <w:pStyle w:val="ListParagraph"/>
        <w:numPr>
          <w:ilvl w:val="0"/>
          <w:numId w:val="25"/>
        </w:numPr>
        <w:rPr>
          <w:rFonts w:asciiTheme="minorHAnsi" w:hAnsiTheme="minorHAnsi" w:cstheme="minorHAnsi"/>
          <w:sz w:val="20"/>
          <w:szCs w:val="20"/>
        </w:rPr>
      </w:pPr>
      <w:r>
        <w:rPr>
          <w:rFonts w:asciiTheme="minorHAnsi" w:hAnsiTheme="minorHAnsi" w:cstheme="minorHAnsi"/>
          <w:sz w:val="20"/>
          <w:szCs w:val="20"/>
        </w:rPr>
        <w:t xml:space="preserve">What Should be verified after the </w:t>
      </w:r>
      <w:r w:rsidR="001F5E48">
        <w:rPr>
          <w:rFonts w:asciiTheme="minorHAnsi" w:hAnsiTheme="minorHAnsi" w:cstheme="minorHAnsi"/>
          <w:sz w:val="20"/>
          <w:szCs w:val="20"/>
        </w:rPr>
        <w:t>Main ETL Process</w:t>
      </w:r>
      <w:r>
        <w:rPr>
          <w:rFonts w:asciiTheme="minorHAnsi" w:hAnsiTheme="minorHAnsi" w:cstheme="minorHAnsi"/>
          <w:sz w:val="20"/>
          <w:szCs w:val="20"/>
        </w:rPr>
        <w:t>?</w:t>
      </w:r>
    </w:p>
    <w:p w14:paraId="7D1B149A" w14:textId="00F40A67" w:rsidR="00DD237F" w:rsidRDefault="00DD237F" w:rsidP="00DD237F">
      <w:pPr>
        <w:pStyle w:val="ListParagraph"/>
        <w:numPr>
          <w:ilvl w:val="0"/>
          <w:numId w:val="25"/>
        </w:numPr>
        <w:rPr>
          <w:rFonts w:asciiTheme="minorHAnsi" w:hAnsiTheme="minorHAnsi" w:cstheme="minorHAnsi"/>
          <w:sz w:val="20"/>
          <w:szCs w:val="20"/>
        </w:rPr>
      </w:pPr>
      <w:r>
        <w:rPr>
          <w:rFonts w:asciiTheme="minorHAnsi" w:hAnsiTheme="minorHAnsi" w:cstheme="minorHAnsi"/>
          <w:sz w:val="20"/>
          <w:szCs w:val="20"/>
        </w:rPr>
        <w:t>What-if the Objectives are not handled</w:t>
      </w:r>
      <w:r w:rsidR="001F5E48">
        <w:rPr>
          <w:rFonts w:asciiTheme="minorHAnsi" w:hAnsiTheme="minorHAnsi" w:cstheme="minorHAnsi"/>
          <w:sz w:val="20"/>
          <w:szCs w:val="20"/>
        </w:rPr>
        <w:t xml:space="preserve"> during</w:t>
      </w:r>
      <w:r>
        <w:rPr>
          <w:rFonts w:asciiTheme="minorHAnsi" w:hAnsiTheme="minorHAnsi" w:cstheme="minorHAnsi"/>
          <w:sz w:val="20"/>
          <w:szCs w:val="20"/>
        </w:rPr>
        <w:t xml:space="preserve"> the daily/nightly ETL Batch Run?</w:t>
      </w:r>
    </w:p>
    <w:p w14:paraId="5B3F825E" w14:textId="4499604D" w:rsidR="00DD237F" w:rsidRDefault="00DD237F"/>
    <w:p w14:paraId="483D48CC" w14:textId="77777777" w:rsidR="00B8430F" w:rsidRDefault="00B8430F" w:rsidP="00B8430F">
      <w:pPr>
        <w:rPr>
          <w:rFonts w:cstheme="minorHAnsi"/>
          <w:sz w:val="20"/>
          <w:szCs w:val="20"/>
        </w:rPr>
      </w:pPr>
      <w:r>
        <w:rPr>
          <w:rFonts w:cstheme="minorHAnsi"/>
          <w:sz w:val="20"/>
          <w:szCs w:val="20"/>
        </w:rPr>
        <w:t>Each of the above points are elucidated for more clarity.</w:t>
      </w:r>
    </w:p>
    <w:p w14:paraId="721E9691" w14:textId="7042D182" w:rsidR="00B8430F" w:rsidRPr="00B8430F" w:rsidRDefault="00B8430F" w:rsidP="00B8430F">
      <w:pPr>
        <w:pStyle w:val="ListParagraph"/>
        <w:numPr>
          <w:ilvl w:val="0"/>
          <w:numId w:val="26"/>
        </w:numPr>
        <w:rPr>
          <w:rFonts w:asciiTheme="minorHAnsi" w:hAnsiTheme="minorHAnsi" w:cstheme="minorHAnsi"/>
          <w:b/>
          <w:sz w:val="20"/>
          <w:szCs w:val="20"/>
        </w:rPr>
      </w:pPr>
      <w:r w:rsidRPr="00B8430F">
        <w:rPr>
          <w:rFonts w:asciiTheme="minorHAnsi" w:hAnsiTheme="minorHAnsi" w:cstheme="minorHAnsi"/>
          <w:b/>
          <w:sz w:val="20"/>
          <w:szCs w:val="20"/>
        </w:rPr>
        <w:t>The Objectives of the Main ETL Process</w:t>
      </w:r>
    </w:p>
    <w:p w14:paraId="1A833E6D" w14:textId="46D16EA9" w:rsidR="00B8430F" w:rsidRPr="00FB398E" w:rsidRDefault="00B8430F" w:rsidP="00B8430F">
      <w:pPr>
        <w:rPr>
          <w:rFonts w:cstheme="minorHAnsi"/>
          <w:b/>
          <w:sz w:val="20"/>
          <w:szCs w:val="20"/>
        </w:rPr>
      </w:pPr>
      <w:r w:rsidRPr="00FB398E">
        <w:rPr>
          <w:rFonts w:cstheme="minorHAnsi"/>
          <w:b/>
          <w:sz w:val="20"/>
          <w:szCs w:val="20"/>
        </w:rPr>
        <w:t xml:space="preserve">       </w:t>
      </w:r>
      <w:r w:rsidRPr="009E5C42">
        <w:rPr>
          <w:rFonts w:cstheme="minorHAnsi"/>
          <w:sz w:val="20"/>
          <w:szCs w:val="20"/>
        </w:rPr>
        <w:t>T</w:t>
      </w:r>
      <w:r w:rsidRPr="00FB398E">
        <w:rPr>
          <w:sz w:val="20"/>
          <w:szCs w:val="20"/>
        </w:rPr>
        <w:t>he</w:t>
      </w:r>
      <w:r>
        <w:rPr>
          <w:sz w:val="20"/>
          <w:szCs w:val="20"/>
        </w:rPr>
        <w:t xml:space="preserve"> Main ETL Process is to Load the Heterogenous Source Data into the Target Zone after the necessary Transformation.</w:t>
      </w:r>
      <w:r w:rsidR="00BD754F">
        <w:rPr>
          <w:sz w:val="20"/>
          <w:szCs w:val="20"/>
        </w:rPr>
        <w:t xml:space="preserve"> The Main ETL Process should be reliable, predictable, easy to maintain, high in performance. </w:t>
      </w:r>
    </w:p>
    <w:p w14:paraId="37FE97EA" w14:textId="73340F14" w:rsidR="00B8430F" w:rsidRPr="00B8430F" w:rsidRDefault="00B8430F" w:rsidP="00B8430F">
      <w:pPr>
        <w:pStyle w:val="ListParagraph"/>
        <w:numPr>
          <w:ilvl w:val="0"/>
          <w:numId w:val="26"/>
        </w:numPr>
        <w:rPr>
          <w:rFonts w:asciiTheme="minorHAnsi" w:hAnsiTheme="minorHAnsi" w:cstheme="minorHAnsi"/>
          <w:b/>
          <w:sz w:val="20"/>
          <w:szCs w:val="20"/>
        </w:rPr>
      </w:pPr>
      <w:r w:rsidRPr="00B8430F">
        <w:rPr>
          <w:rFonts w:asciiTheme="minorHAnsi" w:hAnsiTheme="minorHAnsi" w:cstheme="minorHAnsi"/>
          <w:b/>
          <w:sz w:val="20"/>
          <w:szCs w:val="20"/>
        </w:rPr>
        <w:t>Scope of the Main ETL Process</w:t>
      </w:r>
    </w:p>
    <w:p w14:paraId="3D16CE50" w14:textId="26C0BA90" w:rsidR="00B8430F" w:rsidRDefault="00B8430F" w:rsidP="00B8430F">
      <w:pPr>
        <w:rPr>
          <w:rFonts w:cstheme="minorHAnsi"/>
          <w:sz w:val="20"/>
          <w:szCs w:val="20"/>
        </w:rPr>
      </w:pPr>
      <w:r>
        <w:rPr>
          <w:rFonts w:cstheme="minorHAnsi"/>
          <w:b/>
          <w:sz w:val="20"/>
          <w:szCs w:val="20"/>
        </w:rPr>
        <w:t xml:space="preserve">       </w:t>
      </w:r>
      <w:r>
        <w:rPr>
          <w:rFonts w:cstheme="minorHAnsi"/>
          <w:sz w:val="20"/>
          <w:szCs w:val="20"/>
        </w:rPr>
        <w:t xml:space="preserve">The scope for the </w:t>
      </w:r>
      <w:r w:rsidR="00BD754F">
        <w:rPr>
          <w:rFonts w:cstheme="minorHAnsi"/>
          <w:sz w:val="20"/>
          <w:szCs w:val="20"/>
        </w:rPr>
        <w:t xml:space="preserve">Main ETL Process is to Extract Data from ASSETS </w:t>
      </w:r>
      <w:r w:rsidR="00461CFD">
        <w:rPr>
          <w:rFonts w:cstheme="minorHAnsi"/>
          <w:sz w:val="20"/>
          <w:szCs w:val="20"/>
        </w:rPr>
        <w:t xml:space="preserve">&amp; LIABILITIES Source System and Transform them appropriately and load into the Target Zone. The Data Mart in the Target Zone will be highly de-normalized format. The other important tasks of the Main ETL Process is to provide reliable Job Statistics, Job Status, Job Logging, </w:t>
      </w:r>
      <w:r w:rsidR="00180F38">
        <w:rPr>
          <w:rFonts w:cstheme="minorHAnsi"/>
          <w:sz w:val="20"/>
          <w:szCs w:val="20"/>
        </w:rPr>
        <w:t>Failover Mechanism, Data Integrity and Data Accuracy.</w:t>
      </w:r>
    </w:p>
    <w:p w14:paraId="2EF5B8E4" w14:textId="60CCF92B" w:rsidR="00B8430F" w:rsidRPr="00761184" w:rsidRDefault="00B8430F" w:rsidP="00B8430F">
      <w:pPr>
        <w:pStyle w:val="ListParagraph"/>
        <w:numPr>
          <w:ilvl w:val="0"/>
          <w:numId w:val="26"/>
        </w:numPr>
        <w:rPr>
          <w:rFonts w:asciiTheme="minorHAnsi" w:hAnsiTheme="minorHAnsi" w:cstheme="minorHAnsi"/>
          <w:b/>
          <w:sz w:val="20"/>
          <w:szCs w:val="20"/>
        </w:rPr>
      </w:pPr>
      <w:r w:rsidRPr="00761184">
        <w:rPr>
          <w:rFonts w:asciiTheme="minorHAnsi" w:hAnsiTheme="minorHAnsi" w:cstheme="minorHAnsi"/>
          <w:b/>
          <w:sz w:val="20"/>
          <w:szCs w:val="20"/>
        </w:rPr>
        <w:t xml:space="preserve">How to execute </w:t>
      </w:r>
      <w:r w:rsidRPr="00B8430F">
        <w:rPr>
          <w:rFonts w:asciiTheme="minorHAnsi" w:hAnsiTheme="minorHAnsi" w:cstheme="minorHAnsi"/>
          <w:b/>
          <w:sz w:val="20"/>
          <w:szCs w:val="20"/>
        </w:rPr>
        <w:t>Main ETL Process</w:t>
      </w:r>
    </w:p>
    <w:p w14:paraId="23C2D6E6" w14:textId="77777777" w:rsidR="00B8430F" w:rsidRPr="00761184" w:rsidRDefault="00B8430F" w:rsidP="00B8430F">
      <w:pPr>
        <w:pStyle w:val="ListParagraph"/>
        <w:rPr>
          <w:rFonts w:cstheme="minorHAnsi"/>
          <w:sz w:val="20"/>
          <w:szCs w:val="20"/>
        </w:rPr>
      </w:pPr>
    </w:p>
    <w:p w14:paraId="04BB07C1" w14:textId="0D18A9A3" w:rsidR="00B8430F" w:rsidRDefault="00B8430F" w:rsidP="00B8430F">
      <w:pPr>
        <w:rPr>
          <w:rFonts w:cstheme="minorHAnsi"/>
          <w:sz w:val="20"/>
          <w:szCs w:val="20"/>
        </w:rPr>
      </w:pPr>
      <w:r>
        <w:rPr>
          <w:rFonts w:cstheme="minorHAnsi"/>
          <w:sz w:val="20"/>
          <w:szCs w:val="20"/>
        </w:rPr>
        <w:t xml:space="preserve">       The execution of the </w:t>
      </w:r>
      <w:r w:rsidR="00180F38">
        <w:rPr>
          <w:rFonts w:cstheme="minorHAnsi"/>
          <w:sz w:val="20"/>
          <w:szCs w:val="20"/>
        </w:rPr>
        <w:t xml:space="preserve">Main ETL Process </w:t>
      </w:r>
      <w:r>
        <w:rPr>
          <w:rFonts w:cstheme="minorHAnsi"/>
          <w:sz w:val="20"/>
          <w:szCs w:val="20"/>
        </w:rPr>
        <w:t>is sub-divided in to many smaller tasks. The smaller tasks can be arranged in certain sequence for achieving it objectives.</w:t>
      </w:r>
    </w:p>
    <w:p w14:paraId="1625348F" w14:textId="1E44A9B9" w:rsidR="00B8430F" w:rsidRDefault="00B8430F" w:rsidP="00180F38">
      <w:pPr>
        <w:pStyle w:val="ListParagraph"/>
        <w:numPr>
          <w:ilvl w:val="0"/>
          <w:numId w:val="27"/>
        </w:numPr>
        <w:rPr>
          <w:rFonts w:asciiTheme="minorHAnsi" w:hAnsiTheme="minorHAnsi" w:cstheme="minorHAnsi"/>
          <w:sz w:val="20"/>
          <w:szCs w:val="20"/>
        </w:rPr>
      </w:pPr>
      <w:r>
        <w:rPr>
          <w:rFonts w:asciiTheme="minorHAnsi" w:hAnsiTheme="minorHAnsi" w:cstheme="minorHAnsi"/>
          <w:sz w:val="20"/>
          <w:szCs w:val="20"/>
        </w:rPr>
        <w:t xml:space="preserve">Listing all the </w:t>
      </w:r>
      <w:r w:rsidR="00A35C48">
        <w:rPr>
          <w:rFonts w:asciiTheme="minorHAnsi" w:hAnsiTheme="minorHAnsi" w:cstheme="minorHAnsi"/>
          <w:sz w:val="20"/>
          <w:szCs w:val="20"/>
        </w:rPr>
        <w:t>Source T</w:t>
      </w:r>
      <w:r>
        <w:rPr>
          <w:rFonts w:asciiTheme="minorHAnsi" w:hAnsiTheme="minorHAnsi" w:cstheme="minorHAnsi"/>
          <w:sz w:val="20"/>
          <w:szCs w:val="20"/>
        </w:rPr>
        <w:t>ables/</w:t>
      </w:r>
      <w:r w:rsidR="00A35C48">
        <w:rPr>
          <w:rFonts w:asciiTheme="minorHAnsi" w:hAnsiTheme="minorHAnsi" w:cstheme="minorHAnsi"/>
          <w:sz w:val="20"/>
          <w:szCs w:val="20"/>
        </w:rPr>
        <w:t>Files</w:t>
      </w:r>
      <w:r>
        <w:rPr>
          <w:rFonts w:asciiTheme="minorHAnsi" w:hAnsiTheme="minorHAnsi" w:cstheme="minorHAnsi"/>
          <w:sz w:val="20"/>
          <w:szCs w:val="20"/>
        </w:rPr>
        <w:t xml:space="preserve"> </w:t>
      </w:r>
      <w:r w:rsidR="00A35C48">
        <w:rPr>
          <w:rFonts w:asciiTheme="minorHAnsi" w:hAnsiTheme="minorHAnsi" w:cstheme="minorHAnsi"/>
          <w:sz w:val="20"/>
          <w:szCs w:val="20"/>
        </w:rPr>
        <w:t xml:space="preserve">meta data </w:t>
      </w:r>
      <w:r>
        <w:rPr>
          <w:rFonts w:ascii="Arial" w:hAnsi="Arial" w:cs="Arial"/>
          <w:sz w:val="20"/>
          <w:szCs w:val="20"/>
        </w:rPr>
        <w:t xml:space="preserve">for </w:t>
      </w:r>
      <w:r w:rsidR="00A35C48" w:rsidRPr="00A35C48">
        <w:rPr>
          <w:rFonts w:asciiTheme="minorHAnsi" w:hAnsiTheme="minorHAnsi" w:cstheme="minorHAnsi"/>
          <w:sz w:val="20"/>
          <w:szCs w:val="20"/>
        </w:rPr>
        <w:t>Main ETL Process</w:t>
      </w:r>
    </w:p>
    <w:p w14:paraId="4B2FEB3C" w14:textId="71F71D8C" w:rsidR="00A80008" w:rsidRPr="00180F38" w:rsidRDefault="00A80008" w:rsidP="00180F38">
      <w:pPr>
        <w:pStyle w:val="ListParagraph"/>
        <w:numPr>
          <w:ilvl w:val="0"/>
          <w:numId w:val="27"/>
        </w:numPr>
        <w:rPr>
          <w:rFonts w:asciiTheme="minorHAnsi" w:hAnsiTheme="minorHAnsi" w:cstheme="minorHAnsi"/>
          <w:sz w:val="20"/>
          <w:szCs w:val="20"/>
        </w:rPr>
      </w:pPr>
      <w:r>
        <w:rPr>
          <w:rFonts w:asciiTheme="minorHAnsi" w:hAnsiTheme="minorHAnsi" w:cstheme="minorHAnsi"/>
          <w:sz w:val="20"/>
          <w:szCs w:val="20"/>
        </w:rPr>
        <w:t xml:space="preserve">Mapping of Source and Destination </w:t>
      </w:r>
    </w:p>
    <w:p w14:paraId="2C5E0354" w14:textId="1EEA421F" w:rsidR="00B8430F" w:rsidRDefault="00B8430F" w:rsidP="00180F38">
      <w:pPr>
        <w:pStyle w:val="ListParagraph"/>
        <w:numPr>
          <w:ilvl w:val="0"/>
          <w:numId w:val="27"/>
        </w:numPr>
        <w:rPr>
          <w:rFonts w:asciiTheme="minorHAnsi" w:hAnsiTheme="minorHAnsi" w:cstheme="minorHAnsi"/>
          <w:sz w:val="20"/>
          <w:szCs w:val="20"/>
        </w:rPr>
      </w:pPr>
      <w:r>
        <w:rPr>
          <w:rFonts w:asciiTheme="minorHAnsi" w:hAnsiTheme="minorHAnsi" w:cstheme="minorHAnsi"/>
          <w:sz w:val="20"/>
          <w:szCs w:val="20"/>
        </w:rPr>
        <w:t>Create Audit Tables to store the meta-data</w:t>
      </w:r>
      <w:r w:rsidR="00A35C48">
        <w:rPr>
          <w:rFonts w:asciiTheme="minorHAnsi" w:hAnsiTheme="minorHAnsi" w:cstheme="minorHAnsi"/>
          <w:sz w:val="20"/>
          <w:szCs w:val="20"/>
        </w:rPr>
        <w:t xml:space="preserve"> for the Data Extraction</w:t>
      </w:r>
    </w:p>
    <w:p w14:paraId="2DB27BE4" w14:textId="6675B337" w:rsidR="00B8430F" w:rsidRDefault="00A35C48" w:rsidP="00180F38">
      <w:pPr>
        <w:pStyle w:val="ListParagraph"/>
        <w:numPr>
          <w:ilvl w:val="0"/>
          <w:numId w:val="27"/>
        </w:numPr>
        <w:rPr>
          <w:rFonts w:asciiTheme="minorHAnsi" w:hAnsiTheme="minorHAnsi" w:cstheme="minorHAnsi"/>
          <w:sz w:val="20"/>
          <w:szCs w:val="20"/>
        </w:rPr>
      </w:pPr>
      <w:r>
        <w:rPr>
          <w:rFonts w:asciiTheme="minorHAnsi" w:hAnsiTheme="minorHAnsi" w:cstheme="minorHAnsi"/>
          <w:sz w:val="20"/>
          <w:szCs w:val="20"/>
        </w:rPr>
        <w:t xml:space="preserve">Data Extraction </w:t>
      </w:r>
      <w:r w:rsidR="001F5E48">
        <w:rPr>
          <w:rFonts w:asciiTheme="minorHAnsi" w:hAnsiTheme="minorHAnsi" w:cstheme="minorHAnsi"/>
          <w:sz w:val="20"/>
          <w:szCs w:val="20"/>
        </w:rPr>
        <w:t>Log &amp; Audit Information</w:t>
      </w:r>
    </w:p>
    <w:p w14:paraId="3347B385" w14:textId="2C1F73CB" w:rsidR="00B8430F" w:rsidRDefault="009B4372" w:rsidP="00180F38">
      <w:pPr>
        <w:pStyle w:val="ListParagraph"/>
        <w:numPr>
          <w:ilvl w:val="0"/>
          <w:numId w:val="27"/>
        </w:numPr>
        <w:rPr>
          <w:rFonts w:asciiTheme="minorHAnsi" w:hAnsiTheme="minorHAnsi" w:cstheme="minorHAnsi"/>
          <w:sz w:val="20"/>
          <w:szCs w:val="20"/>
        </w:rPr>
      </w:pPr>
      <w:r>
        <w:rPr>
          <w:rFonts w:asciiTheme="minorHAnsi" w:hAnsiTheme="minorHAnsi" w:cstheme="minorHAnsi"/>
          <w:sz w:val="20"/>
          <w:szCs w:val="20"/>
        </w:rPr>
        <w:t xml:space="preserve">Staging Data </w:t>
      </w:r>
      <w:r w:rsidR="001F5E48">
        <w:rPr>
          <w:rFonts w:asciiTheme="minorHAnsi" w:hAnsiTheme="minorHAnsi" w:cstheme="minorHAnsi"/>
          <w:sz w:val="20"/>
          <w:szCs w:val="20"/>
        </w:rPr>
        <w:t xml:space="preserve">Log &amp; </w:t>
      </w:r>
      <w:r>
        <w:rPr>
          <w:rFonts w:asciiTheme="minorHAnsi" w:hAnsiTheme="minorHAnsi" w:cstheme="minorHAnsi"/>
          <w:sz w:val="20"/>
          <w:szCs w:val="20"/>
        </w:rPr>
        <w:t>Audit Information</w:t>
      </w:r>
    </w:p>
    <w:p w14:paraId="4E2B0794" w14:textId="348F2433" w:rsidR="009B4372" w:rsidRDefault="009B4372" w:rsidP="00180F38">
      <w:pPr>
        <w:pStyle w:val="ListParagraph"/>
        <w:numPr>
          <w:ilvl w:val="0"/>
          <w:numId w:val="27"/>
        </w:numPr>
        <w:rPr>
          <w:rFonts w:asciiTheme="minorHAnsi" w:hAnsiTheme="minorHAnsi" w:cstheme="minorHAnsi"/>
          <w:sz w:val="20"/>
          <w:szCs w:val="20"/>
        </w:rPr>
      </w:pPr>
      <w:r>
        <w:rPr>
          <w:rFonts w:asciiTheme="minorHAnsi" w:hAnsiTheme="minorHAnsi" w:cstheme="minorHAnsi"/>
          <w:sz w:val="20"/>
          <w:szCs w:val="20"/>
        </w:rPr>
        <w:t>Staging Data – Data Accuracy &amp; Integrity Audit Information</w:t>
      </w:r>
    </w:p>
    <w:p w14:paraId="1CC61B91" w14:textId="34BFF2ED" w:rsidR="00B8430F" w:rsidRDefault="009B4372" w:rsidP="00180F38">
      <w:pPr>
        <w:pStyle w:val="ListParagraph"/>
        <w:numPr>
          <w:ilvl w:val="0"/>
          <w:numId w:val="27"/>
        </w:numPr>
        <w:rPr>
          <w:rFonts w:asciiTheme="minorHAnsi" w:hAnsiTheme="minorHAnsi" w:cstheme="minorHAnsi"/>
          <w:sz w:val="20"/>
          <w:szCs w:val="20"/>
        </w:rPr>
      </w:pPr>
      <w:r>
        <w:rPr>
          <w:rFonts w:asciiTheme="minorHAnsi" w:hAnsiTheme="minorHAnsi" w:cstheme="minorHAnsi"/>
          <w:sz w:val="20"/>
          <w:szCs w:val="20"/>
        </w:rPr>
        <w:t xml:space="preserve">Data Load </w:t>
      </w:r>
      <w:r w:rsidR="001F5E48">
        <w:rPr>
          <w:rFonts w:asciiTheme="minorHAnsi" w:hAnsiTheme="minorHAnsi" w:cstheme="minorHAnsi"/>
          <w:sz w:val="20"/>
          <w:szCs w:val="20"/>
        </w:rPr>
        <w:t xml:space="preserve">Log &amp; </w:t>
      </w:r>
      <w:r>
        <w:rPr>
          <w:rFonts w:asciiTheme="minorHAnsi" w:hAnsiTheme="minorHAnsi" w:cstheme="minorHAnsi"/>
          <w:sz w:val="20"/>
          <w:szCs w:val="20"/>
        </w:rPr>
        <w:t>Audit Information</w:t>
      </w:r>
    </w:p>
    <w:p w14:paraId="6A45EB89" w14:textId="42D747C9" w:rsidR="001F5E48" w:rsidRDefault="001F5E48" w:rsidP="00180F38">
      <w:pPr>
        <w:pStyle w:val="ListParagraph"/>
        <w:numPr>
          <w:ilvl w:val="0"/>
          <w:numId w:val="27"/>
        </w:numPr>
        <w:rPr>
          <w:rFonts w:asciiTheme="minorHAnsi" w:hAnsiTheme="minorHAnsi" w:cstheme="minorHAnsi"/>
          <w:sz w:val="20"/>
          <w:szCs w:val="20"/>
        </w:rPr>
      </w:pPr>
      <w:r>
        <w:rPr>
          <w:rFonts w:asciiTheme="minorHAnsi" w:hAnsiTheme="minorHAnsi" w:cstheme="minorHAnsi"/>
          <w:sz w:val="20"/>
          <w:szCs w:val="20"/>
        </w:rPr>
        <w:t>Data Load – Data Accuracy &amp; Integrity Information</w:t>
      </w:r>
    </w:p>
    <w:p w14:paraId="57E9D41E" w14:textId="7E649E39" w:rsidR="001F5E48" w:rsidRDefault="001F5E48" w:rsidP="00180F38">
      <w:pPr>
        <w:pStyle w:val="ListParagraph"/>
        <w:numPr>
          <w:ilvl w:val="0"/>
          <w:numId w:val="27"/>
        </w:numPr>
        <w:rPr>
          <w:rFonts w:asciiTheme="minorHAnsi" w:hAnsiTheme="minorHAnsi" w:cstheme="minorHAnsi"/>
          <w:sz w:val="20"/>
          <w:szCs w:val="20"/>
        </w:rPr>
      </w:pPr>
      <w:r>
        <w:rPr>
          <w:rFonts w:asciiTheme="minorHAnsi" w:hAnsiTheme="minorHAnsi" w:cstheme="minorHAnsi"/>
          <w:sz w:val="20"/>
          <w:szCs w:val="20"/>
        </w:rPr>
        <w:t xml:space="preserve">ETL Process Completion </w:t>
      </w:r>
    </w:p>
    <w:p w14:paraId="011E2621" w14:textId="25763894" w:rsidR="001F5E48" w:rsidRDefault="001F5E48" w:rsidP="001F5E48">
      <w:pPr>
        <w:rPr>
          <w:rFonts w:cstheme="minorHAnsi"/>
          <w:sz w:val="20"/>
          <w:szCs w:val="20"/>
        </w:rPr>
      </w:pPr>
      <w:r>
        <w:rPr>
          <w:rFonts w:cstheme="minorHAnsi"/>
          <w:sz w:val="20"/>
          <w:szCs w:val="20"/>
        </w:rPr>
        <w:t>Details about the each of the above points is elucidated for more clarity:</w:t>
      </w:r>
    </w:p>
    <w:p w14:paraId="0002AA49" w14:textId="53823497" w:rsidR="001F5E48" w:rsidRDefault="001F5E48" w:rsidP="001F5E48">
      <w:pPr>
        <w:rPr>
          <w:rFonts w:cstheme="minorHAnsi"/>
          <w:b/>
          <w:sz w:val="20"/>
          <w:szCs w:val="20"/>
        </w:rPr>
      </w:pPr>
      <w:r w:rsidRPr="001F5E48">
        <w:rPr>
          <w:rFonts w:cstheme="minorHAnsi"/>
          <w:b/>
          <w:sz w:val="20"/>
          <w:szCs w:val="20"/>
        </w:rPr>
        <w:lastRenderedPageBreak/>
        <w:t xml:space="preserve">Listing all the Source Tables/Files meta data </w:t>
      </w:r>
      <w:r w:rsidRPr="001F5E48">
        <w:rPr>
          <w:rFonts w:ascii="Arial" w:hAnsi="Arial" w:cs="Arial"/>
          <w:b/>
          <w:sz w:val="20"/>
          <w:szCs w:val="20"/>
        </w:rPr>
        <w:t xml:space="preserve">for </w:t>
      </w:r>
      <w:r w:rsidRPr="001F5E48">
        <w:rPr>
          <w:rFonts w:cstheme="minorHAnsi"/>
          <w:b/>
          <w:sz w:val="20"/>
          <w:szCs w:val="20"/>
        </w:rPr>
        <w:t>Main ETL Process</w:t>
      </w:r>
    </w:p>
    <w:p w14:paraId="3B9C0A9E" w14:textId="7FF15BDA" w:rsidR="00A80008" w:rsidRDefault="001F5E48" w:rsidP="001F5E48">
      <w:pPr>
        <w:rPr>
          <w:rFonts w:cstheme="minorHAnsi"/>
          <w:sz w:val="20"/>
          <w:szCs w:val="20"/>
        </w:rPr>
      </w:pPr>
      <w:r>
        <w:rPr>
          <w:rFonts w:cstheme="minorHAnsi"/>
          <w:sz w:val="20"/>
          <w:szCs w:val="20"/>
        </w:rPr>
        <w:t xml:space="preserve">Listing of all the </w:t>
      </w:r>
      <w:r w:rsidR="003D0341">
        <w:rPr>
          <w:rFonts w:cstheme="minorHAnsi"/>
          <w:sz w:val="20"/>
          <w:szCs w:val="20"/>
        </w:rPr>
        <w:t xml:space="preserve">Source Tables and the associated columns need to be listed in the ETL Process Zone. The Python Wrapper would refer the </w:t>
      </w:r>
      <w:r w:rsidR="00A80008">
        <w:rPr>
          <w:rFonts w:cstheme="minorHAnsi"/>
          <w:sz w:val="20"/>
          <w:szCs w:val="20"/>
        </w:rPr>
        <w:t>List for Extracting the Data. No hard coding of the source data in the wrapper. If the Data Source is in the File Format (currently supports only CSV format), then the file Meta Data would be considered as the Source List. The Wrapper initially checks the Source List of the Tables and its Columns then Checks the Target Details through the Source-Target Mapping. If any discrepancy is found, then the Main ETL Process would not start unless and until the issue is resolved.</w:t>
      </w:r>
    </w:p>
    <w:p w14:paraId="61727F30" w14:textId="77777777" w:rsidR="0067173B" w:rsidRDefault="00A80008" w:rsidP="001F5E48">
      <w:pPr>
        <w:rPr>
          <w:rFonts w:cstheme="minorHAnsi"/>
          <w:sz w:val="20"/>
          <w:szCs w:val="20"/>
        </w:rPr>
      </w:pPr>
      <w:r>
        <w:rPr>
          <w:rFonts w:cstheme="minorHAnsi"/>
          <w:sz w:val="20"/>
          <w:szCs w:val="20"/>
        </w:rPr>
        <w:t xml:space="preserve">The Source – Target Mapping Table </w:t>
      </w:r>
      <w:proofErr w:type="gramStart"/>
      <w:r>
        <w:rPr>
          <w:rFonts w:cstheme="minorHAnsi"/>
          <w:sz w:val="20"/>
          <w:szCs w:val="20"/>
        </w:rPr>
        <w:t>might</w:t>
      </w:r>
      <w:proofErr w:type="gramEnd"/>
      <w:r>
        <w:rPr>
          <w:rFonts w:cstheme="minorHAnsi"/>
          <w:sz w:val="20"/>
          <w:szCs w:val="20"/>
        </w:rPr>
        <w:t xml:space="preserve"> Look like this:</w:t>
      </w:r>
      <w:r w:rsidR="0067173B">
        <w:rPr>
          <w:rFonts w:cstheme="minorHAnsi"/>
          <w:sz w:val="20"/>
          <w:szCs w:val="20"/>
        </w:rPr>
        <w:t xml:space="preserve"> (</w:t>
      </w:r>
      <w:r w:rsidR="0006229D">
        <w:rPr>
          <w:rFonts w:cstheme="minorHAnsi"/>
          <w:sz w:val="20"/>
          <w:szCs w:val="20"/>
        </w:rPr>
        <w:t>A SQL Script Must be Prepared to insert the data into this Table</w:t>
      </w:r>
      <w:r w:rsidR="0067173B">
        <w:rPr>
          <w:rFonts w:cstheme="minorHAnsi"/>
          <w:sz w:val="20"/>
          <w:szCs w:val="20"/>
        </w:rPr>
        <w:t>).</w:t>
      </w:r>
    </w:p>
    <w:p w14:paraId="76DA100C" w14:textId="23A8C24C" w:rsidR="0006229D" w:rsidRDefault="0006229D" w:rsidP="001F5E48">
      <w:pPr>
        <w:rPr>
          <w:rFonts w:cstheme="minorHAnsi"/>
          <w:sz w:val="20"/>
          <w:szCs w:val="20"/>
        </w:rPr>
      </w:pPr>
      <w:r>
        <w:rPr>
          <w:rFonts w:cstheme="minorHAnsi"/>
          <w:sz w:val="20"/>
          <w:szCs w:val="20"/>
        </w:rPr>
        <w:t>Table 4</w:t>
      </w:r>
      <w:r w:rsidR="006B5821">
        <w:rPr>
          <w:rFonts w:cstheme="minorHAnsi"/>
          <w:sz w:val="20"/>
          <w:szCs w:val="20"/>
        </w:rPr>
        <w:t>.0</w:t>
      </w:r>
      <w:r>
        <w:rPr>
          <w:rFonts w:cstheme="minorHAnsi"/>
          <w:sz w:val="20"/>
          <w:szCs w:val="20"/>
        </w:rPr>
        <w:t>: Source – Target Mapping List</w:t>
      </w:r>
    </w:p>
    <w:tbl>
      <w:tblPr>
        <w:tblStyle w:val="ProjectScopeTable"/>
        <w:tblW w:w="9810" w:type="dxa"/>
        <w:tblInd w:w="-185" w:type="dxa"/>
        <w:tblLayout w:type="fixed"/>
        <w:tblLook w:val="04A0" w:firstRow="1" w:lastRow="0" w:firstColumn="1" w:lastColumn="0" w:noHBand="0" w:noVBand="1"/>
      </w:tblPr>
      <w:tblGrid>
        <w:gridCol w:w="900"/>
        <w:gridCol w:w="944"/>
        <w:gridCol w:w="760"/>
        <w:gridCol w:w="797"/>
        <w:gridCol w:w="919"/>
        <w:gridCol w:w="720"/>
        <w:gridCol w:w="810"/>
        <w:gridCol w:w="990"/>
        <w:gridCol w:w="990"/>
        <w:gridCol w:w="990"/>
        <w:gridCol w:w="990"/>
      </w:tblGrid>
      <w:tr w:rsidR="00212D09" w14:paraId="50F4E441" w14:textId="77777777" w:rsidTr="006B5821">
        <w:trPr>
          <w:cnfStyle w:val="100000000000" w:firstRow="1" w:lastRow="0" w:firstColumn="0" w:lastColumn="0" w:oddVBand="0" w:evenVBand="0" w:oddHBand="0" w:evenHBand="0" w:firstRowFirstColumn="0" w:firstRowLastColumn="0" w:lastRowFirstColumn="0" w:lastRowLastColumn="0"/>
        </w:trPr>
        <w:tc>
          <w:tcPr>
            <w:tcW w:w="900" w:type="dxa"/>
          </w:tcPr>
          <w:p w14:paraId="01129CBA" w14:textId="578BD0DB" w:rsidR="00212D09" w:rsidRPr="00E9691A" w:rsidRDefault="00212D09" w:rsidP="001F5E48">
            <w:pPr>
              <w:rPr>
                <w:rFonts w:cstheme="minorHAnsi"/>
                <w:sz w:val="16"/>
                <w:szCs w:val="16"/>
              </w:rPr>
            </w:pPr>
            <w:r w:rsidRPr="00E9691A">
              <w:rPr>
                <w:rFonts w:cstheme="minorHAnsi"/>
                <w:sz w:val="16"/>
                <w:szCs w:val="16"/>
              </w:rPr>
              <w:t>Source Table Name</w:t>
            </w:r>
          </w:p>
        </w:tc>
        <w:tc>
          <w:tcPr>
            <w:tcW w:w="944" w:type="dxa"/>
          </w:tcPr>
          <w:p w14:paraId="42133D66" w14:textId="01C65E22" w:rsidR="00212D09" w:rsidRPr="00E9691A" w:rsidRDefault="00212D09" w:rsidP="001F5E48">
            <w:pPr>
              <w:rPr>
                <w:rFonts w:cstheme="minorHAnsi"/>
                <w:sz w:val="16"/>
                <w:szCs w:val="16"/>
              </w:rPr>
            </w:pPr>
            <w:r w:rsidRPr="00E9691A">
              <w:rPr>
                <w:rFonts w:cstheme="minorHAnsi"/>
                <w:sz w:val="16"/>
                <w:szCs w:val="16"/>
              </w:rPr>
              <w:t>Column Name</w:t>
            </w:r>
          </w:p>
        </w:tc>
        <w:tc>
          <w:tcPr>
            <w:tcW w:w="760" w:type="dxa"/>
          </w:tcPr>
          <w:p w14:paraId="772743E0" w14:textId="60F6107B" w:rsidR="00212D09" w:rsidRPr="00E9691A" w:rsidRDefault="00212D09" w:rsidP="001F5E48">
            <w:pPr>
              <w:rPr>
                <w:rFonts w:cstheme="minorHAnsi"/>
                <w:sz w:val="16"/>
                <w:szCs w:val="16"/>
              </w:rPr>
            </w:pPr>
            <w:r w:rsidRPr="00E9691A">
              <w:rPr>
                <w:rFonts w:cstheme="minorHAnsi"/>
                <w:sz w:val="16"/>
                <w:szCs w:val="16"/>
              </w:rPr>
              <w:t>Data Type</w:t>
            </w:r>
          </w:p>
        </w:tc>
        <w:tc>
          <w:tcPr>
            <w:tcW w:w="797" w:type="dxa"/>
          </w:tcPr>
          <w:p w14:paraId="3863DB2A" w14:textId="0CBAFE3D" w:rsidR="00212D09" w:rsidRPr="00E9691A" w:rsidRDefault="00212D09" w:rsidP="001F5E48">
            <w:pPr>
              <w:rPr>
                <w:rFonts w:cstheme="minorHAnsi"/>
                <w:sz w:val="16"/>
                <w:szCs w:val="16"/>
              </w:rPr>
            </w:pPr>
            <w:r w:rsidRPr="00E9691A">
              <w:rPr>
                <w:rFonts w:cstheme="minorHAnsi"/>
                <w:sz w:val="16"/>
                <w:szCs w:val="16"/>
              </w:rPr>
              <w:t>Target Table Name</w:t>
            </w:r>
          </w:p>
        </w:tc>
        <w:tc>
          <w:tcPr>
            <w:tcW w:w="919" w:type="dxa"/>
          </w:tcPr>
          <w:p w14:paraId="69DBBE96" w14:textId="10BDDF8E" w:rsidR="00212D09" w:rsidRPr="00E9691A" w:rsidRDefault="00212D09" w:rsidP="001F5E48">
            <w:pPr>
              <w:rPr>
                <w:rFonts w:cstheme="minorHAnsi"/>
                <w:sz w:val="16"/>
                <w:szCs w:val="16"/>
              </w:rPr>
            </w:pPr>
            <w:r w:rsidRPr="00E9691A">
              <w:rPr>
                <w:rFonts w:cstheme="minorHAnsi"/>
                <w:sz w:val="16"/>
                <w:szCs w:val="16"/>
              </w:rPr>
              <w:t>Column Name</w:t>
            </w:r>
          </w:p>
        </w:tc>
        <w:tc>
          <w:tcPr>
            <w:tcW w:w="720" w:type="dxa"/>
          </w:tcPr>
          <w:p w14:paraId="2E2B62A6" w14:textId="3AD44B02" w:rsidR="00212D09" w:rsidRPr="00E9691A" w:rsidRDefault="00212D09" w:rsidP="001F5E48">
            <w:pPr>
              <w:rPr>
                <w:rFonts w:cstheme="minorHAnsi"/>
                <w:sz w:val="16"/>
                <w:szCs w:val="16"/>
              </w:rPr>
            </w:pPr>
            <w:r w:rsidRPr="00E9691A">
              <w:rPr>
                <w:rFonts w:cstheme="minorHAnsi"/>
                <w:sz w:val="16"/>
                <w:szCs w:val="16"/>
              </w:rPr>
              <w:t>Data Type</w:t>
            </w:r>
          </w:p>
        </w:tc>
        <w:tc>
          <w:tcPr>
            <w:tcW w:w="810" w:type="dxa"/>
          </w:tcPr>
          <w:p w14:paraId="51745232" w14:textId="13052E17" w:rsidR="00212D09" w:rsidRPr="00E9691A" w:rsidRDefault="00212D09" w:rsidP="001F5E48">
            <w:pPr>
              <w:rPr>
                <w:rFonts w:cstheme="minorHAnsi"/>
                <w:sz w:val="16"/>
                <w:szCs w:val="16"/>
              </w:rPr>
            </w:pPr>
            <w:r w:rsidRPr="00E9691A">
              <w:rPr>
                <w:rFonts w:cstheme="minorHAnsi"/>
                <w:sz w:val="16"/>
                <w:szCs w:val="16"/>
              </w:rPr>
              <w:t>Active?</w:t>
            </w:r>
          </w:p>
        </w:tc>
        <w:tc>
          <w:tcPr>
            <w:tcW w:w="990" w:type="dxa"/>
          </w:tcPr>
          <w:p w14:paraId="76822479" w14:textId="2E3E7944" w:rsidR="00212D09" w:rsidRPr="00E9691A" w:rsidRDefault="00212D09" w:rsidP="00212D09">
            <w:pPr>
              <w:rPr>
                <w:rFonts w:cstheme="minorHAnsi"/>
                <w:sz w:val="16"/>
                <w:szCs w:val="16"/>
              </w:rPr>
            </w:pPr>
            <w:r w:rsidRPr="00E9691A">
              <w:rPr>
                <w:rFonts w:cstheme="minorHAnsi"/>
                <w:sz w:val="16"/>
                <w:szCs w:val="16"/>
              </w:rPr>
              <w:t>Active</w:t>
            </w:r>
            <w:r>
              <w:rPr>
                <w:rFonts w:cstheme="minorHAnsi"/>
                <w:sz w:val="16"/>
                <w:szCs w:val="16"/>
              </w:rPr>
              <w:t xml:space="preserve"> </w:t>
            </w:r>
            <w:r w:rsidRPr="00E9691A">
              <w:rPr>
                <w:rFonts w:cstheme="minorHAnsi"/>
                <w:sz w:val="16"/>
                <w:szCs w:val="16"/>
              </w:rPr>
              <w:t>Inactive Date</w:t>
            </w:r>
          </w:p>
        </w:tc>
        <w:tc>
          <w:tcPr>
            <w:tcW w:w="990" w:type="dxa"/>
          </w:tcPr>
          <w:p w14:paraId="55F77B2F" w14:textId="77777777" w:rsidR="00212D09" w:rsidRDefault="00212D09" w:rsidP="001F5E48">
            <w:pPr>
              <w:rPr>
                <w:rFonts w:cstheme="minorHAnsi"/>
                <w:b w:val="0"/>
                <w:sz w:val="16"/>
                <w:szCs w:val="16"/>
              </w:rPr>
            </w:pPr>
            <w:r w:rsidRPr="00E9691A">
              <w:rPr>
                <w:rFonts w:cstheme="minorHAnsi"/>
                <w:sz w:val="16"/>
                <w:szCs w:val="16"/>
              </w:rPr>
              <w:t xml:space="preserve">Mod </w:t>
            </w:r>
          </w:p>
          <w:p w14:paraId="79BE2DC4" w14:textId="285813AC" w:rsidR="00212D09" w:rsidRPr="00E9691A" w:rsidRDefault="00212D09" w:rsidP="001F5E48">
            <w:pPr>
              <w:rPr>
                <w:rFonts w:cstheme="minorHAnsi"/>
                <w:sz w:val="16"/>
                <w:szCs w:val="16"/>
              </w:rPr>
            </w:pPr>
            <w:r w:rsidRPr="00E9691A">
              <w:rPr>
                <w:rFonts w:cstheme="minorHAnsi"/>
                <w:sz w:val="16"/>
                <w:szCs w:val="16"/>
              </w:rPr>
              <w:t>Date</w:t>
            </w:r>
          </w:p>
        </w:tc>
        <w:tc>
          <w:tcPr>
            <w:tcW w:w="990" w:type="dxa"/>
          </w:tcPr>
          <w:p w14:paraId="4070060A" w14:textId="0A2D6617" w:rsidR="00212D09" w:rsidRDefault="006B5821" w:rsidP="001F5E48">
            <w:pPr>
              <w:rPr>
                <w:rFonts w:cstheme="minorHAnsi"/>
                <w:sz w:val="16"/>
                <w:szCs w:val="16"/>
              </w:rPr>
            </w:pPr>
            <w:r>
              <w:rPr>
                <w:rFonts w:cstheme="minorHAnsi"/>
                <w:sz w:val="16"/>
                <w:szCs w:val="16"/>
              </w:rPr>
              <w:t>Abnormality</w:t>
            </w:r>
          </w:p>
        </w:tc>
        <w:tc>
          <w:tcPr>
            <w:tcW w:w="990" w:type="dxa"/>
          </w:tcPr>
          <w:p w14:paraId="0FEEA321" w14:textId="68C7AEE9" w:rsidR="00212D09" w:rsidRPr="00E9691A" w:rsidRDefault="006B5821" w:rsidP="001F5E48">
            <w:pPr>
              <w:rPr>
                <w:rFonts w:cstheme="minorHAnsi"/>
                <w:sz w:val="16"/>
                <w:szCs w:val="16"/>
              </w:rPr>
            </w:pPr>
            <w:r>
              <w:rPr>
                <w:rFonts w:cstheme="minorHAnsi"/>
                <w:sz w:val="16"/>
                <w:szCs w:val="16"/>
              </w:rPr>
              <w:t>Notify</w:t>
            </w:r>
          </w:p>
        </w:tc>
      </w:tr>
      <w:tr w:rsidR="00212D09" w14:paraId="4D46C382" w14:textId="77777777" w:rsidTr="006B5821">
        <w:tc>
          <w:tcPr>
            <w:tcW w:w="900" w:type="dxa"/>
          </w:tcPr>
          <w:p w14:paraId="15FC95C2" w14:textId="77A49626" w:rsidR="00212D09" w:rsidRPr="00E9691A" w:rsidRDefault="00212D09" w:rsidP="001F5E48">
            <w:pPr>
              <w:rPr>
                <w:rFonts w:cstheme="minorHAnsi"/>
                <w:sz w:val="16"/>
                <w:szCs w:val="16"/>
              </w:rPr>
            </w:pPr>
            <w:r w:rsidRPr="00E9691A">
              <w:rPr>
                <w:rFonts w:cstheme="minorHAnsi"/>
                <w:sz w:val="16"/>
                <w:szCs w:val="16"/>
              </w:rPr>
              <w:t>Table A</w:t>
            </w:r>
          </w:p>
        </w:tc>
        <w:tc>
          <w:tcPr>
            <w:tcW w:w="944" w:type="dxa"/>
          </w:tcPr>
          <w:p w14:paraId="160A0394" w14:textId="7B49F688" w:rsidR="00212D09" w:rsidRPr="00E9691A" w:rsidRDefault="00212D09" w:rsidP="001F5E48">
            <w:pPr>
              <w:rPr>
                <w:rFonts w:cstheme="minorHAnsi"/>
                <w:sz w:val="16"/>
                <w:szCs w:val="16"/>
              </w:rPr>
            </w:pPr>
            <w:r>
              <w:rPr>
                <w:rFonts w:cstheme="minorHAnsi"/>
                <w:sz w:val="16"/>
                <w:szCs w:val="16"/>
              </w:rPr>
              <w:t>Col 01</w:t>
            </w:r>
          </w:p>
        </w:tc>
        <w:tc>
          <w:tcPr>
            <w:tcW w:w="760" w:type="dxa"/>
          </w:tcPr>
          <w:p w14:paraId="1937FEEA" w14:textId="10A095EA" w:rsidR="00212D09" w:rsidRPr="00E9691A" w:rsidRDefault="00212D09" w:rsidP="001F5E48">
            <w:pPr>
              <w:rPr>
                <w:rFonts w:cstheme="minorHAnsi"/>
                <w:sz w:val="16"/>
                <w:szCs w:val="16"/>
              </w:rPr>
            </w:pPr>
            <w:r>
              <w:rPr>
                <w:rFonts w:cstheme="minorHAnsi"/>
                <w:sz w:val="16"/>
                <w:szCs w:val="16"/>
              </w:rPr>
              <w:t>Int</w:t>
            </w:r>
          </w:p>
        </w:tc>
        <w:tc>
          <w:tcPr>
            <w:tcW w:w="797" w:type="dxa"/>
          </w:tcPr>
          <w:p w14:paraId="143B08B0" w14:textId="548C15DA" w:rsidR="00212D09" w:rsidRPr="00E9691A" w:rsidRDefault="00212D09" w:rsidP="001F5E48">
            <w:pPr>
              <w:rPr>
                <w:rFonts w:cstheme="minorHAnsi"/>
                <w:sz w:val="16"/>
                <w:szCs w:val="16"/>
              </w:rPr>
            </w:pPr>
            <w:proofErr w:type="spellStart"/>
            <w:r>
              <w:rPr>
                <w:rFonts w:cstheme="minorHAnsi"/>
                <w:sz w:val="16"/>
                <w:szCs w:val="16"/>
              </w:rPr>
              <w:t>Cont</w:t>
            </w:r>
            <w:proofErr w:type="spellEnd"/>
            <w:r>
              <w:rPr>
                <w:rFonts w:cstheme="minorHAnsi"/>
                <w:sz w:val="16"/>
                <w:szCs w:val="16"/>
              </w:rPr>
              <w:t xml:space="preserve"> A</w:t>
            </w:r>
          </w:p>
        </w:tc>
        <w:tc>
          <w:tcPr>
            <w:tcW w:w="919" w:type="dxa"/>
          </w:tcPr>
          <w:p w14:paraId="37C90BD3" w14:textId="29871068" w:rsidR="00212D09" w:rsidRPr="00E9691A" w:rsidRDefault="00212D09" w:rsidP="001F5E48">
            <w:pPr>
              <w:rPr>
                <w:rFonts w:cstheme="minorHAnsi"/>
                <w:sz w:val="16"/>
                <w:szCs w:val="16"/>
              </w:rPr>
            </w:pPr>
            <w:r>
              <w:rPr>
                <w:rFonts w:cstheme="minorHAnsi"/>
                <w:sz w:val="16"/>
                <w:szCs w:val="16"/>
              </w:rPr>
              <w:t>Col 02</w:t>
            </w:r>
          </w:p>
        </w:tc>
        <w:tc>
          <w:tcPr>
            <w:tcW w:w="720" w:type="dxa"/>
          </w:tcPr>
          <w:p w14:paraId="36D766DC" w14:textId="1A1A7C2B" w:rsidR="00212D09" w:rsidRPr="00E9691A" w:rsidRDefault="00212D09" w:rsidP="001F5E48">
            <w:pPr>
              <w:rPr>
                <w:rFonts w:cstheme="minorHAnsi"/>
                <w:sz w:val="16"/>
                <w:szCs w:val="16"/>
              </w:rPr>
            </w:pPr>
            <w:r>
              <w:rPr>
                <w:rFonts w:cstheme="minorHAnsi"/>
                <w:sz w:val="16"/>
                <w:szCs w:val="16"/>
              </w:rPr>
              <w:t>Int</w:t>
            </w:r>
          </w:p>
        </w:tc>
        <w:tc>
          <w:tcPr>
            <w:tcW w:w="810" w:type="dxa"/>
          </w:tcPr>
          <w:p w14:paraId="0091CB29" w14:textId="051A35E5" w:rsidR="00212D09" w:rsidRPr="00E9691A" w:rsidRDefault="00212D09" w:rsidP="001F5E48">
            <w:pPr>
              <w:rPr>
                <w:rFonts w:cstheme="minorHAnsi"/>
                <w:sz w:val="16"/>
                <w:szCs w:val="16"/>
              </w:rPr>
            </w:pPr>
            <w:r>
              <w:rPr>
                <w:rFonts w:cstheme="minorHAnsi"/>
                <w:sz w:val="16"/>
                <w:szCs w:val="16"/>
              </w:rPr>
              <w:t>Y</w:t>
            </w:r>
          </w:p>
        </w:tc>
        <w:tc>
          <w:tcPr>
            <w:tcW w:w="990" w:type="dxa"/>
          </w:tcPr>
          <w:p w14:paraId="742B9113" w14:textId="6CDB3035" w:rsidR="00212D09" w:rsidRPr="00E9691A" w:rsidRDefault="00212D09" w:rsidP="00E9691A">
            <w:pPr>
              <w:rPr>
                <w:rFonts w:cstheme="minorHAnsi"/>
                <w:sz w:val="16"/>
                <w:szCs w:val="16"/>
              </w:rPr>
            </w:pPr>
            <w:proofErr w:type="spellStart"/>
            <w:r>
              <w:rPr>
                <w:rFonts w:cstheme="minorHAnsi"/>
                <w:sz w:val="16"/>
                <w:szCs w:val="16"/>
              </w:rPr>
              <w:t>ddmmyyyy</w:t>
            </w:r>
            <w:proofErr w:type="spellEnd"/>
          </w:p>
        </w:tc>
        <w:tc>
          <w:tcPr>
            <w:tcW w:w="990" w:type="dxa"/>
          </w:tcPr>
          <w:p w14:paraId="4669740C" w14:textId="23AA69A3" w:rsidR="00212D09" w:rsidRPr="00E9691A" w:rsidRDefault="00212D09" w:rsidP="001F5E48">
            <w:pPr>
              <w:rPr>
                <w:rFonts w:cstheme="minorHAnsi"/>
                <w:sz w:val="16"/>
                <w:szCs w:val="16"/>
              </w:rPr>
            </w:pPr>
            <w:proofErr w:type="spellStart"/>
            <w:r>
              <w:rPr>
                <w:rFonts w:cstheme="minorHAnsi"/>
                <w:sz w:val="16"/>
                <w:szCs w:val="16"/>
              </w:rPr>
              <w:t>ddmmyyyy</w:t>
            </w:r>
            <w:proofErr w:type="spellEnd"/>
          </w:p>
        </w:tc>
        <w:tc>
          <w:tcPr>
            <w:tcW w:w="990" w:type="dxa"/>
          </w:tcPr>
          <w:p w14:paraId="5505549D" w14:textId="66D75D3F" w:rsidR="00212D09" w:rsidRDefault="006B5821" w:rsidP="001F5E48">
            <w:pPr>
              <w:rPr>
                <w:rFonts w:cstheme="minorHAnsi"/>
                <w:sz w:val="16"/>
                <w:szCs w:val="16"/>
              </w:rPr>
            </w:pPr>
            <w:r>
              <w:rPr>
                <w:rFonts w:cstheme="minorHAnsi"/>
                <w:sz w:val="16"/>
                <w:szCs w:val="16"/>
              </w:rPr>
              <w:t>No</w:t>
            </w:r>
          </w:p>
        </w:tc>
        <w:tc>
          <w:tcPr>
            <w:tcW w:w="990" w:type="dxa"/>
          </w:tcPr>
          <w:p w14:paraId="5695D630" w14:textId="13370262" w:rsidR="00212D09" w:rsidRPr="00E9691A" w:rsidRDefault="006B5821" w:rsidP="001F5E48">
            <w:pPr>
              <w:rPr>
                <w:rFonts w:cstheme="minorHAnsi"/>
                <w:sz w:val="16"/>
                <w:szCs w:val="16"/>
              </w:rPr>
            </w:pPr>
            <w:r>
              <w:rPr>
                <w:rFonts w:cstheme="minorHAnsi"/>
                <w:sz w:val="16"/>
                <w:szCs w:val="16"/>
              </w:rPr>
              <w:t>No</w:t>
            </w:r>
          </w:p>
        </w:tc>
      </w:tr>
      <w:tr w:rsidR="006B5821" w14:paraId="44823260" w14:textId="77777777" w:rsidTr="006B5821">
        <w:tc>
          <w:tcPr>
            <w:tcW w:w="900" w:type="dxa"/>
          </w:tcPr>
          <w:p w14:paraId="21F2B542" w14:textId="4FB9D2CD" w:rsidR="006B5821" w:rsidRPr="00E9691A" w:rsidRDefault="006B5821" w:rsidP="006B5821">
            <w:pPr>
              <w:rPr>
                <w:rFonts w:cstheme="minorHAnsi"/>
                <w:sz w:val="16"/>
                <w:szCs w:val="16"/>
              </w:rPr>
            </w:pPr>
            <w:r>
              <w:rPr>
                <w:rFonts w:cstheme="minorHAnsi"/>
                <w:sz w:val="16"/>
                <w:szCs w:val="16"/>
              </w:rPr>
              <w:t>Table A</w:t>
            </w:r>
          </w:p>
        </w:tc>
        <w:tc>
          <w:tcPr>
            <w:tcW w:w="944" w:type="dxa"/>
          </w:tcPr>
          <w:p w14:paraId="77206D21" w14:textId="5A40450D" w:rsidR="006B5821" w:rsidRDefault="006B5821" w:rsidP="006B5821">
            <w:pPr>
              <w:rPr>
                <w:rFonts w:cstheme="minorHAnsi"/>
                <w:sz w:val="16"/>
                <w:szCs w:val="16"/>
              </w:rPr>
            </w:pPr>
            <w:r>
              <w:rPr>
                <w:rFonts w:cstheme="minorHAnsi"/>
                <w:sz w:val="16"/>
                <w:szCs w:val="16"/>
              </w:rPr>
              <w:t>Col 02</w:t>
            </w:r>
          </w:p>
        </w:tc>
        <w:tc>
          <w:tcPr>
            <w:tcW w:w="760" w:type="dxa"/>
          </w:tcPr>
          <w:p w14:paraId="3207881F" w14:textId="6DA92F56" w:rsidR="006B5821" w:rsidRDefault="006B5821" w:rsidP="006B5821">
            <w:pPr>
              <w:rPr>
                <w:rFonts w:cstheme="minorHAnsi"/>
                <w:sz w:val="16"/>
                <w:szCs w:val="16"/>
              </w:rPr>
            </w:pPr>
            <w:r>
              <w:rPr>
                <w:rFonts w:cstheme="minorHAnsi"/>
                <w:sz w:val="16"/>
                <w:szCs w:val="16"/>
              </w:rPr>
              <w:t>Date</w:t>
            </w:r>
          </w:p>
        </w:tc>
        <w:tc>
          <w:tcPr>
            <w:tcW w:w="797" w:type="dxa"/>
          </w:tcPr>
          <w:p w14:paraId="65FDCDEC" w14:textId="346B063F" w:rsidR="006B5821" w:rsidRDefault="006B5821" w:rsidP="006B5821">
            <w:pPr>
              <w:rPr>
                <w:rFonts w:cstheme="minorHAnsi"/>
                <w:sz w:val="16"/>
                <w:szCs w:val="16"/>
              </w:rPr>
            </w:pPr>
            <w:proofErr w:type="spellStart"/>
            <w:r>
              <w:rPr>
                <w:rFonts w:cstheme="minorHAnsi"/>
                <w:sz w:val="16"/>
                <w:szCs w:val="16"/>
              </w:rPr>
              <w:t>Cont</w:t>
            </w:r>
            <w:proofErr w:type="spellEnd"/>
            <w:r>
              <w:rPr>
                <w:rFonts w:cstheme="minorHAnsi"/>
                <w:sz w:val="16"/>
                <w:szCs w:val="16"/>
              </w:rPr>
              <w:t xml:space="preserve"> A</w:t>
            </w:r>
          </w:p>
        </w:tc>
        <w:tc>
          <w:tcPr>
            <w:tcW w:w="919" w:type="dxa"/>
          </w:tcPr>
          <w:p w14:paraId="54D1CD92" w14:textId="2ECC8E2E" w:rsidR="006B5821" w:rsidRDefault="006B5821" w:rsidP="006B5821">
            <w:pPr>
              <w:rPr>
                <w:rFonts w:cstheme="minorHAnsi"/>
                <w:sz w:val="16"/>
                <w:szCs w:val="16"/>
              </w:rPr>
            </w:pPr>
            <w:r>
              <w:rPr>
                <w:rFonts w:cstheme="minorHAnsi"/>
                <w:sz w:val="16"/>
                <w:szCs w:val="16"/>
              </w:rPr>
              <w:t>Col 03</w:t>
            </w:r>
          </w:p>
        </w:tc>
        <w:tc>
          <w:tcPr>
            <w:tcW w:w="720" w:type="dxa"/>
          </w:tcPr>
          <w:p w14:paraId="0FC83707" w14:textId="44333AC8" w:rsidR="006B5821" w:rsidRDefault="006B5821" w:rsidP="006B5821">
            <w:pPr>
              <w:rPr>
                <w:rFonts w:cstheme="minorHAnsi"/>
                <w:sz w:val="16"/>
                <w:szCs w:val="16"/>
              </w:rPr>
            </w:pPr>
            <w:r>
              <w:rPr>
                <w:rFonts w:cstheme="minorHAnsi"/>
                <w:sz w:val="16"/>
                <w:szCs w:val="16"/>
              </w:rPr>
              <w:t>Int</w:t>
            </w:r>
          </w:p>
        </w:tc>
        <w:tc>
          <w:tcPr>
            <w:tcW w:w="810" w:type="dxa"/>
          </w:tcPr>
          <w:p w14:paraId="0EF3CAFB" w14:textId="7C62EFCE" w:rsidR="006B5821" w:rsidRDefault="006B5821" w:rsidP="006B5821">
            <w:pPr>
              <w:rPr>
                <w:rFonts w:cstheme="minorHAnsi"/>
                <w:sz w:val="16"/>
                <w:szCs w:val="16"/>
              </w:rPr>
            </w:pPr>
            <w:r>
              <w:rPr>
                <w:rFonts w:cstheme="minorHAnsi"/>
                <w:sz w:val="16"/>
                <w:szCs w:val="16"/>
              </w:rPr>
              <w:t>Y</w:t>
            </w:r>
          </w:p>
        </w:tc>
        <w:tc>
          <w:tcPr>
            <w:tcW w:w="990" w:type="dxa"/>
          </w:tcPr>
          <w:p w14:paraId="39BEC4F1" w14:textId="1FAABFE4" w:rsidR="006B5821" w:rsidRDefault="006B5821" w:rsidP="006B5821">
            <w:pPr>
              <w:rPr>
                <w:rFonts w:cstheme="minorHAnsi"/>
                <w:sz w:val="16"/>
                <w:szCs w:val="16"/>
              </w:rPr>
            </w:pPr>
            <w:proofErr w:type="spellStart"/>
            <w:r>
              <w:rPr>
                <w:rFonts w:cstheme="minorHAnsi"/>
                <w:sz w:val="16"/>
                <w:szCs w:val="16"/>
              </w:rPr>
              <w:t>ddmmyyyy</w:t>
            </w:r>
            <w:proofErr w:type="spellEnd"/>
          </w:p>
        </w:tc>
        <w:tc>
          <w:tcPr>
            <w:tcW w:w="990" w:type="dxa"/>
          </w:tcPr>
          <w:p w14:paraId="66962F82" w14:textId="7490432D" w:rsidR="006B5821" w:rsidRDefault="006B5821" w:rsidP="006B5821">
            <w:pPr>
              <w:rPr>
                <w:rFonts w:cstheme="minorHAnsi"/>
                <w:sz w:val="16"/>
                <w:szCs w:val="16"/>
              </w:rPr>
            </w:pPr>
            <w:proofErr w:type="spellStart"/>
            <w:r>
              <w:rPr>
                <w:rFonts w:cstheme="minorHAnsi"/>
                <w:sz w:val="16"/>
                <w:szCs w:val="16"/>
              </w:rPr>
              <w:t>ddmmyyyy</w:t>
            </w:r>
            <w:proofErr w:type="spellEnd"/>
          </w:p>
        </w:tc>
        <w:tc>
          <w:tcPr>
            <w:tcW w:w="990" w:type="dxa"/>
          </w:tcPr>
          <w:p w14:paraId="3B48267E" w14:textId="60F89AE1" w:rsidR="006B5821" w:rsidRDefault="006B5821" w:rsidP="006B5821">
            <w:pPr>
              <w:rPr>
                <w:rFonts w:cstheme="minorHAnsi"/>
                <w:sz w:val="16"/>
                <w:szCs w:val="16"/>
              </w:rPr>
            </w:pPr>
            <w:r w:rsidRPr="005E4204">
              <w:rPr>
                <w:rFonts w:cstheme="minorHAnsi"/>
                <w:sz w:val="16"/>
                <w:szCs w:val="16"/>
              </w:rPr>
              <w:t>No</w:t>
            </w:r>
          </w:p>
        </w:tc>
        <w:tc>
          <w:tcPr>
            <w:tcW w:w="990" w:type="dxa"/>
          </w:tcPr>
          <w:p w14:paraId="2AA985E3" w14:textId="58C09FE3" w:rsidR="006B5821" w:rsidRDefault="006B5821" w:rsidP="006B5821">
            <w:pPr>
              <w:rPr>
                <w:rFonts w:cstheme="minorHAnsi"/>
                <w:sz w:val="16"/>
                <w:szCs w:val="16"/>
              </w:rPr>
            </w:pPr>
            <w:r w:rsidRPr="005E4204">
              <w:rPr>
                <w:rFonts w:cstheme="minorHAnsi"/>
                <w:sz w:val="16"/>
                <w:szCs w:val="16"/>
              </w:rPr>
              <w:t>No</w:t>
            </w:r>
          </w:p>
        </w:tc>
      </w:tr>
      <w:tr w:rsidR="006B5821" w14:paraId="708E214C" w14:textId="77777777" w:rsidTr="006B5821">
        <w:tc>
          <w:tcPr>
            <w:tcW w:w="900" w:type="dxa"/>
          </w:tcPr>
          <w:p w14:paraId="08D35865" w14:textId="765D5BB7" w:rsidR="006B5821" w:rsidRDefault="006B5821" w:rsidP="006B5821">
            <w:pPr>
              <w:rPr>
                <w:rFonts w:cstheme="minorHAnsi"/>
                <w:sz w:val="16"/>
                <w:szCs w:val="16"/>
              </w:rPr>
            </w:pPr>
            <w:r>
              <w:rPr>
                <w:rFonts w:cstheme="minorHAnsi"/>
                <w:sz w:val="16"/>
                <w:szCs w:val="16"/>
              </w:rPr>
              <w:t>Table B</w:t>
            </w:r>
          </w:p>
        </w:tc>
        <w:tc>
          <w:tcPr>
            <w:tcW w:w="944" w:type="dxa"/>
          </w:tcPr>
          <w:p w14:paraId="2EF2E0AD" w14:textId="26221EAF" w:rsidR="006B5821" w:rsidRDefault="006B5821" w:rsidP="006B5821">
            <w:pPr>
              <w:rPr>
                <w:rFonts w:cstheme="minorHAnsi"/>
                <w:sz w:val="16"/>
                <w:szCs w:val="16"/>
              </w:rPr>
            </w:pPr>
            <w:r>
              <w:rPr>
                <w:rFonts w:cstheme="minorHAnsi"/>
                <w:sz w:val="16"/>
                <w:szCs w:val="16"/>
              </w:rPr>
              <w:t>Col 23</w:t>
            </w:r>
          </w:p>
        </w:tc>
        <w:tc>
          <w:tcPr>
            <w:tcW w:w="760" w:type="dxa"/>
          </w:tcPr>
          <w:p w14:paraId="36A2195A" w14:textId="79316DF8" w:rsidR="006B5821" w:rsidRDefault="006B5821" w:rsidP="006B5821">
            <w:pPr>
              <w:rPr>
                <w:rFonts w:cstheme="minorHAnsi"/>
                <w:sz w:val="16"/>
                <w:szCs w:val="16"/>
              </w:rPr>
            </w:pPr>
            <w:r>
              <w:rPr>
                <w:rFonts w:cstheme="minorHAnsi"/>
                <w:sz w:val="16"/>
                <w:szCs w:val="16"/>
              </w:rPr>
              <w:t>Alpha N</w:t>
            </w:r>
          </w:p>
        </w:tc>
        <w:tc>
          <w:tcPr>
            <w:tcW w:w="797" w:type="dxa"/>
          </w:tcPr>
          <w:p w14:paraId="03B356A2" w14:textId="5092D3DC" w:rsidR="006B5821" w:rsidRDefault="006B5821" w:rsidP="006B5821">
            <w:pPr>
              <w:rPr>
                <w:rFonts w:cstheme="minorHAnsi"/>
                <w:sz w:val="16"/>
                <w:szCs w:val="16"/>
              </w:rPr>
            </w:pPr>
            <w:proofErr w:type="spellStart"/>
            <w:r>
              <w:rPr>
                <w:rFonts w:cstheme="minorHAnsi"/>
                <w:sz w:val="16"/>
                <w:szCs w:val="16"/>
              </w:rPr>
              <w:t>Cont</w:t>
            </w:r>
            <w:proofErr w:type="spellEnd"/>
            <w:r>
              <w:rPr>
                <w:rFonts w:cstheme="minorHAnsi"/>
                <w:sz w:val="16"/>
                <w:szCs w:val="16"/>
              </w:rPr>
              <w:t xml:space="preserve"> B</w:t>
            </w:r>
          </w:p>
        </w:tc>
        <w:tc>
          <w:tcPr>
            <w:tcW w:w="919" w:type="dxa"/>
          </w:tcPr>
          <w:p w14:paraId="120F3C87" w14:textId="3984752B" w:rsidR="006B5821" w:rsidRDefault="006B5821" w:rsidP="006B5821">
            <w:pPr>
              <w:rPr>
                <w:rFonts w:cstheme="minorHAnsi"/>
                <w:sz w:val="16"/>
                <w:szCs w:val="16"/>
              </w:rPr>
            </w:pPr>
            <w:r>
              <w:rPr>
                <w:rFonts w:cstheme="minorHAnsi"/>
                <w:sz w:val="16"/>
                <w:szCs w:val="16"/>
              </w:rPr>
              <w:t>Col 20</w:t>
            </w:r>
          </w:p>
        </w:tc>
        <w:tc>
          <w:tcPr>
            <w:tcW w:w="720" w:type="dxa"/>
          </w:tcPr>
          <w:p w14:paraId="6D91B8F1" w14:textId="0AF19012" w:rsidR="006B5821" w:rsidRDefault="006B5821" w:rsidP="006B5821">
            <w:pPr>
              <w:rPr>
                <w:rFonts w:cstheme="minorHAnsi"/>
                <w:sz w:val="16"/>
                <w:szCs w:val="16"/>
              </w:rPr>
            </w:pPr>
            <w:r>
              <w:rPr>
                <w:rFonts w:cstheme="minorHAnsi"/>
                <w:sz w:val="16"/>
                <w:szCs w:val="16"/>
              </w:rPr>
              <w:t>Alpha N</w:t>
            </w:r>
          </w:p>
        </w:tc>
        <w:tc>
          <w:tcPr>
            <w:tcW w:w="810" w:type="dxa"/>
          </w:tcPr>
          <w:p w14:paraId="0A70F4B5" w14:textId="7030BE08" w:rsidR="006B5821" w:rsidRDefault="006B5821" w:rsidP="006B5821">
            <w:pPr>
              <w:rPr>
                <w:rFonts w:cstheme="minorHAnsi"/>
                <w:sz w:val="16"/>
                <w:szCs w:val="16"/>
              </w:rPr>
            </w:pPr>
            <w:r>
              <w:rPr>
                <w:rFonts w:cstheme="minorHAnsi"/>
                <w:sz w:val="16"/>
                <w:szCs w:val="16"/>
              </w:rPr>
              <w:t>Y</w:t>
            </w:r>
          </w:p>
        </w:tc>
        <w:tc>
          <w:tcPr>
            <w:tcW w:w="990" w:type="dxa"/>
          </w:tcPr>
          <w:p w14:paraId="2A6880AC" w14:textId="5FCEF694" w:rsidR="006B5821" w:rsidRDefault="006B5821" w:rsidP="006B5821">
            <w:pPr>
              <w:rPr>
                <w:rFonts w:cstheme="minorHAnsi"/>
                <w:sz w:val="16"/>
                <w:szCs w:val="16"/>
              </w:rPr>
            </w:pPr>
            <w:proofErr w:type="spellStart"/>
            <w:r>
              <w:rPr>
                <w:rFonts w:cstheme="minorHAnsi"/>
                <w:sz w:val="16"/>
                <w:szCs w:val="16"/>
              </w:rPr>
              <w:t>ddmmyyyy</w:t>
            </w:r>
            <w:proofErr w:type="spellEnd"/>
          </w:p>
        </w:tc>
        <w:tc>
          <w:tcPr>
            <w:tcW w:w="990" w:type="dxa"/>
          </w:tcPr>
          <w:p w14:paraId="061D13D0" w14:textId="21D663F5" w:rsidR="006B5821" w:rsidRDefault="006B5821" w:rsidP="006B5821">
            <w:pPr>
              <w:rPr>
                <w:rFonts w:cstheme="minorHAnsi"/>
                <w:sz w:val="16"/>
                <w:szCs w:val="16"/>
              </w:rPr>
            </w:pPr>
            <w:proofErr w:type="spellStart"/>
            <w:r>
              <w:rPr>
                <w:rFonts w:cstheme="minorHAnsi"/>
                <w:sz w:val="16"/>
                <w:szCs w:val="16"/>
              </w:rPr>
              <w:t>ddmmyyyy</w:t>
            </w:r>
            <w:proofErr w:type="spellEnd"/>
          </w:p>
        </w:tc>
        <w:tc>
          <w:tcPr>
            <w:tcW w:w="990" w:type="dxa"/>
          </w:tcPr>
          <w:p w14:paraId="567FCDEE" w14:textId="3C5AA200" w:rsidR="006B5821" w:rsidRDefault="006B5821" w:rsidP="006B5821">
            <w:pPr>
              <w:rPr>
                <w:rFonts w:cstheme="minorHAnsi"/>
                <w:sz w:val="16"/>
                <w:szCs w:val="16"/>
              </w:rPr>
            </w:pPr>
            <w:r w:rsidRPr="005E4204">
              <w:rPr>
                <w:rFonts w:cstheme="minorHAnsi"/>
                <w:sz w:val="16"/>
                <w:szCs w:val="16"/>
              </w:rPr>
              <w:t>No</w:t>
            </w:r>
          </w:p>
        </w:tc>
        <w:tc>
          <w:tcPr>
            <w:tcW w:w="990" w:type="dxa"/>
          </w:tcPr>
          <w:p w14:paraId="248DD76C" w14:textId="70C2B648" w:rsidR="006B5821" w:rsidRDefault="006B5821" w:rsidP="006B5821">
            <w:pPr>
              <w:rPr>
                <w:rFonts w:cstheme="minorHAnsi"/>
                <w:sz w:val="16"/>
                <w:szCs w:val="16"/>
              </w:rPr>
            </w:pPr>
            <w:r w:rsidRPr="005E4204">
              <w:rPr>
                <w:rFonts w:cstheme="minorHAnsi"/>
                <w:sz w:val="16"/>
                <w:szCs w:val="16"/>
              </w:rPr>
              <w:t>No</w:t>
            </w:r>
          </w:p>
        </w:tc>
      </w:tr>
      <w:tr w:rsidR="006B5821" w14:paraId="1810E5CB" w14:textId="77777777" w:rsidTr="006B5821">
        <w:tc>
          <w:tcPr>
            <w:tcW w:w="900" w:type="dxa"/>
          </w:tcPr>
          <w:p w14:paraId="3B7F9F33" w14:textId="0D9EFE4B" w:rsidR="006B5821" w:rsidRDefault="006B5821" w:rsidP="006B5821">
            <w:pPr>
              <w:rPr>
                <w:rFonts w:cstheme="minorHAnsi"/>
                <w:sz w:val="16"/>
                <w:szCs w:val="16"/>
              </w:rPr>
            </w:pPr>
            <w:r>
              <w:rPr>
                <w:rFonts w:cstheme="minorHAnsi"/>
                <w:sz w:val="16"/>
                <w:szCs w:val="16"/>
              </w:rPr>
              <w:t>File A</w:t>
            </w:r>
          </w:p>
        </w:tc>
        <w:tc>
          <w:tcPr>
            <w:tcW w:w="944" w:type="dxa"/>
          </w:tcPr>
          <w:p w14:paraId="2A0B3F32" w14:textId="2A1F1149" w:rsidR="006B5821" w:rsidRDefault="006B5821" w:rsidP="006B5821">
            <w:pPr>
              <w:rPr>
                <w:rFonts w:cstheme="minorHAnsi"/>
                <w:sz w:val="16"/>
                <w:szCs w:val="16"/>
              </w:rPr>
            </w:pPr>
            <w:r>
              <w:rPr>
                <w:rFonts w:cstheme="minorHAnsi"/>
                <w:sz w:val="16"/>
                <w:szCs w:val="16"/>
              </w:rPr>
              <w:t>Col 01</w:t>
            </w:r>
          </w:p>
        </w:tc>
        <w:tc>
          <w:tcPr>
            <w:tcW w:w="760" w:type="dxa"/>
          </w:tcPr>
          <w:p w14:paraId="0C842893" w14:textId="3CC8A923" w:rsidR="006B5821" w:rsidRDefault="006B5821" w:rsidP="006B5821">
            <w:pPr>
              <w:rPr>
                <w:rFonts w:cstheme="minorHAnsi"/>
                <w:sz w:val="16"/>
                <w:szCs w:val="16"/>
              </w:rPr>
            </w:pPr>
            <w:r>
              <w:rPr>
                <w:rFonts w:cstheme="minorHAnsi"/>
                <w:sz w:val="16"/>
                <w:szCs w:val="16"/>
              </w:rPr>
              <w:t>Int</w:t>
            </w:r>
          </w:p>
        </w:tc>
        <w:tc>
          <w:tcPr>
            <w:tcW w:w="797" w:type="dxa"/>
          </w:tcPr>
          <w:p w14:paraId="451546D9" w14:textId="2998FACA" w:rsidR="006B5821" w:rsidRDefault="006B5821" w:rsidP="006B5821">
            <w:pPr>
              <w:rPr>
                <w:rFonts w:cstheme="minorHAnsi"/>
                <w:sz w:val="16"/>
                <w:szCs w:val="16"/>
              </w:rPr>
            </w:pPr>
            <w:proofErr w:type="spellStart"/>
            <w:r>
              <w:rPr>
                <w:rFonts w:cstheme="minorHAnsi"/>
                <w:sz w:val="16"/>
                <w:szCs w:val="16"/>
              </w:rPr>
              <w:t>Cont</w:t>
            </w:r>
            <w:proofErr w:type="spellEnd"/>
            <w:r>
              <w:rPr>
                <w:rFonts w:cstheme="minorHAnsi"/>
                <w:sz w:val="16"/>
                <w:szCs w:val="16"/>
              </w:rPr>
              <w:t xml:space="preserve"> C</w:t>
            </w:r>
          </w:p>
        </w:tc>
        <w:tc>
          <w:tcPr>
            <w:tcW w:w="919" w:type="dxa"/>
          </w:tcPr>
          <w:p w14:paraId="5C4BDC8E" w14:textId="2BAFF089" w:rsidR="006B5821" w:rsidRDefault="006B5821" w:rsidP="006B5821">
            <w:pPr>
              <w:rPr>
                <w:rFonts w:cstheme="minorHAnsi"/>
                <w:sz w:val="16"/>
                <w:szCs w:val="16"/>
              </w:rPr>
            </w:pPr>
            <w:r>
              <w:rPr>
                <w:rFonts w:cstheme="minorHAnsi"/>
                <w:sz w:val="16"/>
                <w:szCs w:val="16"/>
              </w:rPr>
              <w:t>Col 02</w:t>
            </w:r>
          </w:p>
        </w:tc>
        <w:tc>
          <w:tcPr>
            <w:tcW w:w="720" w:type="dxa"/>
          </w:tcPr>
          <w:p w14:paraId="655918BD" w14:textId="5F7DE15D" w:rsidR="006B5821" w:rsidRDefault="006B5821" w:rsidP="006B5821">
            <w:pPr>
              <w:rPr>
                <w:rFonts w:cstheme="minorHAnsi"/>
                <w:sz w:val="16"/>
                <w:szCs w:val="16"/>
              </w:rPr>
            </w:pPr>
            <w:r>
              <w:rPr>
                <w:rFonts w:cstheme="minorHAnsi"/>
                <w:sz w:val="16"/>
                <w:szCs w:val="16"/>
              </w:rPr>
              <w:t>Int</w:t>
            </w:r>
          </w:p>
        </w:tc>
        <w:tc>
          <w:tcPr>
            <w:tcW w:w="810" w:type="dxa"/>
          </w:tcPr>
          <w:p w14:paraId="2616ECBE" w14:textId="7B3B918F" w:rsidR="006B5821" w:rsidRDefault="006B5821" w:rsidP="006B5821">
            <w:pPr>
              <w:rPr>
                <w:rFonts w:cstheme="minorHAnsi"/>
                <w:sz w:val="16"/>
                <w:szCs w:val="16"/>
              </w:rPr>
            </w:pPr>
            <w:r>
              <w:rPr>
                <w:rFonts w:cstheme="minorHAnsi"/>
                <w:sz w:val="16"/>
                <w:szCs w:val="16"/>
              </w:rPr>
              <w:t>Y</w:t>
            </w:r>
          </w:p>
        </w:tc>
        <w:tc>
          <w:tcPr>
            <w:tcW w:w="990" w:type="dxa"/>
          </w:tcPr>
          <w:p w14:paraId="588505F2" w14:textId="156CFF37" w:rsidR="006B5821" w:rsidRDefault="006B5821" w:rsidP="006B5821">
            <w:pPr>
              <w:rPr>
                <w:rFonts w:cstheme="minorHAnsi"/>
                <w:sz w:val="16"/>
                <w:szCs w:val="16"/>
              </w:rPr>
            </w:pPr>
            <w:proofErr w:type="spellStart"/>
            <w:r>
              <w:rPr>
                <w:rFonts w:cstheme="minorHAnsi"/>
                <w:sz w:val="16"/>
                <w:szCs w:val="16"/>
              </w:rPr>
              <w:t>ddmmyyyy</w:t>
            </w:r>
            <w:proofErr w:type="spellEnd"/>
          </w:p>
        </w:tc>
        <w:tc>
          <w:tcPr>
            <w:tcW w:w="990" w:type="dxa"/>
          </w:tcPr>
          <w:p w14:paraId="0241F55A" w14:textId="11879835" w:rsidR="006B5821" w:rsidRDefault="006B5821" w:rsidP="006B5821">
            <w:pPr>
              <w:rPr>
                <w:rFonts w:cstheme="minorHAnsi"/>
                <w:sz w:val="16"/>
                <w:szCs w:val="16"/>
              </w:rPr>
            </w:pPr>
            <w:proofErr w:type="spellStart"/>
            <w:r>
              <w:rPr>
                <w:rFonts w:cstheme="minorHAnsi"/>
                <w:sz w:val="16"/>
                <w:szCs w:val="16"/>
              </w:rPr>
              <w:t>ddmmyyyy</w:t>
            </w:r>
            <w:proofErr w:type="spellEnd"/>
          </w:p>
        </w:tc>
        <w:tc>
          <w:tcPr>
            <w:tcW w:w="990" w:type="dxa"/>
          </w:tcPr>
          <w:p w14:paraId="6654CC67" w14:textId="7C05A1EE" w:rsidR="006B5821" w:rsidRDefault="006B5821" w:rsidP="006B5821">
            <w:pPr>
              <w:rPr>
                <w:rFonts w:cstheme="minorHAnsi"/>
                <w:sz w:val="16"/>
                <w:szCs w:val="16"/>
              </w:rPr>
            </w:pPr>
            <w:r w:rsidRPr="005E4204">
              <w:rPr>
                <w:rFonts w:cstheme="minorHAnsi"/>
                <w:sz w:val="16"/>
                <w:szCs w:val="16"/>
              </w:rPr>
              <w:t>No</w:t>
            </w:r>
          </w:p>
        </w:tc>
        <w:tc>
          <w:tcPr>
            <w:tcW w:w="990" w:type="dxa"/>
          </w:tcPr>
          <w:p w14:paraId="376E2868" w14:textId="78D7DACB" w:rsidR="006B5821" w:rsidRDefault="006B5821" w:rsidP="006B5821">
            <w:pPr>
              <w:rPr>
                <w:rFonts w:cstheme="minorHAnsi"/>
                <w:sz w:val="16"/>
                <w:szCs w:val="16"/>
              </w:rPr>
            </w:pPr>
            <w:r w:rsidRPr="005E4204">
              <w:rPr>
                <w:rFonts w:cstheme="minorHAnsi"/>
                <w:sz w:val="16"/>
                <w:szCs w:val="16"/>
              </w:rPr>
              <w:t>No</w:t>
            </w:r>
          </w:p>
        </w:tc>
      </w:tr>
      <w:tr w:rsidR="006B5821" w14:paraId="18C71080" w14:textId="77777777" w:rsidTr="006B5821">
        <w:tc>
          <w:tcPr>
            <w:tcW w:w="900" w:type="dxa"/>
          </w:tcPr>
          <w:p w14:paraId="2DB991DC" w14:textId="16E9852C" w:rsidR="006B5821" w:rsidRDefault="006B5821" w:rsidP="006B5821">
            <w:pPr>
              <w:rPr>
                <w:rFonts w:cstheme="minorHAnsi"/>
                <w:sz w:val="16"/>
                <w:szCs w:val="16"/>
              </w:rPr>
            </w:pPr>
            <w:r>
              <w:rPr>
                <w:rFonts w:cstheme="minorHAnsi"/>
                <w:sz w:val="16"/>
                <w:szCs w:val="16"/>
              </w:rPr>
              <w:t>File A</w:t>
            </w:r>
          </w:p>
        </w:tc>
        <w:tc>
          <w:tcPr>
            <w:tcW w:w="944" w:type="dxa"/>
          </w:tcPr>
          <w:p w14:paraId="431D7B64" w14:textId="620431C0" w:rsidR="006B5821" w:rsidRDefault="006B5821" w:rsidP="006B5821">
            <w:pPr>
              <w:rPr>
                <w:rFonts w:cstheme="minorHAnsi"/>
                <w:sz w:val="16"/>
                <w:szCs w:val="16"/>
              </w:rPr>
            </w:pPr>
            <w:r>
              <w:rPr>
                <w:rFonts w:cstheme="minorHAnsi"/>
                <w:sz w:val="16"/>
                <w:szCs w:val="16"/>
              </w:rPr>
              <w:t>Col 33</w:t>
            </w:r>
          </w:p>
        </w:tc>
        <w:tc>
          <w:tcPr>
            <w:tcW w:w="760" w:type="dxa"/>
          </w:tcPr>
          <w:p w14:paraId="5D137654" w14:textId="1F69A7D8" w:rsidR="006B5821" w:rsidRDefault="006B5821" w:rsidP="006B5821">
            <w:pPr>
              <w:rPr>
                <w:rFonts w:cstheme="minorHAnsi"/>
                <w:sz w:val="16"/>
                <w:szCs w:val="16"/>
              </w:rPr>
            </w:pPr>
            <w:r>
              <w:rPr>
                <w:rFonts w:cstheme="minorHAnsi"/>
                <w:sz w:val="16"/>
                <w:szCs w:val="16"/>
              </w:rPr>
              <w:t>Alpha N</w:t>
            </w:r>
          </w:p>
        </w:tc>
        <w:tc>
          <w:tcPr>
            <w:tcW w:w="797" w:type="dxa"/>
          </w:tcPr>
          <w:p w14:paraId="4EAF6DE6" w14:textId="265B93FC" w:rsidR="006B5821" w:rsidRDefault="006B5821" w:rsidP="006B5821">
            <w:pPr>
              <w:rPr>
                <w:rFonts w:cstheme="minorHAnsi"/>
                <w:sz w:val="16"/>
                <w:szCs w:val="16"/>
              </w:rPr>
            </w:pPr>
            <w:proofErr w:type="spellStart"/>
            <w:r>
              <w:rPr>
                <w:rFonts w:cstheme="minorHAnsi"/>
                <w:sz w:val="16"/>
                <w:szCs w:val="16"/>
              </w:rPr>
              <w:t>Cont</w:t>
            </w:r>
            <w:proofErr w:type="spellEnd"/>
            <w:r>
              <w:rPr>
                <w:rFonts w:cstheme="minorHAnsi"/>
                <w:sz w:val="16"/>
                <w:szCs w:val="16"/>
              </w:rPr>
              <w:t xml:space="preserve"> C</w:t>
            </w:r>
          </w:p>
        </w:tc>
        <w:tc>
          <w:tcPr>
            <w:tcW w:w="919" w:type="dxa"/>
          </w:tcPr>
          <w:p w14:paraId="3B17F449" w14:textId="66C239F9" w:rsidR="006B5821" w:rsidRDefault="006B5821" w:rsidP="006B5821">
            <w:pPr>
              <w:rPr>
                <w:rFonts w:cstheme="minorHAnsi"/>
                <w:sz w:val="16"/>
                <w:szCs w:val="16"/>
              </w:rPr>
            </w:pPr>
            <w:r>
              <w:rPr>
                <w:rFonts w:cstheme="minorHAnsi"/>
                <w:sz w:val="16"/>
                <w:szCs w:val="16"/>
              </w:rPr>
              <w:t>Col 30</w:t>
            </w:r>
          </w:p>
        </w:tc>
        <w:tc>
          <w:tcPr>
            <w:tcW w:w="720" w:type="dxa"/>
          </w:tcPr>
          <w:p w14:paraId="2103654B" w14:textId="0ADE98BB" w:rsidR="006B5821" w:rsidRDefault="006B5821" w:rsidP="006B5821">
            <w:pPr>
              <w:rPr>
                <w:rFonts w:cstheme="minorHAnsi"/>
                <w:sz w:val="16"/>
                <w:szCs w:val="16"/>
              </w:rPr>
            </w:pPr>
            <w:r>
              <w:rPr>
                <w:rFonts w:cstheme="minorHAnsi"/>
                <w:sz w:val="16"/>
                <w:szCs w:val="16"/>
              </w:rPr>
              <w:t>Alpha N</w:t>
            </w:r>
          </w:p>
        </w:tc>
        <w:tc>
          <w:tcPr>
            <w:tcW w:w="810" w:type="dxa"/>
          </w:tcPr>
          <w:p w14:paraId="1A51C0BF" w14:textId="1895E8DF" w:rsidR="006B5821" w:rsidRDefault="006B5821" w:rsidP="006B5821">
            <w:pPr>
              <w:rPr>
                <w:rFonts w:cstheme="minorHAnsi"/>
                <w:sz w:val="16"/>
                <w:szCs w:val="16"/>
              </w:rPr>
            </w:pPr>
            <w:r>
              <w:rPr>
                <w:rFonts w:cstheme="minorHAnsi"/>
                <w:sz w:val="16"/>
                <w:szCs w:val="16"/>
              </w:rPr>
              <w:t>Y</w:t>
            </w:r>
          </w:p>
        </w:tc>
        <w:tc>
          <w:tcPr>
            <w:tcW w:w="990" w:type="dxa"/>
          </w:tcPr>
          <w:p w14:paraId="4D5C1256" w14:textId="51393C20" w:rsidR="006B5821" w:rsidRDefault="006B5821" w:rsidP="006B5821">
            <w:pPr>
              <w:rPr>
                <w:rFonts w:cstheme="minorHAnsi"/>
                <w:sz w:val="16"/>
                <w:szCs w:val="16"/>
              </w:rPr>
            </w:pPr>
            <w:proofErr w:type="spellStart"/>
            <w:r>
              <w:rPr>
                <w:rFonts w:cstheme="minorHAnsi"/>
                <w:sz w:val="16"/>
                <w:szCs w:val="16"/>
              </w:rPr>
              <w:t>ddmmyyyy</w:t>
            </w:r>
            <w:proofErr w:type="spellEnd"/>
          </w:p>
        </w:tc>
        <w:tc>
          <w:tcPr>
            <w:tcW w:w="990" w:type="dxa"/>
          </w:tcPr>
          <w:p w14:paraId="60385ADC" w14:textId="1BC48998" w:rsidR="006B5821" w:rsidRDefault="006B5821" w:rsidP="006B5821">
            <w:pPr>
              <w:rPr>
                <w:rFonts w:cstheme="minorHAnsi"/>
                <w:sz w:val="16"/>
                <w:szCs w:val="16"/>
              </w:rPr>
            </w:pPr>
            <w:proofErr w:type="spellStart"/>
            <w:r>
              <w:rPr>
                <w:rFonts w:cstheme="minorHAnsi"/>
                <w:sz w:val="16"/>
                <w:szCs w:val="16"/>
              </w:rPr>
              <w:t>ddmmyyyy</w:t>
            </w:r>
            <w:proofErr w:type="spellEnd"/>
          </w:p>
        </w:tc>
        <w:tc>
          <w:tcPr>
            <w:tcW w:w="990" w:type="dxa"/>
          </w:tcPr>
          <w:p w14:paraId="50E19793" w14:textId="7F220FAF" w:rsidR="006B5821" w:rsidRDefault="006B5821" w:rsidP="006B5821">
            <w:pPr>
              <w:rPr>
                <w:rFonts w:cstheme="minorHAnsi"/>
                <w:sz w:val="16"/>
                <w:szCs w:val="16"/>
              </w:rPr>
            </w:pPr>
            <w:r w:rsidRPr="005E4204">
              <w:rPr>
                <w:rFonts w:cstheme="minorHAnsi"/>
                <w:sz w:val="16"/>
                <w:szCs w:val="16"/>
              </w:rPr>
              <w:t>No</w:t>
            </w:r>
          </w:p>
        </w:tc>
        <w:tc>
          <w:tcPr>
            <w:tcW w:w="990" w:type="dxa"/>
          </w:tcPr>
          <w:p w14:paraId="6D02A028" w14:textId="0BF19AA8" w:rsidR="006B5821" w:rsidRDefault="006B5821" w:rsidP="006B5821">
            <w:pPr>
              <w:rPr>
                <w:rFonts w:cstheme="minorHAnsi"/>
                <w:sz w:val="16"/>
                <w:szCs w:val="16"/>
              </w:rPr>
            </w:pPr>
            <w:r w:rsidRPr="005E4204">
              <w:rPr>
                <w:rFonts w:cstheme="minorHAnsi"/>
                <w:sz w:val="16"/>
                <w:szCs w:val="16"/>
              </w:rPr>
              <w:t>No</w:t>
            </w:r>
          </w:p>
        </w:tc>
      </w:tr>
    </w:tbl>
    <w:p w14:paraId="11A273F2" w14:textId="38FC7001" w:rsidR="0006229D" w:rsidRDefault="0006229D" w:rsidP="001F5E48">
      <w:pPr>
        <w:rPr>
          <w:rFonts w:cstheme="minorHAnsi"/>
          <w:sz w:val="20"/>
          <w:szCs w:val="20"/>
        </w:rPr>
      </w:pPr>
      <w:r>
        <w:rPr>
          <w:rFonts w:cstheme="minorHAnsi"/>
          <w:sz w:val="20"/>
          <w:szCs w:val="20"/>
        </w:rPr>
        <w:t>Table 4.1 Source – Target Summary Table (off-shoot of Table 4)</w:t>
      </w:r>
    </w:p>
    <w:tbl>
      <w:tblPr>
        <w:tblStyle w:val="ProjectScopeTable"/>
        <w:tblW w:w="0" w:type="auto"/>
        <w:tblLook w:val="04A0" w:firstRow="1" w:lastRow="0" w:firstColumn="1" w:lastColumn="0" w:noHBand="0" w:noVBand="1"/>
      </w:tblPr>
      <w:tblGrid>
        <w:gridCol w:w="1388"/>
        <w:gridCol w:w="1290"/>
        <w:gridCol w:w="1517"/>
        <w:gridCol w:w="1064"/>
        <w:gridCol w:w="1064"/>
        <w:gridCol w:w="1517"/>
        <w:gridCol w:w="1510"/>
      </w:tblGrid>
      <w:tr w:rsidR="0006229D" w:rsidRPr="00B127F6" w14:paraId="76C04451" w14:textId="77777777" w:rsidTr="0006229D">
        <w:trPr>
          <w:cnfStyle w:val="100000000000" w:firstRow="1" w:lastRow="0" w:firstColumn="0" w:lastColumn="0" w:oddVBand="0" w:evenVBand="0" w:oddHBand="0" w:evenHBand="0" w:firstRowFirstColumn="0" w:firstRowLastColumn="0" w:lastRowFirstColumn="0" w:lastRowLastColumn="0"/>
        </w:trPr>
        <w:tc>
          <w:tcPr>
            <w:tcW w:w="1388" w:type="dxa"/>
          </w:tcPr>
          <w:p w14:paraId="000773CB" w14:textId="6C2C020E" w:rsidR="0006229D" w:rsidRPr="00B127F6" w:rsidRDefault="0006229D" w:rsidP="001F5E48">
            <w:pPr>
              <w:rPr>
                <w:rFonts w:cstheme="minorHAnsi"/>
                <w:sz w:val="16"/>
                <w:szCs w:val="16"/>
              </w:rPr>
            </w:pPr>
            <w:r w:rsidRPr="00B127F6">
              <w:rPr>
                <w:rFonts w:cstheme="minorHAnsi"/>
                <w:sz w:val="16"/>
                <w:szCs w:val="16"/>
              </w:rPr>
              <w:t>Total No of Source Tables</w:t>
            </w:r>
          </w:p>
        </w:tc>
        <w:tc>
          <w:tcPr>
            <w:tcW w:w="1290" w:type="dxa"/>
          </w:tcPr>
          <w:p w14:paraId="01AC4DD8" w14:textId="2CFC3FF5" w:rsidR="0006229D" w:rsidRPr="00B127F6" w:rsidRDefault="0006229D" w:rsidP="001F5E48">
            <w:pPr>
              <w:rPr>
                <w:rFonts w:cstheme="minorHAnsi"/>
                <w:sz w:val="16"/>
                <w:szCs w:val="16"/>
              </w:rPr>
            </w:pPr>
            <w:r w:rsidRPr="00B127F6">
              <w:rPr>
                <w:rFonts w:cstheme="minorHAnsi"/>
                <w:sz w:val="16"/>
                <w:szCs w:val="16"/>
              </w:rPr>
              <w:t>Total No: Source Files</w:t>
            </w:r>
          </w:p>
        </w:tc>
        <w:tc>
          <w:tcPr>
            <w:tcW w:w="1517" w:type="dxa"/>
          </w:tcPr>
          <w:p w14:paraId="38F1EF84" w14:textId="30025C9E" w:rsidR="0006229D" w:rsidRPr="00B127F6" w:rsidRDefault="0006229D" w:rsidP="001F5E48">
            <w:pPr>
              <w:rPr>
                <w:rFonts w:cstheme="minorHAnsi"/>
                <w:sz w:val="16"/>
                <w:szCs w:val="16"/>
              </w:rPr>
            </w:pPr>
            <w:r w:rsidRPr="00B127F6">
              <w:rPr>
                <w:rFonts w:cstheme="minorHAnsi"/>
                <w:sz w:val="16"/>
                <w:szCs w:val="16"/>
              </w:rPr>
              <w:t>Total No: Source Table Columns</w:t>
            </w:r>
          </w:p>
        </w:tc>
        <w:tc>
          <w:tcPr>
            <w:tcW w:w="1064" w:type="dxa"/>
          </w:tcPr>
          <w:p w14:paraId="7A5DE5D6" w14:textId="0934220E" w:rsidR="0006229D" w:rsidRPr="00B127F6" w:rsidRDefault="0006229D" w:rsidP="001F5E48">
            <w:pPr>
              <w:rPr>
                <w:rFonts w:cstheme="minorHAnsi"/>
                <w:sz w:val="16"/>
                <w:szCs w:val="16"/>
              </w:rPr>
            </w:pPr>
            <w:r w:rsidRPr="00B127F6">
              <w:rPr>
                <w:rFonts w:cstheme="minorHAnsi"/>
                <w:sz w:val="16"/>
                <w:szCs w:val="16"/>
              </w:rPr>
              <w:t xml:space="preserve">Total No of </w:t>
            </w:r>
            <w:r w:rsidR="00B127F6" w:rsidRPr="00B127F6">
              <w:rPr>
                <w:rFonts w:cstheme="minorHAnsi"/>
                <w:sz w:val="16"/>
                <w:szCs w:val="16"/>
              </w:rPr>
              <w:t>Files Column</w:t>
            </w:r>
          </w:p>
        </w:tc>
        <w:tc>
          <w:tcPr>
            <w:tcW w:w="1064" w:type="dxa"/>
          </w:tcPr>
          <w:p w14:paraId="685A0DEB" w14:textId="0DEA1241" w:rsidR="0006229D" w:rsidRPr="00B127F6" w:rsidRDefault="0006229D" w:rsidP="001F5E48">
            <w:pPr>
              <w:rPr>
                <w:rFonts w:cstheme="minorHAnsi"/>
                <w:sz w:val="16"/>
                <w:szCs w:val="16"/>
              </w:rPr>
            </w:pPr>
            <w:r w:rsidRPr="00B127F6">
              <w:rPr>
                <w:rFonts w:cstheme="minorHAnsi"/>
                <w:sz w:val="16"/>
                <w:szCs w:val="16"/>
              </w:rPr>
              <w:t xml:space="preserve">Total No: </w:t>
            </w:r>
            <w:r w:rsidR="00B127F6" w:rsidRPr="00B127F6">
              <w:rPr>
                <w:rFonts w:cstheme="minorHAnsi"/>
                <w:sz w:val="16"/>
                <w:szCs w:val="16"/>
              </w:rPr>
              <w:t>Target Tables</w:t>
            </w:r>
          </w:p>
        </w:tc>
        <w:tc>
          <w:tcPr>
            <w:tcW w:w="1517" w:type="dxa"/>
          </w:tcPr>
          <w:p w14:paraId="347E5A58" w14:textId="082FB9C2" w:rsidR="0006229D" w:rsidRPr="00B127F6" w:rsidRDefault="0006229D" w:rsidP="001F5E48">
            <w:pPr>
              <w:rPr>
                <w:rFonts w:cstheme="minorHAnsi"/>
                <w:sz w:val="16"/>
                <w:szCs w:val="16"/>
              </w:rPr>
            </w:pPr>
            <w:r w:rsidRPr="00B127F6">
              <w:rPr>
                <w:rFonts w:cstheme="minorHAnsi"/>
                <w:sz w:val="16"/>
                <w:szCs w:val="16"/>
              </w:rPr>
              <w:t xml:space="preserve">No: of </w:t>
            </w:r>
            <w:r w:rsidR="00B127F6" w:rsidRPr="00B127F6">
              <w:rPr>
                <w:rFonts w:cstheme="minorHAnsi"/>
                <w:sz w:val="16"/>
                <w:szCs w:val="16"/>
              </w:rPr>
              <w:t xml:space="preserve">Target </w:t>
            </w:r>
            <w:r w:rsidRPr="00B127F6">
              <w:rPr>
                <w:rFonts w:cstheme="minorHAnsi"/>
                <w:sz w:val="16"/>
                <w:szCs w:val="16"/>
              </w:rPr>
              <w:t xml:space="preserve">Columns </w:t>
            </w:r>
          </w:p>
        </w:tc>
        <w:tc>
          <w:tcPr>
            <w:tcW w:w="1510" w:type="dxa"/>
          </w:tcPr>
          <w:p w14:paraId="6E5CBCB4" w14:textId="4C4354DA" w:rsidR="0006229D" w:rsidRPr="00B127F6" w:rsidRDefault="0006229D" w:rsidP="001F5E48">
            <w:pPr>
              <w:rPr>
                <w:rFonts w:cstheme="minorHAnsi"/>
                <w:sz w:val="16"/>
                <w:szCs w:val="16"/>
              </w:rPr>
            </w:pPr>
            <w:r w:rsidRPr="00B127F6">
              <w:rPr>
                <w:rFonts w:cstheme="minorHAnsi"/>
                <w:sz w:val="16"/>
                <w:szCs w:val="16"/>
              </w:rPr>
              <w:t>Remarks</w:t>
            </w:r>
          </w:p>
        </w:tc>
      </w:tr>
      <w:tr w:rsidR="0006229D" w:rsidRPr="00B127F6" w14:paraId="523CD10F" w14:textId="77777777" w:rsidTr="0006229D">
        <w:tc>
          <w:tcPr>
            <w:tcW w:w="1388" w:type="dxa"/>
          </w:tcPr>
          <w:p w14:paraId="5BFE3E56" w14:textId="56C8DAA5" w:rsidR="0006229D" w:rsidRPr="00B127F6" w:rsidRDefault="0006229D" w:rsidP="001F5E48">
            <w:pPr>
              <w:rPr>
                <w:rFonts w:cstheme="minorHAnsi"/>
                <w:sz w:val="16"/>
                <w:szCs w:val="16"/>
              </w:rPr>
            </w:pPr>
            <w:r w:rsidRPr="00B127F6">
              <w:rPr>
                <w:rFonts w:cstheme="minorHAnsi"/>
                <w:sz w:val="16"/>
                <w:szCs w:val="16"/>
              </w:rPr>
              <w:t>15</w:t>
            </w:r>
          </w:p>
        </w:tc>
        <w:tc>
          <w:tcPr>
            <w:tcW w:w="1290" w:type="dxa"/>
          </w:tcPr>
          <w:p w14:paraId="2157AD30" w14:textId="29F60BF6" w:rsidR="0006229D" w:rsidRPr="00B127F6" w:rsidRDefault="00B127F6" w:rsidP="001F5E48">
            <w:pPr>
              <w:rPr>
                <w:rFonts w:cstheme="minorHAnsi"/>
                <w:sz w:val="16"/>
                <w:szCs w:val="16"/>
              </w:rPr>
            </w:pPr>
            <w:r w:rsidRPr="00B127F6">
              <w:rPr>
                <w:rFonts w:cstheme="minorHAnsi"/>
                <w:sz w:val="16"/>
                <w:szCs w:val="16"/>
              </w:rPr>
              <w:t>3</w:t>
            </w:r>
          </w:p>
        </w:tc>
        <w:tc>
          <w:tcPr>
            <w:tcW w:w="1517" w:type="dxa"/>
          </w:tcPr>
          <w:p w14:paraId="43AA4255" w14:textId="07D0E066" w:rsidR="0006229D" w:rsidRPr="00B127F6" w:rsidRDefault="00B127F6" w:rsidP="001F5E48">
            <w:pPr>
              <w:rPr>
                <w:rFonts w:cstheme="minorHAnsi"/>
                <w:sz w:val="16"/>
                <w:szCs w:val="16"/>
              </w:rPr>
            </w:pPr>
            <w:r w:rsidRPr="00B127F6">
              <w:rPr>
                <w:rFonts w:cstheme="minorHAnsi"/>
                <w:sz w:val="16"/>
                <w:szCs w:val="16"/>
              </w:rPr>
              <w:t>255</w:t>
            </w:r>
          </w:p>
        </w:tc>
        <w:tc>
          <w:tcPr>
            <w:tcW w:w="1064" w:type="dxa"/>
          </w:tcPr>
          <w:p w14:paraId="690BB040" w14:textId="14E92D37" w:rsidR="0006229D" w:rsidRPr="00B127F6" w:rsidRDefault="00B127F6" w:rsidP="001F5E48">
            <w:pPr>
              <w:rPr>
                <w:rFonts w:cstheme="minorHAnsi"/>
                <w:sz w:val="16"/>
                <w:szCs w:val="16"/>
              </w:rPr>
            </w:pPr>
            <w:r w:rsidRPr="00B127F6">
              <w:rPr>
                <w:rFonts w:cstheme="minorHAnsi"/>
                <w:sz w:val="16"/>
                <w:szCs w:val="16"/>
              </w:rPr>
              <w:t>123</w:t>
            </w:r>
          </w:p>
        </w:tc>
        <w:tc>
          <w:tcPr>
            <w:tcW w:w="1064" w:type="dxa"/>
          </w:tcPr>
          <w:p w14:paraId="3C63DF85" w14:textId="30F5A5E0" w:rsidR="0006229D" w:rsidRPr="00B127F6" w:rsidRDefault="00B127F6" w:rsidP="001F5E48">
            <w:pPr>
              <w:rPr>
                <w:rFonts w:cstheme="minorHAnsi"/>
                <w:sz w:val="16"/>
                <w:szCs w:val="16"/>
              </w:rPr>
            </w:pPr>
            <w:r w:rsidRPr="00B127F6">
              <w:rPr>
                <w:rFonts w:cstheme="minorHAnsi"/>
                <w:sz w:val="16"/>
                <w:szCs w:val="16"/>
              </w:rPr>
              <w:t>10</w:t>
            </w:r>
          </w:p>
        </w:tc>
        <w:tc>
          <w:tcPr>
            <w:tcW w:w="1517" w:type="dxa"/>
          </w:tcPr>
          <w:p w14:paraId="75BF8F97" w14:textId="487F128B" w:rsidR="0006229D" w:rsidRPr="00B127F6" w:rsidRDefault="00B127F6" w:rsidP="001F5E48">
            <w:pPr>
              <w:rPr>
                <w:rFonts w:cstheme="minorHAnsi"/>
                <w:sz w:val="16"/>
                <w:szCs w:val="16"/>
              </w:rPr>
            </w:pPr>
            <w:r w:rsidRPr="00B127F6">
              <w:rPr>
                <w:rFonts w:cstheme="minorHAnsi"/>
                <w:sz w:val="16"/>
                <w:szCs w:val="16"/>
              </w:rPr>
              <w:t>366</w:t>
            </w:r>
          </w:p>
        </w:tc>
        <w:tc>
          <w:tcPr>
            <w:tcW w:w="1510" w:type="dxa"/>
          </w:tcPr>
          <w:p w14:paraId="50F49674" w14:textId="77777777" w:rsidR="0006229D" w:rsidRPr="00B127F6" w:rsidRDefault="0006229D" w:rsidP="001F5E48">
            <w:pPr>
              <w:rPr>
                <w:rFonts w:cstheme="minorHAnsi"/>
                <w:sz w:val="16"/>
                <w:szCs w:val="16"/>
              </w:rPr>
            </w:pPr>
          </w:p>
        </w:tc>
      </w:tr>
    </w:tbl>
    <w:p w14:paraId="14A70D29" w14:textId="77777777" w:rsidR="00B127F6" w:rsidRDefault="00B127F6" w:rsidP="001F5E48">
      <w:pPr>
        <w:rPr>
          <w:rFonts w:cstheme="minorHAnsi"/>
          <w:sz w:val="20"/>
          <w:szCs w:val="20"/>
        </w:rPr>
      </w:pPr>
      <w:r>
        <w:rPr>
          <w:rFonts w:cstheme="minorHAnsi"/>
          <w:sz w:val="20"/>
          <w:szCs w:val="20"/>
        </w:rPr>
        <w:t>Table 4.2 Source Data Extraction Audit Information</w:t>
      </w:r>
    </w:p>
    <w:tbl>
      <w:tblPr>
        <w:tblStyle w:val="ProjectScopeTable"/>
        <w:tblW w:w="10969" w:type="dxa"/>
        <w:tblInd w:w="-714" w:type="dxa"/>
        <w:tblLook w:val="04A0" w:firstRow="1" w:lastRow="0" w:firstColumn="1" w:lastColumn="0" w:noHBand="0" w:noVBand="1"/>
      </w:tblPr>
      <w:tblGrid>
        <w:gridCol w:w="790"/>
        <w:gridCol w:w="973"/>
        <w:gridCol w:w="1085"/>
        <w:gridCol w:w="797"/>
        <w:gridCol w:w="1124"/>
        <w:gridCol w:w="992"/>
        <w:gridCol w:w="1083"/>
        <w:gridCol w:w="941"/>
        <w:gridCol w:w="911"/>
        <w:gridCol w:w="1222"/>
        <w:gridCol w:w="1051"/>
      </w:tblGrid>
      <w:tr w:rsidR="006B5821" w14:paraId="7E585182" w14:textId="3B99234F" w:rsidTr="006B5821">
        <w:trPr>
          <w:cnfStyle w:val="100000000000" w:firstRow="1" w:lastRow="0" w:firstColumn="0" w:lastColumn="0" w:oddVBand="0" w:evenVBand="0" w:oddHBand="0" w:evenHBand="0" w:firstRowFirstColumn="0" w:firstRowLastColumn="0" w:lastRowFirstColumn="0" w:lastRowLastColumn="0"/>
        </w:trPr>
        <w:tc>
          <w:tcPr>
            <w:tcW w:w="795" w:type="dxa"/>
          </w:tcPr>
          <w:p w14:paraId="7CABD52F" w14:textId="092CF4AC" w:rsidR="006B5821" w:rsidRPr="00B127F6" w:rsidRDefault="006B5821" w:rsidP="006B5821">
            <w:pPr>
              <w:rPr>
                <w:rFonts w:cstheme="minorHAnsi"/>
                <w:sz w:val="16"/>
                <w:szCs w:val="16"/>
              </w:rPr>
            </w:pPr>
            <w:r>
              <w:rPr>
                <w:rFonts w:cstheme="minorHAnsi"/>
                <w:sz w:val="16"/>
                <w:szCs w:val="16"/>
              </w:rPr>
              <w:t>Table or File Name</w:t>
            </w:r>
          </w:p>
        </w:tc>
        <w:tc>
          <w:tcPr>
            <w:tcW w:w="904" w:type="dxa"/>
          </w:tcPr>
          <w:p w14:paraId="671E5CFD" w14:textId="169340AC" w:rsidR="006B5821" w:rsidRPr="00B127F6" w:rsidRDefault="006B5821" w:rsidP="001F5E48">
            <w:pPr>
              <w:rPr>
                <w:rFonts w:cstheme="minorHAnsi"/>
                <w:sz w:val="16"/>
                <w:szCs w:val="16"/>
              </w:rPr>
            </w:pPr>
            <w:r>
              <w:rPr>
                <w:rFonts w:cstheme="minorHAnsi"/>
                <w:sz w:val="16"/>
                <w:szCs w:val="16"/>
              </w:rPr>
              <w:t>No: of Columns</w:t>
            </w:r>
          </w:p>
        </w:tc>
        <w:tc>
          <w:tcPr>
            <w:tcW w:w="1098" w:type="dxa"/>
          </w:tcPr>
          <w:p w14:paraId="12E24BED" w14:textId="475EA945" w:rsidR="006B5821" w:rsidRPr="00B127F6" w:rsidRDefault="006B5821" w:rsidP="001F5E48">
            <w:pPr>
              <w:rPr>
                <w:rFonts w:cstheme="minorHAnsi"/>
                <w:sz w:val="16"/>
                <w:szCs w:val="16"/>
              </w:rPr>
            </w:pPr>
            <w:r>
              <w:rPr>
                <w:rFonts w:cstheme="minorHAnsi"/>
                <w:sz w:val="16"/>
                <w:szCs w:val="16"/>
              </w:rPr>
              <w:t>No: of Records @ Source</w:t>
            </w:r>
          </w:p>
        </w:tc>
        <w:tc>
          <w:tcPr>
            <w:tcW w:w="797" w:type="dxa"/>
          </w:tcPr>
          <w:p w14:paraId="24393DF5" w14:textId="06D07265" w:rsidR="006B5821" w:rsidRDefault="006B5821" w:rsidP="001F5E48">
            <w:pPr>
              <w:rPr>
                <w:rFonts w:cstheme="minorHAnsi"/>
                <w:sz w:val="16"/>
                <w:szCs w:val="16"/>
              </w:rPr>
            </w:pPr>
            <w:r>
              <w:rPr>
                <w:rFonts w:cstheme="minorHAnsi"/>
                <w:sz w:val="16"/>
                <w:szCs w:val="16"/>
              </w:rPr>
              <w:t>No: of Bytes</w:t>
            </w:r>
          </w:p>
        </w:tc>
        <w:tc>
          <w:tcPr>
            <w:tcW w:w="1124" w:type="dxa"/>
          </w:tcPr>
          <w:p w14:paraId="6045BD2A" w14:textId="1E93B952" w:rsidR="006B5821" w:rsidRDefault="006B5821" w:rsidP="001F5E48">
            <w:pPr>
              <w:rPr>
                <w:rFonts w:cstheme="minorHAnsi"/>
                <w:b w:val="0"/>
                <w:sz w:val="16"/>
                <w:szCs w:val="16"/>
              </w:rPr>
            </w:pPr>
            <w:r>
              <w:rPr>
                <w:rFonts w:cstheme="minorHAnsi"/>
                <w:sz w:val="16"/>
                <w:szCs w:val="16"/>
              </w:rPr>
              <w:t>Extraction</w:t>
            </w:r>
          </w:p>
          <w:p w14:paraId="0E8779CC" w14:textId="6E76F150" w:rsidR="006B5821" w:rsidRPr="00B127F6" w:rsidRDefault="006B5821" w:rsidP="001F5E48">
            <w:pPr>
              <w:rPr>
                <w:rFonts w:cstheme="minorHAnsi"/>
                <w:sz w:val="16"/>
                <w:szCs w:val="16"/>
              </w:rPr>
            </w:pPr>
            <w:r>
              <w:rPr>
                <w:rFonts w:cstheme="minorHAnsi"/>
                <w:sz w:val="16"/>
                <w:szCs w:val="16"/>
              </w:rPr>
              <w:t>Type</w:t>
            </w:r>
          </w:p>
        </w:tc>
        <w:tc>
          <w:tcPr>
            <w:tcW w:w="996" w:type="dxa"/>
          </w:tcPr>
          <w:p w14:paraId="00207D7A" w14:textId="31D87E59" w:rsidR="006B5821" w:rsidRDefault="006B5821" w:rsidP="001F5E48">
            <w:pPr>
              <w:rPr>
                <w:rFonts w:cstheme="minorHAnsi"/>
                <w:sz w:val="16"/>
                <w:szCs w:val="16"/>
              </w:rPr>
            </w:pPr>
            <w:r>
              <w:rPr>
                <w:rFonts w:cstheme="minorHAnsi"/>
                <w:sz w:val="16"/>
                <w:szCs w:val="16"/>
              </w:rPr>
              <w:t>Modified TS in Source</w:t>
            </w:r>
          </w:p>
        </w:tc>
        <w:tc>
          <w:tcPr>
            <w:tcW w:w="1096" w:type="dxa"/>
          </w:tcPr>
          <w:p w14:paraId="1135147E" w14:textId="286AFFC9" w:rsidR="006B5821" w:rsidRDefault="006B5821" w:rsidP="001F5E48">
            <w:pPr>
              <w:rPr>
                <w:rFonts w:cstheme="minorHAnsi"/>
                <w:sz w:val="16"/>
                <w:szCs w:val="16"/>
              </w:rPr>
            </w:pPr>
            <w:r>
              <w:rPr>
                <w:rFonts w:cstheme="minorHAnsi"/>
                <w:sz w:val="16"/>
                <w:szCs w:val="16"/>
              </w:rPr>
              <w:t>No: of Records @ Staging</w:t>
            </w:r>
          </w:p>
        </w:tc>
        <w:tc>
          <w:tcPr>
            <w:tcW w:w="949" w:type="dxa"/>
          </w:tcPr>
          <w:p w14:paraId="06F28F87" w14:textId="26BA2D80" w:rsidR="006B5821" w:rsidRDefault="006B5821" w:rsidP="001F5E48">
            <w:pPr>
              <w:rPr>
                <w:rFonts w:cstheme="minorHAnsi"/>
                <w:sz w:val="16"/>
                <w:szCs w:val="16"/>
              </w:rPr>
            </w:pPr>
            <w:r>
              <w:rPr>
                <w:rFonts w:cstheme="minorHAnsi"/>
                <w:sz w:val="16"/>
                <w:szCs w:val="16"/>
              </w:rPr>
              <w:t>No: of Bytes</w:t>
            </w:r>
          </w:p>
        </w:tc>
        <w:tc>
          <w:tcPr>
            <w:tcW w:w="911" w:type="dxa"/>
          </w:tcPr>
          <w:p w14:paraId="2830DB2E" w14:textId="37B3C753" w:rsidR="006B5821" w:rsidRDefault="006B5821" w:rsidP="001F5E48">
            <w:pPr>
              <w:rPr>
                <w:rFonts w:cstheme="minorHAnsi"/>
                <w:sz w:val="16"/>
                <w:szCs w:val="16"/>
              </w:rPr>
            </w:pPr>
            <w:r>
              <w:rPr>
                <w:rFonts w:cstheme="minorHAnsi"/>
                <w:sz w:val="16"/>
                <w:szCs w:val="16"/>
              </w:rPr>
              <w:t>Time to Extract</w:t>
            </w:r>
          </w:p>
        </w:tc>
        <w:tc>
          <w:tcPr>
            <w:tcW w:w="1222" w:type="dxa"/>
          </w:tcPr>
          <w:p w14:paraId="28B62206" w14:textId="34A45B1C" w:rsidR="006B5821" w:rsidRDefault="006B5821" w:rsidP="001F5E48">
            <w:pPr>
              <w:rPr>
                <w:rFonts w:cstheme="minorHAnsi"/>
                <w:sz w:val="16"/>
                <w:szCs w:val="16"/>
              </w:rPr>
            </w:pPr>
            <w:r>
              <w:rPr>
                <w:rFonts w:cstheme="minorHAnsi"/>
                <w:sz w:val="16"/>
                <w:szCs w:val="16"/>
              </w:rPr>
              <w:t>Abnormality</w:t>
            </w:r>
          </w:p>
        </w:tc>
        <w:tc>
          <w:tcPr>
            <w:tcW w:w="1077" w:type="dxa"/>
          </w:tcPr>
          <w:p w14:paraId="7CEC6729" w14:textId="096CA9AE" w:rsidR="006B5821" w:rsidRDefault="006B5821" w:rsidP="001F5E48">
            <w:pPr>
              <w:rPr>
                <w:rFonts w:cstheme="minorHAnsi"/>
                <w:sz w:val="16"/>
                <w:szCs w:val="16"/>
              </w:rPr>
            </w:pPr>
            <w:r>
              <w:rPr>
                <w:rFonts w:cstheme="minorHAnsi"/>
                <w:sz w:val="16"/>
                <w:szCs w:val="16"/>
              </w:rPr>
              <w:t>Notify</w:t>
            </w:r>
          </w:p>
        </w:tc>
      </w:tr>
      <w:tr w:rsidR="006B5821" w14:paraId="5B1B9E3B" w14:textId="143E8B74" w:rsidTr="006B5821">
        <w:tc>
          <w:tcPr>
            <w:tcW w:w="795" w:type="dxa"/>
          </w:tcPr>
          <w:p w14:paraId="4A817E60" w14:textId="4C576A38" w:rsidR="006B5821" w:rsidRDefault="006B5821" w:rsidP="001F5E48">
            <w:pPr>
              <w:rPr>
                <w:rFonts w:cstheme="minorHAnsi"/>
                <w:sz w:val="16"/>
                <w:szCs w:val="16"/>
              </w:rPr>
            </w:pPr>
            <w:r>
              <w:rPr>
                <w:rFonts w:cstheme="minorHAnsi"/>
                <w:sz w:val="16"/>
                <w:szCs w:val="16"/>
              </w:rPr>
              <w:t>Table A</w:t>
            </w:r>
          </w:p>
        </w:tc>
        <w:tc>
          <w:tcPr>
            <w:tcW w:w="904" w:type="dxa"/>
          </w:tcPr>
          <w:p w14:paraId="64D9FFDD" w14:textId="5092CD12" w:rsidR="006B5821" w:rsidRDefault="006B5821" w:rsidP="001F5E48">
            <w:pPr>
              <w:rPr>
                <w:rFonts w:cstheme="minorHAnsi"/>
                <w:sz w:val="16"/>
                <w:szCs w:val="16"/>
              </w:rPr>
            </w:pPr>
            <w:r>
              <w:rPr>
                <w:rFonts w:cstheme="minorHAnsi"/>
                <w:sz w:val="16"/>
                <w:szCs w:val="16"/>
              </w:rPr>
              <w:t>2</w:t>
            </w:r>
          </w:p>
        </w:tc>
        <w:tc>
          <w:tcPr>
            <w:tcW w:w="1098" w:type="dxa"/>
          </w:tcPr>
          <w:p w14:paraId="1A39BD12" w14:textId="61329764" w:rsidR="006B5821" w:rsidRDefault="006B5821" w:rsidP="001F5E48">
            <w:pPr>
              <w:rPr>
                <w:rFonts w:cstheme="minorHAnsi"/>
                <w:sz w:val="16"/>
                <w:szCs w:val="16"/>
              </w:rPr>
            </w:pPr>
            <w:r>
              <w:rPr>
                <w:rFonts w:cstheme="minorHAnsi"/>
                <w:sz w:val="16"/>
                <w:szCs w:val="16"/>
              </w:rPr>
              <w:t>500</w:t>
            </w:r>
          </w:p>
        </w:tc>
        <w:tc>
          <w:tcPr>
            <w:tcW w:w="797" w:type="dxa"/>
          </w:tcPr>
          <w:p w14:paraId="341711B7" w14:textId="361FD849" w:rsidR="006B5821" w:rsidRDefault="006B5821" w:rsidP="001F5E48">
            <w:pPr>
              <w:rPr>
                <w:rFonts w:cstheme="minorHAnsi"/>
                <w:sz w:val="16"/>
                <w:szCs w:val="16"/>
              </w:rPr>
            </w:pPr>
            <w:r>
              <w:rPr>
                <w:rFonts w:cstheme="minorHAnsi"/>
                <w:sz w:val="16"/>
                <w:szCs w:val="16"/>
              </w:rPr>
              <w:t>120MB</w:t>
            </w:r>
          </w:p>
        </w:tc>
        <w:tc>
          <w:tcPr>
            <w:tcW w:w="1124" w:type="dxa"/>
          </w:tcPr>
          <w:p w14:paraId="740F5977" w14:textId="6F82CC68" w:rsidR="006B5821" w:rsidRDefault="006B5821" w:rsidP="001F5E48">
            <w:pPr>
              <w:rPr>
                <w:rFonts w:cstheme="minorHAnsi"/>
                <w:sz w:val="16"/>
                <w:szCs w:val="16"/>
              </w:rPr>
            </w:pPr>
            <w:r>
              <w:rPr>
                <w:rFonts w:cstheme="minorHAnsi"/>
                <w:sz w:val="16"/>
                <w:szCs w:val="16"/>
              </w:rPr>
              <w:t>Incremental</w:t>
            </w:r>
          </w:p>
        </w:tc>
        <w:tc>
          <w:tcPr>
            <w:tcW w:w="996" w:type="dxa"/>
          </w:tcPr>
          <w:p w14:paraId="0BE82F15" w14:textId="53141587" w:rsidR="006B5821" w:rsidRDefault="006B5821" w:rsidP="001F5E48">
            <w:pPr>
              <w:rPr>
                <w:rFonts w:cstheme="minorHAnsi"/>
                <w:sz w:val="16"/>
                <w:szCs w:val="16"/>
              </w:rPr>
            </w:pPr>
            <w:r>
              <w:rPr>
                <w:rFonts w:cstheme="minorHAnsi"/>
                <w:sz w:val="16"/>
                <w:szCs w:val="16"/>
              </w:rPr>
              <w:t>23-Nov-2018 23:55:43</w:t>
            </w:r>
          </w:p>
        </w:tc>
        <w:tc>
          <w:tcPr>
            <w:tcW w:w="1096" w:type="dxa"/>
          </w:tcPr>
          <w:p w14:paraId="6562EE0D" w14:textId="33E0DB40" w:rsidR="006B5821" w:rsidRDefault="006B5821" w:rsidP="001F5E48">
            <w:pPr>
              <w:rPr>
                <w:rFonts w:cstheme="minorHAnsi"/>
                <w:sz w:val="16"/>
                <w:szCs w:val="16"/>
              </w:rPr>
            </w:pPr>
            <w:r>
              <w:rPr>
                <w:rFonts w:cstheme="minorHAnsi"/>
                <w:sz w:val="16"/>
                <w:szCs w:val="16"/>
              </w:rPr>
              <w:t>500</w:t>
            </w:r>
          </w:p>
        </w:tc>
        <w:tc>
          <w:tcPr>
            <w:tcW w:w="949" w:type="dxa"/>
          </w:tcPr>
          <w:p w14:paraId="0FB8DC4A" w14:textId="42F9C04F" w:rsidR="006B5821" w:rsidRDefault="006B5821" w:rsidP="001F5E48">
            <w:pPr>
              <w:rPr>
                <w:rFonts w:cstheme="minorHAnsi"/>
                <w:sz w:val="16"/>
                <w:szCs w:val="16"/>
              </w:rPr>
            </w:pPr>
            <w:r>
              <w:rPr>
                <w:rFonts w:cstheme="minorHAnsi"/>
                <w:sz w:val="16"/>
                <w:szCs w:val="16"/>
              </w:rPr>
              <w:t>120MB</w:t>
            </w:r>
          </w:p>
        </w:tc>
        <w:tc>
          <w:tcPr>
            <w:tcW w:w="911" w:type="dxa"/>
          </w:tcPr>
          <w:p w14:paraId="1F53561F" w14:textId="1D174953" w:rsidR="006B5821" w:rsidRDefault="006B5821" w:rsidP="001F5E48">
            <w:pPr>
              <w:rPr>
                <w:rFonts w:cstheme="minorHAnsi"/>
                <w:sz w:val="16"/>
                <w:szCs w:val="16"/>
              </w:rPr>
            </w:pPr>
            <w:r>
              <w:rPr>
                <w:rFonts w:cstheme="minorHAnsi"/>
                <w:sz w:val="16"/>
                <w:szCs w:val="16"/>
              </w:rPr>
              <w:t>00:00:23</w:t>
            </w:r>
          </w:p>
        </w:tc>
        <w:tc>
          <w:tcPr>
            <w:tcW w:w="1222" w:type="dxa"/>
          </w:tcPr>
          <w:p w14:paraId="41F26E2A" w14:textId="58315670" w:rsidR="006B5821" w:rsidRDefault="006B5821" w:rsidP="001F5E48">
            <w:pPr>
              <w:rPr>
                <w:rFonts w:cstheme="minorHAnsi"/>
                <w:sz w:val="16"/>
                <w:szCs w:val="16"/>
              </w:rPr>
            </w:pPr>
            <w:r>
              <w:rPr>
                <w:rFonts w:cstheme="minorHAnsi"/>
                <w:sz w:val="16"/>
                <w:szCs w:val="16"/>
              </w:rPr>
              <w:t>No</w:t>
            </w:r>
          </w:p>
        </w:tc>
        <w:tc>
          <w:tcPr>
            <w:tcW w:w="1077" w:type="dxa"/>
          </w:tcPr>
          <w:p w14:paraId="3E78A8D9" w14:textId="6E44014A" w:rsidR="006B5821" w:rsidRDefault="006B5821" w:rsidP="001F5E48">
            <w:pPr>
              <w:rPr>
                <w:rFonts w:cstheme="minorHAnsi"/>
                <w:sz w:val="16"/>
                <w:szCs w:val="16"/>
              </w:rPr>
            </w:pPr>
            <w:r>
              <w:rPr>
                <w:rFonts w:cstheme="minorHAnsi"/>
                <w:sz w:val="16"/>
                <w:szCs w:val="16"/>
              </w:rPr>
              <w:t>No</w:t>
            </w:r>
          </w:p>
        </w:tc>
      </w:tr>
      <w:tr w:rsidR="006B5821" w14:paraId="46D7CE50" w14:textId="35F26027" w:rsidTr="006B5821">
        <w:tc>
          <w:tcPr>
            <w:tcW w:w="795" w:type="dxa"/>
          </w:tcPr>
          <w:p w14:paraId="04D1398E" w14:textId="2FFD87C0" w:rsidR="006B5821" w:rsidRDefault="006B5821" w:rsidP="0067173B">
            <w:pPr>
              <w:rPr>
                <w:rFonts w:cstheme="minorHAnsi"/>
                <w:sz w:val="16"/>
                <w:szCs w:val="16"/>
              </w:rPr>
            </w:pPr>
            <w:r>
              <w:rPr>
                <w:rFonts w:cstheme="minorHAnsi"/>
                <w:sz w:val="16"/>
                <w:szCs w:val="16"/>
              </w:rPr>
              <w:t>File B</w:t>
            </w:r>
          </w:p>
        </w:tc>
        <w:tc>
          <w:tcPr>
            <w:tcW w:w="904" w:type="dxa"/>
          </w:tcPr>
          <w:p w14:paraId="6999B60E" w14:textId="39FAFB83" w:rsidR="006B5821" w:rsidRDefault="006B5821" w:rsidP="0067173B">
            <w:pPr>
              <w:rPr>
                <w:rFonts w:cstheme="minorHAnsi"/>
                <w:sz w:val="16"/>
                <w:szCs w:val="16"/>
              </w:rPr>
            </w:pPr>
            <w:r>
              <w:rPr>
                <w:rFonts w:cstheme="minorHAnsi"/>
                <w:sz w:val="16"/>
                <w:szCs w:val="16"/>
              </w:rPr>
              <w:t>23</w:t>
            </w:r>
          </w:p>
        </w:tc>
        <w:tc>
          <w:tcPr>
            <w:tcW w:w="1098" w:type="dxa"/>
          </w:tcPr>
          <w:p w14:paraId="48EA1D23" w14:textId="74A2AC94" w:rsidR="006B5821" w:rsidRDefault="006B5821" w:rsidP="0067173B">
            <w:pPr>
              <w:rPr>
                <w:rFonts w:cstheme="minorHAnsi"/>
                <w:sz w:val="16"/>
                <w:szCs w:val="16"/>
              </w:rPr>
            </w:pPr>
            <w:r>
              <w:rPr>
                <w:rFonts w:cstheme="minorHAnsi"/>
                <w:sz w:val="16"/>
                <w:szCs w:val="16"/>
              </w:rPr>
              <w:t>10000</w:t>
            </w:r>
          </w:p>
        </w:tc>
        <w:tc>
          <w:tcPr>
            <w:tcW w:w="797" w:type="dxa"/>
          </w:tcPr>
          <w:p w14:paraId="586CB0B0" w14:textId="279266D8" w:rsidR="006B5821" w:rsidRDefault="006B5821" w:rsidP="0067173B">
            <w:pPr>
              <w:rPr>
                <w:rFonts w:cstheme="minorHAnsi"/>
                <w:sz w:val="16"/>
                <w:szCs w:val="16"/>
              </w:rPr>
            </w:pPr>
            <w:r>
              <w:rPr>
                <w:rFonts w:cstheme="minorHAnsi"/>
                <w:sz w:val="16"/>
                <w:szCs w:val="16"/>
              </w:rPr>
              <w:t>987MB</w:t>
            </w:r>
          </w:p>
        </w:tc>
        <w:tc>
          <w:tcPr>
            <w:tcW w:w="1124" w:type="dxa"/>
          </w:tcPr>
          <w:p w14:paraId="5CC33C22" w14:textId="26FCC2B7" w:rsidR="006B5821" w:rsidRDefault="006B5821" w:rsidP="0067173B">
            <w:pPr>
              <w:rPr>
                <w:rFonts w:cstheme="minorHAnsi"/>
                <w:sz w:val="16"/>
                <w:szCs w:val="16"/>
              </w:rPr>
            </w:pPr>
            <w:r>
              <w:rPr>
                <w:rFonts w:cstheme="minorHAnsi"/>
                <w:sz w:val="16"/>
                <w:szCs w:val="16"/>
              </w:rPr>
              <w:t>Full</w:t>
            </w:r>
          </w:p>
        </w:tc>
        <w:tc>
          <w:tcPr>
            <w:tcW w:w="996" w:type="dxa"/>
          </w:tcPr>
          <w:p w14:paraId="48E6C948" w14:textId="4FC1505A" w:rsidR="006B5821" w:rsidRDefault="006B5821" w:rsidP="0067173B">
            <w:pPr>
              <w:rPr>
                <w:rFonts w:cstheme="minorHAnsi"/>
                <w:sz w:val="16"/>
                <w:szCs w:val="16"/>
              </w:rPr>
            </w:pPr>
            <w:r>
              <w:rPr>
                <w:rFonts w:cstheme="minorHAnsi"/>
                <w:sz w:val="16"/>
                <w:szCs w:val="16"/>
              </w:rPr>
              <w:t>23-Nov-2018 23:55:43</w:t>
            </w:r>
          </w:p>
        </w:tc>
        <w:tc>
          <w:tcPr>
            <w:tcW w:w="1096" w:type="dxa"/>
          </w:tcPr>
          <w:p w14:paraId="58C49C55" w14:textId="397EDD7E" w:rsidR="006B5821" w:rsidRDefault="006B5821" w:rsidP="0067173B">
            <w:pPr>
              <w:rPr>
                <w:rFonts w:cstheme="minorHAnsi"/>
                <w:sz w:val="16"/>
                <w:szCs w:val="16"/>
              </w:rPr>
            </w:pPr>
            <w:r>
              <w:rPr>
                <w:rFonts w:cstheme="minorHAnsi"/>
                <w:sz w:val="16"/>
                <w:szCs w:val="16"/>
              </w:rPr>
              <w:t>10000</w:t>
            </w:r>
          </w:p>
        </w:tc>
        <w:tc>
          <w:tcPr>
            <w:tcW w:w="949" w:type="dxa"/>
          </w:tcPr>
          <w:p w14:paraId="09AE462B" w14:textId="5303FE2B" w:rsidR="006B5821" w:rsidRDefault="006B5821" w:rsidP="0067173B">
            <w:pPr>
              <w:rPr>
                <w:rFonts w:cstheme="minorHAnsi"/>
                <w:sz w:val="16"/>
                <w:szCs w:val="16"/>
              </w:rPr>
            </w:pPr>
            <w:r>
              <w:rPr>
                <w:rFonts w:cstheme="minorHAnsi"/>
                <w:sz w:val="16"/>
                <w:szCs w:val="16"/>
              </w:rPr>
              <w:t>987MB</w:t>
            </w:r>
          </w:p>
        </w:tc>
        <w:tc>
          <w:tcPr>
            <w:tcW w:w="911" w:type="dxa"/>
          </w:tcPr>
          <w:p w14:paraId="7DC69890" w14:textId="03179F4B" w:rsidR="006B5821" w:rsidRDefault="006B5821" w:rsidP="0067173B">
            <w:pPr>
              <w:rPr>
                <w:rFonts w:cstheme="minorHAnsi"/>
                <w:sz w:val="16"/>
                <w:szCs w:val="16"/>
              </w:rPr>
            </w:pPr>
            <w:r>
              <w:rPr>
                <w:rFonts w:cstheme="minorHAnsi"/>
                <w:sz w:val="16"/>
                <w:szCs w:val="16"/>
              </w:rPr>
              <w:t>00:01:55</w:t>
            </w:r>
          </w:p>
        </w:tc>
        <w:tc>
          <w:tcPr>
            <w:tcW w:w="1222" w:type="dxa"/>
          </w:tcPr>
          <w:p w14:paraId="1F9542CA" w14:textId="2F457710" w:rsidR="006B5821" w:rsidRDefault="006B5821" w:rsidP="0067173B">
            <w:pPr>
              <w:rPr>
                <w:rFonts w:cstheme="minorHAnsi"/>
                <w:sz w:val="16"/>
                <w:szCs w:val="16"/>
              </w:rPr>
            </w:pPr>
            <w:r>
              <w:rPr>
                <w:rFonts w:cstheme="minorHAnsi"/>
                <w:sz w:val="16"/>
                <w:szCs w:val="16"/>
              </w:rPr>
              <w:t>No</w:t>
            </w:r>
          </w:p>
        </w:tc>
        <w:tc>
          <w:tcPr>
            <w:tcW w:w="1077" w:type="dxa"/>
          </w:tcPr>
          <w:p w14:paraId="2E5F9169" w14:textId="0C792BE2" w:rsidR="006B5821" w:rsidRDefault="006B5821" w:rsidP="0067173B">
            <w:pPr>
              <w:rPr>
                <w:rFonts w:cstheme="minorHAnsi"/>
                <w:sz w:val="16"/>
                <w:szCs w:val="16"/>
              </w:rPr>
            </w:pPr>
            <w:r>
              <w:rPr>
                <w:rFonts w:cstheme="minorHAnsi"/>
                <w:sz w:val="16"/>
                <w:szCs w:val="16"/>
              </w:rPr>
              <w:t>No</w:t>
            </w:r>
          </w:p>
        </w:tc>
      </w:tr>
      <w:tr w:rsidR="006B5821" w14:paraId="18030A81" w14:textId="235A296F" w:rsidTr="006B5821">
        <w:tc>
          <w:tcPr>
            <w:tcW w:w="795" w:type="dxa"/>
          </w:tcPr>
          <w:p w14:paraId="27E0F2C9" w14:textId="0C9C5577" w:rsidR="006B5821" w:rsidRDefault="006B5821" w:rsidP="0067173B">
            <w:pPr>
              <w:rPr>
                <w:rFonts w:cstheme="minorHAnsi"/>
                <w:sz w:val="16"/>
                <w:szCs w:val="16"/>
              </w:rPr>
            </w:pPr>
            <w:r>
              <w:rPr>
                <w:rFonts w:cstheme="minorHAnsi"/>
                <w:sz w:val="16"/>
                <w:szCs w:val="16"/>
              </w:rPr>
              <w:t>Table B</w:t>
            </w:r>
          </w:p>
        </w:tc>
        <w:tc>
          <w:tcPr>
            <w:tcW w:w="904" w:type="dxa"/>
          </w:tcPr>
          <w:p w14:paraId="7BCEDB23" w14:textId="39CC97FA" w:rsidR="006B5821" w:rsidRDefault="006B5821" w:rsidP="0067173B">
            <w:pPr>
              <w:rPr>
                <w:rFonts w:cstheme="minorHAnsi"/>
                <w:sz w:val="16"/>
                <w:szCs w:val="16"/>
              </w:rPr>
            </w:pPr>
            <w:r>
              <w:rPr>
                <w:rFonts w:cstheme="minorHAnsi"/>
                <w:sz w:val="16"/>
                <w:szCs w:val="16"/>
              </w:rPr>
              <w:t>23</w:t>
            </w:r>
          </w:p>
        </w:tc>
        <w:tc>
          <w:tcPr>
            <w:tcW w:w="1098" w:type="dxa"/>
          </w:tcPr>
          <w:p w14:paraId="49B9D0EA" w14:textId="49949AB2" w:rsidR="006B5821" w:rsidRPr="0067173B" w:rsidRDefault="006B5821" w:rsidP="0067173B">
            <w:pPr>
              <w:rPr>
                <w:rFonts w:cstheme="minorHAnsi"/>
                <w:color w:val="FF0000"/>
                <w:sz w:val="16"/>
                <w:szCs w:val="16"/>
              </w:rPr>
            </w:pPr>
            <w:r w:rsidRPr="0067173B">
              <w:rPr>
                <w:rFonts w:cstheme="minorHAnsi"/>
                <w:color w:val="FF0000"/>
                <w:sz w:val="16"/>
                <w:szCs w:val="16"/>
              </w:rPr>
              <w:t>3000</w:t>
            </w:r>
          </w:p>
        </w:tc>
        <w:tc>
          <w:tcPr>
            <w:tcW w:w="797" w:type="dxa"/>
          </w:tcPr>
          <w:p w14:paraId="78907CF1" w14:textId="1C39D45A" w:rsidR="006B5821" w:rsidRPr="0067173B" w:rsidRDefault="006B5821" w:rsidP="0067173B">
            <w:pPr>
              <w:rPr>
                <w:rFonts w:cstheme="minorHAnsi"/>
                <w:color w:val="FF0000"/>
                <w:sz w:val="16"/>
                <w:szCs w:val="16"/>
              </w:rPr>
            </w:pPr>
            <w:r w:rsidRPr="0067173B">
              <w:rPr>
                <w:rFonts w:cstheme="minorHAnsi"/>
                <w:color w:val="FF0000"/>
                <w:sz w:val="16"/>
                <w:szCs w:val="16"/>
              </w:rPr>
              <w:t>22MB</w:t>
            </w:r>
          </w:p>
        </w:tc>
        <w:tc>
          <w:tcPr>
            <w:tcW w:w="1124" w:type="dxa"/>
          </w:tcPr>
          <w:p w14:paraId="5A1624E2" w14:textId="11D7E07C" w:rsidR="006B5821" w:rsidRDefault="006B5821" w:rsidP="0067173B">
            <w:pPr>
              <w:rPr>
                <w:rFonts w:cstheme="minorHAnsi"/>
                <w:sz w:val="16"/>
                <w:szCs w:val="16"/>
              </w:rPr>
            </w:pPr>
            <w:r>
              <w:rPr>
                <w:rFonts w:cstheme="minorHAnsi"/>
                <w:sz w:val="16"/>
                <w:szCs w:val="16"/>
              </w:rPr>
              <w:t>Incremental</w:t>
            </w:r>
          </w:p>
        </w:tc>
        <w:tc>
          <w:tcPr>
            <w:tcW w:w="996" w:type="dxa"/>
          </w:tcPr>
          <w:p w14:paraId="1E91CB58" w14:textId="4309993E" w:rsidR="006B5821" w:rsidRDefault="006B5821" w:rsidP="0067173B">
            <w:pPr>
              <w:rPr>
                <w:rFonts w:cstheme="minorHAnsi"/>
                <w:sz w:val="16"/>
                <w:szCs w:val="16"/>
              </w:rPr>
            </w:pPr>
            <w:r>
              <w:rPr>
                <w:rFonts w:cstheme="minorHAnsi"/>
                <w:sz w:val="16"/>
                <w:szCs w:val="16"/>
              </w:rPr>
              <w:t>23-Nov-2018 23:55:43</w:t>
            </w:r>
          </w:p>
        </w:tc>
        <w:tc>
          <w:tcPr>
            <w:tcW w:w="1096" w:type="dxa"/>
          </w:tcPr>
          <w:p w14:paraId="5A32AF42" w14:textId="354FAD8A" w:rsidR="006B5821" w:rsidRPr="0067173B" w:rsidRDefault="006B5821" w:rsidP="0067173B">
            <w:pPr>
              <w:rPr>
                <w:rFonts w:cstheme="minorHAnsi"/>
                <w:color w:val="FF0000"/>
                <w:sz w:val="16"/>
                <w:szCs w:val="16"/>
              </w:rPr>
            </w:pPr>
            <w:r w:rsidRPr="0067173B">
              <w:rPr>
                <w:rFonts w:cstheme="minorHAnsi"/>
                <w:color w:val="FF0000"/>
                <w:sz w:val="16"/>
                <w:szCs w:val="16"/>
              </w:rPr>
              <w:t>2990</w:t>
            </w:r>
          </w:p>
        </w:tc>
        <w:tc>
          <w:tcPr>
            <w:tcW w:w="949" w:type="dxa"/>
          </w:tcPr>
          <w:p w14:paraId="657A4AF8" w14:textId="358BC665" w:rsidR="006B5821" w:rsidRPr="0067173B" w:rsidRDefault="006B5821" w:rsidP="0067173B">
            <w:pPr>
              <w:rPr>
                <w:rFonts w:cstheme="minorHAnsi"/>
                <w:color w:val="FF0000"/>
                <w:sz w:val="16"/>
                <w:szCs w:val="16"/>
              </w:rPr>
            </w:pPr>
            <w:r w:rsidRPr="0067173B">
              <w:rPr>
                <w:rFonts w:cstheme="minorHAnsi"/>
                <w:color w:val="FF0000"/>
                <w:sz w:val="16"/>
                <w:szCs w:val="16"/>
              </w:rPr>
              <w:t>21.8MB</w:t>
            </w:r>
          </w:p>
        </w:tc>
        <w:tc>
          <w:tcPr>
            <w:tcW w:w="911" w:type="dxa"/>
          </w:tcPr>
          <w:p w14:paraId="1F9AFDB0" w14:textId="278ED154" w:rsidR="006B5821" w:rsidRDefault="006B5821" w:rsidP="0067173B">
            <w:pPr>
              <w:rPr>
                <w:rFonts w:cstheme="minorHAnsi"/>
                <w:sz w:val="16"/>
                <w:szCs w:val="16"/>
              </w:rPr>
            </w:pPr>
            <w:r>
              <w:rPr>
                <w:rFonts w:cstheme="minorHAnsi"/>
                <w:sz w:val="16"/>
                <w:szCs w:val="16"/>
              </w:rPr>
              <w:t>00:00:33</w:t>
            </w:r>
          </w:p>
        </w:tc>
        <w:tc>
          <w:tcPr>
            <w:tcW w:w="1222" w:type="dxa"/>
          </w:tcPr>
          <w:p w14:paraId="16177883" w14:textId="0B68742E" w:rsidR="006B5821" w:rsidRPr="00D8016B" w:rsidRDefault="006B5821" w:rsidP="0067173B">
            <w:pPr>
              <w:rPr>
                <w:rFonts w:cstheme="minorHAnsi"/>
                <w:color w:val="FF0000"/>
                <w:sz w:val="16"/>
                <w:szCs w:val="16"/>
              </w:rPr>
            </w:pPr>
            <w:r>
              <w:rPr>
                <w:rFonts w:cstheme="minorHAnsi"/>
                <w:color w:val="FF0000"/>
                <w:sz w:val="16"/>
                <w:szCs w:val="16"/>
              </w:rPr>
              <w:t>Yes</w:t>
            </w:r>
          </w:p>
        </w:tc>
        <w:tc>
          <w:tcPr>
            <w:tcW w:w="1077" w:type="dxa"/>
          </w:tcPr>
          <w:p w14:paraId="54F45B51" w14:textId="3C2FF003" w:rsidR="006B5821" w:rsidRDefault="006B5821" w:rsidP="0067173B">
            <w:pPr>
              <w:rPr>
                <w:rFonts w:cstheme="minorHAnsi"/>
                <w:sz w:val="16"/>
                <w:szCs w:val="16"/>
              </w:rPr>
            </w:pPr>
            <w:r w:rsidRPr="00D8016B">
              <w:rPr>
                <w:rFonts w:cstheme="minorHAnsi"/>
                <w:color w:val="FF0000"/>
                <w:sz w:val="16"/>
                <w:szCs w:val="16"/>
              </w:rPr>
              <w:t>Yes</w:t>
            </w:r>
          </w:p>
        </w:tc>
      </w:tr>
    </w:tbl>
    <w:p w14:paraId="0622C59F" w14:textId="3D4A6ADD" w:rsidR="00E74E2F" w:rsidRDefault="00E74E2F" w:rsidP="00E74E2F">
      <w:pPr>
        <w:rPr>
          <w:rFonts w:cstheme="minorHAnsi"/>
          <w:sz w:val="20"/>
          <w:szCs w:val="20"/>
        </w:rPr>
      </w:pPr>
      <w:r>
        <w:rPr>
          <w:rFonts w:cstheme="minorHAnsi"/>
          <w:sz w:val="20"/>
          <w:szCs w:val="20"/>
        </w:rPr>
        <w:lastRenderedPageBreak/>
        <w:t>Table 4.3 Source Data Extraction Data Integrity &amp; Data Accuracy Audit Table</w:t>
      </w:r>
    </w:p>
    <w:tbl>
      <w:tblPr>
        <w:tblStyle w:val="ProjectScopeTable"/>
        <w:tblW w:w="11485" w:type="dxa"/>
        <w:tblInd w:w="-853" w:type="dxa"/>
        <w:tblLayout w:type="fixed"/>
        <w:tblLook w:val="04A0" w:firstRow="1" w:lastRow="0" w:firstColumn="1" w:lastColumn="0" w:noHBand="0" w:noVBand="1"/>
      </w:tblPr>
      <w:tblGrid>
        <w:gridCol w:w="848"/>
        <w:gridCol w:w="810"/>
        <w:gridCol w:w="810"/>
        <w:gridCol w:w="810"/>
        <w:gridCol w:w="810"/>
        <w:gridCol w:w="720"/>
        <w:gridCol w:w="720"/>
        <w:gridCol w:w="699"/>
        <w:gridCol w:w="732"/>
        <w:gridCol w:w="729"/>
        <w:gridCol w:w="720"/>
        <w:gridCol w:w="720"/>
        <w:gridCol w:w="810"/>
        <w:gridCol w:w="737"/>
        <w:gridCol w:w="810"/>
      </w:tblGrid>
      <w:tr w:rsidR="00D51EB9" w14:paraId="3C4CA170" w14:textId="133C9222" w:rsidTr="00D51EB9">
        <w:trPr>
          <w:cnfStyle w:val="100000000000" w:firstRow="1" w:lastRow="0" w:firstColumn="0" w:lastColumn="0" w:oddVBand="0" w:evenVBand="0" w:oddHBand="0" w:evenHBand="0" w:firstRowFirstColumn="0" w:firstRowLastColumn="0" w:lastRowFirstColumn="0" w:lastRowLastColumn="0"/>
        </w:trPr>
        <w:tc>
          <w:tcPr>
            <w:tcW w:w="848" w:type="dxa"/>
          </w:tcPr>
          <w:p w14:paraId="5F1F255B" w14:textId="6B8947CD" w:rsidR="00D51EB9" w:rsidRPr="0039306D" w:rsidRDefault="00D51EB9" w:rsidP="0039306D">
            <w:pPr>
              <w:rPr>
                <w:rFonts w:cstheme="minorHAnsi"/>
                <w:sz w:val="14"/>
                <w:szCs w:val="14"/>
              </w:rPr>
            </w:pPr>
            <w:r w:rsidRPr="0039306D">
              <w:rPr>
                <w:rFonts w:cstheme="minorHAnsi"/>
                <w:sz w:val="14"/>
                <w:szCs w:val="14"/>
              </w:rPr>
              <w:t>Source Table Name</w:t>
            </w:r>
          </w:p>
        </w:tc>
        <w:tc>
          <w:tcPr>
            <w:tcW w:w="810" w:type="dxa"/>
          </w:tcPr>
          <w:p w14:paraId="48E8F371" w14:textId="7982BE25" w:rsidR="00D51EB9" w:rsidRPr="0039306D" w:rsidRDefault="00D51EB9" w:rsidP="0039306D">
            <w:pPr>
              <w:rPr>
                <w:rFonts w:cstheme="minorHAnsi"/>
                <w:sz w:val="14"/>
                <w:szCs w:val="14"/>
              </w:rPr>
            </w:pPr>
            <w:r w:rsidRPr="0039306D">
              <w:rPr>
                <w:rFonts w:cstheme="minorHAnsi"/>
                <w:sz w:val="14"/>
                <w:szCs w:val="14"/>
              </w:rPr>
              <w:t>Source Column Name</w:t>
            </w:r>
          </w:p>
        </w:tc>
        <w:tc>
          <w:tcPr>
            <w:tcW w:w="810" w:type="dxa"/>
          </w:tcPr>
          <w:p w14:paraId="2BD018A8" w14:textId="00E6E961" w:rsidR="00D51EB9" w:rsidRPr="0039306D" w:rsidRDefault="00D51EB9" w:rsidP="0039306D">
            <w:pPr>
              <w:rPr>
                <w:rFonts w:cstheme="minorHAnsi"/>
                <w:sz w:val="14"/>
                <w:szCs w:val="14"/>
              </w:rPr>
            </w:pPr>
            <w:r w:rsidRPr="0039306D">
              <w:rPr>
                <w:rFonts w:cstheme="minorHAnsi"/>
                <w:sz w:val="14"/>
                <w:szCs w:val="14"/>
              </w:rPr>
              <w:t>Source Min Value</w:t>
            </w:r>
          </w:p>
        </w:tc>
        <w:tc>
          <w:tcPr>
            <w:tcW w:w="810" w:type="dxa"/>
          </w:tcPr>
          <w:p w14:paraId="694EC05E" w14:textId="2DDF4BF7" w:rsidR="00D51EB9" w:rsidRPr="0039306D" w:rsidRDefault="00D51EB9" w:rsidP="0039306D">
            <w:pPr>
              <w:rPr>
                <w:rFonts w:cstheme="minorHAnsi"/>
                <w:sz w:val="14"/>
                <w:szCs w:val="14"/>
              </w:rPr>
            </w:pPr>
            <w:r w:rsidRPr="0039306D">
              <w:rPr>
                <w:rFonts w:cstheme="minorHAnsi"/>
                <w:sz w:val="14"/>
                <w:szCs w:val="14"/>
              </w:rPr>
              <w:t>Source Max Value</w:t>
            </w:r>
          </w:p>
        </w:tc>
        <w:tc>
          <w:tcPr>
            <w:tcW w:w="810" w:type="dxa"/>
          </w:tcPr>
          <w:p w14:paraId="0D36C01A" w14:textId="59A8D34D" w:rsidR="00D51EB9" w:rsidRPr="0039306D" w:rsidRDefault="00D51EB9" w:rsidP="0039306D">
            <w:pPr>
              <w:rPr>
                <w:rFonts w:cstheme="minorHAnsi"/>
                <w:sz w:val="14"/>
                <w:szCs w:val="14"/>
              </w:rPr>
            </w:pPr>
            <w:r w:rsidRPr="0039306D">
              <w:rPr>
                <w:rFonts w:cstheme="minorHAnsi"/>
                <w:sz w:val="14"/>
                <w:szCs w:val="14"/>
              </w:rPr>
              <w:t>Source Avg Value</w:t>
            </w:r>
          </w:p>
        </w:tc>
        <w:tc>
          <w:tcPr>
            <w:tcW w:w="720" w:type="dxa"/>
          </w:tcPr>
          <w:p w14:paraId="36E25813" w14:textId="79058C16" w:rsidR="00D51EB9" w:rsidRPr="0039306D" w:rsidRDefault="00D51EB9" w:rsidP="0039306D">
            <w:pPr>
              <w:rPr>
                <w:rFonts w:cstheme="minorHAnsi"/>
                <w:sz w:val="14"/>
                <w:szCs w:val="14"/>
              </w:rPr>
            </w:pPr>
            <w:r w:rsidRPr="0039306D">
              <w:rPr>
                <w:rFonts w:cstheme="minorHAnsi"/>
                <w:sz w:val="14"/>
                <w:szCs w:val="14"/>
              </w:rPr>
              <w:t xml:space="preserve">Col Value </w:t>
            </w:r>
            <w:proofErr w:type="spellStart"/>
            <w:r w:rsidRPr="0039306D">
              <w:rPr>
                <w:rFonts w:cstheme="minorHAnsi"/>
                <w:sz w:val="14"/>
                <w:szCs w:val="14"/>
              </w:rPr>
              <w:t>Agg</w:t>
            </w:r>
            <w:proofErr w:type="spellEnd"/>
          </w:p>
        </w:tc>
        <w:tc>
          <w:tcPr>
            <w:tcW w:w="720" w:type="dxa"/>
          </w:tcPr>
          <w:p w14:paraId="087452C8" w14:textId="5C760673" w:rsidR="00D51EB9" w:rsidRPr="0039306D" w:rsidRDefault="00D51EB9" w:rsidP="0039306D">
            <w:pPr>
              <w:rPr>
                <w:rFonts w:cstheme="minorHAnsi"/>
                <w:sz w:val="14"/>
                <w:szCs w:val="14"/>
              </w:rPr>
            </w:pPr>
            <w:r w:rsidRPr="0039306D">
              <w:rPr>
                <w:rFonts w:cstheme="minorHAnsi"/>
                <w:sz w:val="14"/>
                <w:szCs w:val="14"/>
              </w:rPr>
              <w:t>Stage Table Name</w:t>
            </w:r>
          </w:p>
        </w:tc>
        <w:tc>
          <w:tcPr>
            <w:tcW w:w="699" w:type="dxa"/>
          </w:tcPr>
          <w:p w14:paraId="5E2B327F" w14:textId="1FE79675" w:rsidR="00D51EB9" w:rsidRPr="0039306D" w:rsidRDefault="00D51EB9" w:rsidP="0039306D">
            <w:pPr>
              <w:rPr>
                <w:rFonts w:cstheme="minorHAnsi"/>
                <w:sz w:val="14"/>
                <w:szCs w:val="14"/>
              </w:rPr>
            </w:pPr>
            <w:r w:rsidRPr="0039306D">
              <w:rPr>
                <w:rFonts w:cstheme="minorHAnsi"/>
                <w:sz w:val="14"/>
                <w:szCs w:val="14"/>
              </w:rPr>
              <w:t>Stage Col Name</w:t>
            </w:r>
          </w:p>
        </w:tc>
        <w:tc>
          <w:tcPr>
            <w:tcW w:w="732" w:type="dxa"/>
          </w:tcPr>
          <w:p w14:paraId="3A3D121F" w14:textId="3CE92E92" w:rsidR="00D51EB9" w:rsidRPr="0039306D" w:rsidRDefault="00D51EB9" w:rsidP="0039306D">
            <w:pPr>
              <w:rPr>
                <w:rFonts w:cstheme="minorHAnsi"/>
                <w:sz w:val="14"/>
                <w:szCs w:val="14"/>
              </w:rPr>
            </w:pPr>
            <w:r w:rsidRPr="0039306D">
              <w:rPr>
                <w:rFonts w:cstheme="minorHAnsi"/>
                <w:sz w:val="14"/>
                <w:szCs w:val="14"/>
              </w:rPr>
              <w:t>Stage Min Value</w:t>
            </w:r>
          </w:p>
        </w:tc>
        <w:tc>
          <w:tcPr>
            <w:tcW w:w="729" w:type="dxa"/>
          </w:tcPr>
          <w:p w14:paraId="53ECFCE3" w14:textId="3CDCEC76" w:rsidR="00D51EB9" w:rsidRPr="0039306D" w:rsidRDefault="00D51EB9" w:rsidP="0039306D">
            <w:pPr>
              <w:rPr>
                <w:rFonts w:cstheme="minorHAnsi"/>
                <w:sz w:val="14"/>
                <w:szCs w:val="14"/>
              </w:rPr>
            </w:pPr>
            <w:r w:rsidRPr="0039306D">
              <w:rPr>
                <w:rFonts w:cstheme="minorHAnsi"/>
                <w:sz w:val="14"/>
                <w:szCs w:val="14"/>
              </w:rPr>
              <w:t>Stage Max Value</w:t>
            </w:r>
          </w:p>
        </w:tc>
        <w:tc>
          <w:tcPr>
            <w:tcW w:w="720" w:type="dxa"/>
          </w:tcPr>
          <w:p w14:paraId="45AE7132" w14:textId="5B90F1D6" w:rsidR="00D51EB9" w:rsidRPr="0039306D" w:rsidRDefault="00D51EB9" w:rsidP="0039306D">
            <w:pPr>
              <w:rPr>
                <w:rFonts w:cstheme="minorHAnsi"/>
                <w:sz w:val="14"/>
                <w:szCs w:val="14"/>
              </w:rPr>
            </w:pPr>
            <w:r w:rsidRPr="0039306D">
              <w:rPr>
                <w:rFonts w:cstheme="minorHAnsi"/>
                <w:sz w:val="14"/>
                <w:szCs w:val="14"/>
              </w:rPr>
              <w:t>Stage Avg Value</w:t>
            </w:r>
          </w:p>
        </w:tc>
        <w:tc>
          <w:tcPr>
            <w:tcW w:w="720" w:type="dxa"/>
          </w:tcPr>
          <w:p w14:paraId="71987202" w14:textId="691696E5" w:rsidR="00D51EB9" w:rsidRPr="0039306D" w:rsidRDefault="00D51EB9" w:rsidP="0039306D">
            <w:pPr>
              <w:rPr>
                <w:rFonts w:cstheme="minorHAnsi"/>
                <w:sz w:val="14"/>
                <w:szCs w:val="14"/>
              </w:rPr>
            </w:pPr>
            <w:r w:rsidRPr="0039306D">
              <w:rPr>
                <w:rFonts w:cstheme="minorHAnsi"/>
                <w:sz w:val="14"/>
                <w:szCs w:val="14"/>
              </w:rPr>
              <w:t>Co</w:t>
            </w:r>
            <w:r>
              <w:rPr>
                <w:rFonts w:cstheme="minorHAnsi"/>
                <w:sz w:val="14"/>
                <w:szCs w:val="14"/>
              </w:rPr>
              <w:t>l</w:t>
            </w:r>
            <w:r w:rsidRPr="0039306D">
              <w:rPr>
                <w:rFonts w:cstheme="minorHAnsi"/>
                <w:sz w:val="14"/>
                <w:szCs w:val="14"/>
              </w:rPr>
              <w:t xml:space="preserve"> Value </w:t>
            </w:r>
            <w:proofErr w:type="spellStart"/>
            <w:r w:rsidRPr="0039306D">
              <w:rPr>
                <w:rFonts w:cstheme="minorHAnsi"/>
                <w:sz w:val="14"/>
                <w:szCs w:val="14"/>
              </w:rPr>
              <w:t>Agg</w:t>
            </w:r>
            <w:proofErr w:type="spellEnd"/>
          </w:p>
        </w:tc>
        <w:tc>
          <w:tcPr>
            <w:tcW w:w="810" w:type="dxa"/>
          </w:tcPr>
          <w:p w14:paraId="0DF0E512" w14:textId="77777777" w:rsidR="00D51EB9" w:rsidRDefault="00D51EB9" w:rsidP="0039306D">
            <w:pPr>
              <w:rPr>
                <w:rFonts w:cstheme="minorHAnsi"/>
                <w:b w:val="0"/>
                <w:sz w:val="14"/>
                <w:szCs w:val="14"/>
              </w:rPr>
            </w:pPr>
            <w:r>
              <w:rPr>
                <w:rFonts w:cstheme="minorHAnsi"/>
                <w:sz w:val="14"/>
                <w:szCs w:val="14"/>
              </w:rPr>
              <w:t>Cal</w:t>
            </w:r>
          </w:p>
          <w:p w14:paraId="005AAF24" w14:textId="6D90A39A" w:rsidR="00D51EB9" w:rsidRPr="0039306D" w:rsidRDefault="00D51EB9" w:rsidP="0039306D">
            <w:pPr>
              <w:rPr>
                <w:rFonts w:cstheme="minorHAnsi"/>
                <w:sz w:val="14"/>
                <w:szCs w:val="14"/>
              </w:rPr>
            </w:pPr>
            <w:r>
              <w:rPr>
                <w:rFonts w:cstheme="minorHAnsi"/>
                <w:sz w:val="14"/>
                <w:szCs w:val="14"/>
              </w:rPr>
              <w:t>Date</w:t>
            </w:r>
          </w:p>
        </w:tc>
        <w:tc>
          <w:tcPr>
            <w:tcW w:w="737" w:type="dxa"/>
          </w:tcPr>
          <w:p w14:paraId="6A453099" w14:textId="6EA27B9B" w:rsidR="00D51EB9" w:rsidRDefault="00D51EB9" w:rsidP="0039306D">
            <w:pPr>
              <w:rPr>
                <w:rFonts w:cstheme="minorHAnsi"/>
                <w:sz w:val="14"/>
                <w:szCs w:val="14"/>
              </w:rPr>
            </w:pPr>
            <w:r>
              <w:rPr>
                <w:rFonts w:cstheme="minorHAnsi"/>
                <w:sz w:val="14"/>
                <w:szCs w:val="14"/>
              </w:rPr>
              <w:t>Abnormality</w:t>
            </w:r>
          </w:p>
        </w:tc>
        <w:tc>
          <w:tcPr>
            <w:tcW w:w="810" w:type="dxa"/>
          </w:tcPr>
          <w:p w14:paraId="15BEDA40" w14:textId="51B4B10D" w:rsidR="00D51EB9" w:rsidRDefault="00D51EB9" w:rsidP="0039306D">
            <w:pPr>
              <w:rPr>
                <w:rFonts w:cstheme="minorHAnsi"/>
                <w:sz w:val="14"/>
                <w:szCs w:val="14"/>
              </w:rPr>
            </w:pPr>
            <w:r>
              <w:rPr>
                <w:rFonts w:cstheme="minorHAnsi"/>
                <w:sz w:val="14"/>
                <w:szCs w:val="14"/>
              </w:rPr>
              <w:t>Notify</w:t>
            </w:r>
          </w:p>
        </w:tc>
      </w:tr>
      <w:tr w:rsidR="00D51EB9" w14:paraId="5BB186A0" w14:textId="77777777" w:rsidTr="00D51EB9">
        <w:tc>
          <w:tcPr>
            <w:tcW w:w="848" w:type="dxa"/>
          </w:tcPr>
          <w:p w14:paraId="794D3B3C" w14:textId="74CB535B" w:rsidR="00D51EB9" w:rsidRPr="0039306D" w:rsidRDefault="00D51EB9" w:rsidP="00D51EB9">
            <w:pPr>
              <w:rPr>
                <w:rFonts w:cstheme="minorHAnsi"/>
                <w:sz w:val="14"/>
                <w:szCs w:val="14"/>
              </w:rPr>
            </w:pPr>
            <w:r>
              <w:rPr>
                <w:rFonts w:cstheme="minorHAnsi"/>
                <w:sz w:val="14"/>
                <w:szCs w:val="14"/>
              </w:rPr>
              <w:t>Table A</w:t>
            </w:r>
          </w:p>
        </w:tc>
        <w:tc>
          <w:tcPr>
            <w:tcW w:w="810" w:type="dxa"/>
          </w:tcPr>
          <w:p w14:paraId="22E656F9" w14:textId="148B3B68" w:rsidR="00D51EB9" w:rsidRPr="0039306D" w:rsidRDefault="00D51EB9" w:rsidP="00D51EB9">
            <w:pPr>
              <w:rPr>
                <w:rFonts w:cstheme="minorHAnsi"/>
                <w:sz w:val="14"/>
                <w:szCs w:val="14"/>
              </w:rPr>
            </w:pPr>
            <w:r>
              <w:rPr>
                <w:rFonts w:cstheme="minorHAnsi"/>
                <w:sz w:val="14"/>
                <w:szCs w:val="14"/>
              </w:rPr>
              <w:t>Col 10</w:t>
            </w:r>
          </w:p>
        </w:tc>
        <w:tc>
          <w:tcPr>
            <w:tcW w:w="810" w:type="dxa"/>
          </w:tcPr>
          <w:p w14:paraId="79A350C4" w14:textId="779229CF" w:rsidR="00D51EB9" w:rsidRPr="0039306D" w:rsidRDefault="00D51EB9" w:rsidP="00D51EB9">
            <w:pPr>
              <w:rPr>
                <w:rFonts w:cstheme="minorHAnsi"/>
                <w:sz w:val="14"/>
                <w:szCs w:val="14"/>
              </w:rPr>
            </w:pPr>
            <w:r>
              <w:rPr>
                <w:rFonts w:cstheme="minorHAnsi"/>
                <w:sz w:val="14"/>
                <w:szCs w:val="14"/>
              </w:rPr>
              <w:t>7230</w:t>
            </w:r>
          </w:p>
        </w:tc>
        <w:tc>
          <w:tcPr>
            <w:tcW w:w="810" w:type="dxa"/>
          </w:tcPr>
          <w:p w14:paraId="095E65E5" w14:textId="60021E0C" w:rsidR="00D51EB9" w:rsidRPr="0039306D" w:rsidRDefault="00D51EB9" w:rsidP="00D51EB9">
            <w:pPr>
              <w:rPr>
                <w:rFonts w:cstheme="minorHAnsi"/>
                <w:sz w:val="14"/>
                <w:szCs w:val="14"/>
              </w:rPr>
            </w:pPr>
            <w:r>
              <w:rPr>
                <w:rFonts w:cstheme="minorHAnsi"/>
                <w:sz w:val="14"/>
                <w:szCs w:val="14"/>
              </w:rPr>
              <w:t>22233</w:t>
            </w:r>
          </w:p>
        </w:tc>
        <w:tc>
          <w:tcPr>
            <w:tcW w:w="810" w:type="dxa"/>
          </w:tcPr>
          <w:p w14:paraId="0577AAE2" w14:textId="37D91D3B" w:rsidR="00D51EB9" w:rsidRPr="0039306D" w:rsidRDefault="00D51EB9" w:rsidP="00D51EB9">
            <w:pPr>
              <w:rPr>
                <w:rFonts w:cstheme="minorHAnsi"/>
                <w:sz w:val="14"/>
                <w:szCs w:val="14"/>
              </w:rPr>
            </w:pPr>
            <w:r>
              <w:rPr>
                <w:rFonts w:cstheme="minorHAnsi"/>
                <w:sz w:val="14"/>
                <w:szCs w:val="14"/>
              </w:rPr>
              <w:t>54566</w:t>
            </w:r>
          </w:p>
        </w:tc>
        <w:tc>
          <w:tcPr>
            <w:tcW w:w="720" w:type="dxa"/>
          </w:tcPr>
          <w:p w14:paraId="5AE3456A" w14:textId="35445621" w:rsidR="00D51EB9" w:rsidRPr="0039306D" w:rsidRDefault="00D51EB9" w:rsidP="00D51EB9">
            <w:pPr>
              <w:rPr>
                <w:rFonts w:cstheme="minorHAnsi"/>
                <w:sz w:val="14"/>
                <w:szCs w:val="14"/>
              </w:rPr>
            </w:pPr>
            <w:r>
              <w:rPr>
                <w:rFonts w:cstheme="minorHAnsi"/>
                <w:sz w:val="14"/>
                <w:szCs w:val="14"/>
              </w:rPr>
              <w:t>56.23L</w:t>
            </w:r>
          </w:p>
        </w:tc>
        <w:tc>
          <w:tcPr>
            <w:tcW w:w="720" w:type="dxa"/>
          </w:tcPr>
          <w:p w14:paraId="5BEADEE1" w14:textId="5B081798" w:rsidR="00D51EB9" w:rsidRPr="0039306D" w:rsidRDefault="00D51EB9" w:rsidP="00D51EB9">
            <w:pPr>
              <w:rPr>
                <w:rFonts w:cstheme="minorHAnsi"/>
                <w:sz w:val="14"/>
                <w:szCs w:val="14"/>
              </w:rPr>
            </w:pPr>
            <w:r>
              <w:rPr>
                <w:rFonts w:cstheme="minorHAnsi"/>
                <w:sz w:val="14"/>
                <w:szCs w:val="14"/>
              </w:rPr>
              <w:t>Con A</w:t>
            </w:r>
          </w:p>
        </w:tc>
        <w:tc>
          <w:tcPr>
            <w:tcW w:w="699" w:type="dxa"/>
          </w:tcPr>
          <w:p w14:paraId="5C7542BD" w14:textId="1375189B" w:rsidR="00D51EB9" w:rsidRPr="0039306D" w:rsidRDefault="00D51EB9" w:rsidP="00D51EB9">
            <w:pPr>
              <w:rPr>
                <w:rFonts w:cstheme="minorHAnsi"/>
                <w:sz w:val="14"/>
                <w:szCs w:val="14"/>
              </w:rPr>
            </w:pPr>
            <w:r>
              <w:rPr>
                <w:rFonts w:cstheme="minorHAnsi"/>
                <w:sz w:val="14"/>
                <w:szCs w:val="14"/>
              </w:rPr>
              <w:t>Col 22</w:t>
            </w:r>
          </w:p>
        </w:tc>
        <w:tc>
          <w:tcPr>
            <w:tcW w:w="732" w:type="dxa"/>
          </w:tcPr>
          <w:p w14:paraId="198E472C" w14:textId="76E162C2" w:rsidR="00D51EB9" w:rsidRPr="0039306D" w:rsidRDefault="00D51EB9" w:rsidP="00D51EB9">
            <w:pPr>
              <w:rPr>
                <w:rFonts w:cstheme="minorHAnsi"/>
                <w:sz w:val="14"/>
                <w:szCs w:val="14"/>
              </w:rPr>
            </w:pPr>
            <w:r>
              <w:rPr>
                <w:rFonts w:cstheme="minorHAnsi"/>
                <w:sz w:val="14"/>
                <w:szCs w:val="14"/>
              </w:rPr>
              <w:t>7230</w:t>
            </w:r>
          </w:p>
        </w:tc>
        <w:tc>
          <w:tcPr>
            <w:tcW w:w="729" w:type="dxa"/>
          </w:tcPr>
          <w:p w14:paraId="024D15CA" w14:textId="45516E52" w:rsidR="00D51EB9" w:rsidRPr="0039306D" w:rsidRDefault="00D51EB9" w:rsidP="00D51EB9">
            <w:pPr>
              <w:rPr>
                <w:rFonts w:cstheme="minorHAnsi"/>
                <w:sz w:val="14"/>
                <w:szCs w:val="14"/>
              </w:rPr>
            </w:pPr>
            <w:r>
              <w:rPr>
                <w:rFonts w:cstheme="minorHAnsi"/>
                <w:sz w:val="14"/>
                <w:szCs w:val="14"/>
              </w:rPr>
              <w:t>22233</w:t>
            </w:r>
          </w:p>
        </w:tc>
        <w:tc>
          <w:tcPr>
            <w:tcW w:w="720" w:type="dxa"/>
          </w:tcPr>
          <w:p w14:paraId="62499FB4" w14:textId="13CCF121" w:rsidR="00D51EB9" w:rsidRPr="0039306D" w:rsidRDefault="00D51EB9" w:rsidP="00D51EB9">
            <w:pPr>
              <w:rPr>
                <w:rFonts w:cstheme="minorHAnsi"/>
                <w:sz w:val="14"/>
                <w:szCs w:val="14"/>
              </w:rPr>
            </w:pPr>
            <w:r>
              <w:rPr>
                <w:rFonts w:cstheme="minorHAnsi"/>
                <w:sz w:val="14"/>
                <w:szCs w:val="14"/>
              </w:rPr>
              <w:t>54566</w:t>
            </w:r>
          </w:p>
        </w:tc>
        <w:tc>
          <w:tcPr>
            <w:tcW w:w="720" w:type="dxa"/>
          </w:tcPr>
          <w:p w14:paraId="3D809482" w14:textId="384B37C9" w:rsidR="00D51EB9" w:rsidRPr="0039306D" w:rsidRDefault="00D51EB9" w:rsidP="00D51EB9">
            <w:pPr>
              <w:rPr>
                <w:rFonts w:cstheme="minorHAnsi"/>
                <w:sz w:val="14"/>
                <w:szCs w:val="14"/>
              </w:rPr>
            </w:pPr>
            <w:r>
              <w:rPr>
                <w:rFonts w:cstheme="minorHAnsi"/>
                <w:sz w:val="14"/>
                <w:szCs w:val="14"/>
              </w:rPr>
              <w:t>56.23L</w:t>
            </w:r>
          </w:p>
        </w:tc>
        <w:tc>
          <w:tcPr>
            <w:tcW w:w="810" w:type="dxa"/>
          </w:tcPr>
          <w:p w14:paraId="08CE2116" w14:textId="56D22318" w:rsidR="00D51EB9" w:rsidRDefault="00D51EB9" w:rsidP="00D51EB9">
            <w:pPr>
              <w:rPr>
                <w:rFonts w:cstheme="minorHAnsi"/>
                <w:sz w:val="14"/>
                <w:szCs w:val="14"/>
              </w:rPr>
            </w:pPr>
            <w:proofErr w:type="spellStart"/>
            <w:r>
              <w:rPr>
                <w:rFonts w:cstheme="minorHAnsi"/>
                <w:sz w:val="14"/>
                <w:szCs w:val="14"/>
              </w:rPr>
              <w:t>Ddmmy</w:t>
            </w:r>
            <w:proofErr w:type="spellEnd"/>
          </w:p>
        </w:tc>
        <w:tc>
          <w:tcPr>
            <w:tcW w:w="737" w:type="dxa"/>
          </w:tcPr>
          <w:p w14:paraId="66D80502" w14:textId="56992729" w:rsidR="00D51EB9" w:rsidRDefault="00D51EB9" w:rsidP="00D51EB9">
            <w:pPr>
              <w:rPr>
                <w:rFonts w:cstheme="minorHAnsi"/>
                <w:sz w:val="14"/>
                <w:szCs w:val="14"/>
              </w:rPr>
            </w:pPr>
            <w:r>
              <w:rPr>
                <w:rFonts w:cstheme="minorHAnsi"/>
                <w:sz w:val="14"/>
                <w:szCs w:val="14"/>
              </w:rPr>
              <w:t>N</w:t>
            </w:r>
          </w:p>
        </w:tc>
        <w:tc>
          <w:tcPr>
            <w:tcW w:w="810" w:type="dxa"/>
          </w:tcPr>
          <w:p w14:paraId="08450A87" w14:textId="4C8028C2" w:rsidR="00D51EB9" w:rsidRDefault="00D51EB9" w:rsidP="00D51EB9">
            <w:pPr>
              <w:rPr>
                <w:rFonts w:cstheme="minorHAnsi"/>
                <w:sz w:val="14"/>
                <w:szCs w:val="14"/>
              </w:rPr>
            </w:pPr>
            <w:r>
              <w:rPr>
                <w:rFonts w:cstheme="minorHAnsi"/>
                <w:sz w:val="14"/>
                <w:szCs w:val="14"/>
              </w:rPr>
              <w:t>N</w:t>
            </w:r>
          </w:p>
        </w:tc>
      </w:tr>
      <w:tr w:rsidR="00D51EB9" w14:paraId="22343DF3" w14:textId="77777777" w:rsidTr="00D51EB9">
        <w:tc>
          <w:tcPr>
            <w:tcW w:w="848" w:type="dxa"/>
          </w:tcPr>
          <w:p w14:paraId="37C115AC" w14:textId="5D6009A8" w:rsidR="00D51EB9" w:rsidRDefault="00D51EB9" w:rsidP="00D51EB9">
            <w:pPr>
              <w:rPr>
                <w:rFonts w:cstheme="minorHAnsi"/>
                <w:sz w:val="14"/>
                <w:szCs w:val="14"/>
              </w:rPr>
            </w:pPr>
            <w:r>
              <w:rPr>
                <w:rFonts w:cstheme="minorHAnsi"/>
                <w:sz w:val="14"/>
                <w:szCs w:val="14"/>
              </w:rPr>
              <w:t>Table B</w:t>
            </w:r>
          </w:p>
        </w:tc>
        <w:tc>
          <w:tcPr>
            <w:tcW w:w="810" w:type="dxa"/>
          </w:tcPr>
          <w:p w14:paraId="05694706" w14:textId="261778A3" w:rsidR="00D51EB9" w:rsidRDefault="00D51EB9" w:rsidP="00D51EB9">
            <w:pPr>
              <w:rPr>
                <w:rFonts w:cstheme="minorHAnsi"/>
                <w:sz w:val="14"/>
                <w:szCs w:val="14"/>
              </w:rPr>
            </w:pPr>
            <w:r>
              <w:rPr>
                <w:rFonts w:cstheme="minorHAnsi"/>
                <w:sz w:val="14"/>
                <w:szCs w:val="14"/>
              </w:rPr>
              <w:t>Col 23</w:t>
            </w:r>
          </w:p>
        </w:tc>
        <w:tc>
          <w:tcPr>
            <w:tcW w:w="810" w:type="dxa"/>
          </w:tcPr>
          <w:p w14:paraId="32D654FF" w14:textId="584CE89B" w:rsidR="00D51EB9" w:rsidRPr="00D8016B" w:rsidRDefault="00D51EB9" w:rsidP="00D51EB9">
            <w:pPr>
              <w:rPr>
                <w:rFonts w:cstheme="minorHAnsi"/>
                <w:color w:val="FF0000"/>
                <w:sz w:val="14"/>
                <w:szCs w:val="14"/>
              </w:rPr>
            </w:pPr>
            <w:r w:rsidRPr="00D8016B">
              <w:rPr>
                <w:rFonts w:cstheme="minorHAnsi"/>
                <w:color w:val="FF0000"/>
                <w:sz w:val="14"/>
                <w:szCs w:val="14"/>
              </w:rPr>
              <w:t>1234</w:t>
            </w:r>
          </w:p>
        </w:tc>
        <w:tc>
          <w:tcPr>
            <w:tcW w:w="810" w:type="dxa"/>
          </w:tcPr>
          <w:p w14:paraId="63878DBB" w14:textId="6B78829B" w:rsidR="00D51EB9" w:rsidRPr="00D8016B" w:rsidRDefault="00D51EB9" w:rsidP="00D51EB9">
            <w:pPr>
              <w:rPr>
                <w:rFonts w:cstheme="minorHAnsi"/>
                <w:color w:val="FF0000"/>
                <w:sz w:val="14"/>
                <w:szCs w:val="14"/>
              </w:rPr>
            </w:pPr>
            <w:r w:rsidRPr="00D8016B">
              <w:rPr>
                <w:rFonts w:cstheme="minorHAnsi"/>
                <w:color w:val="FF0000"/>
                <w:sz w:val="14"/>
                <w:szCs w:val="14"/>
              </w:rPr>
              <w:t>98765</w:t>
            </w:r>
          </w:p>
        </w:tc>
        <w:tc>
          <w:tcPr>
            <w:tcW w:w="810" w:type="dxa"/>
          </w:tcPr>
          <w:p w14:paraId="625529A1" w14:textId="4AB116A9" w:rsidR="00D51EB9" w:rsidRPr="00D8016B" w:rsidRDefault="00D51EB9" w:rsidP="00D51EB9">
            <w:pPr>
              <w:rPr>
                <w:rFonts w:cstheme="minorHAnsi"/>
                <w:color w:val="FF0000"/>
                <w:sz w:val="14"/>
                <w:szCs w:val="14"/>
              </w:rPr>
            </w:pPr>
            <w:r w:rsidRPr="00D8016B">
              <w:rPr>
                <w:rFonts w:cstheme="minorHAnsi"/>
                <w:color w:val="FF0000"/>
                <w:sz w:val="14"/>
                <w:szCs w:val="14"/>
              </w:rPr>
              <w:t>23456</w:t>
            </w:r>
          </w:p>
        </w:tc>
        <w:tc>
          <w:tcPr>
            <w:tcW w:w="720" w:type="dxa"/>
          </w:tcPr>
          <w:p w14:paraId="782AF880" w14:textId="3828033E" w:rsidR="00D51EB9" w:rsidRPr="00D8016B" w:rsidRDefault="00D51EB9" w:rsidP="00D51EB9">
            <w:pPr>
              <w:rPr>
                <w:rFonts w:cstheme="minorHAnsi"/>
                <w:color w:val="FF0000"/>
                <w:sz w:val="14"/>
                <w:szCs w:val="14"/>
              </w:rPr>
            </w:pPr>
            <w:r w:rsidRPr="00D8016B">
              <w:rPr>
                <w:rFonts w:cstheme="minorHAnsi"/>
                <w:color w:val="FF0000"/>
                <w:sz w:val="14"/>
                <w:szCs w:val="14"/>
              </w:rPr>
              <w:t>22.43L</w:t>
            </w:r>
          </w:p>
        </w:tc>
        <w:tc>
          <w:tcPr>
            <w:tcW w:w="720" w:type="dxa"/>
          </w:tcPr>
          <w:p w14:paraId="238C3FBC" w14:textId="0A7ECE60" w:rsidR="00D51EB9" w:rsidRDefault="00D51EB9" w:rsidP="00D51EB9">
            <w:pPr>
              <w:rPr>
                <w:rFonts w:cstheme="minorHAnsi"/>
                <w:sz w:val="14"/>
                <w:szCs w:val="14"/>
              </w:rPr>
            </w:pPr>
            <w:r>
              <w:rPr>
                <w:rFonts w:cstheme="minorHAnsi"/>
                <w:sz w:val="14"/>
                <w:szCs w:val="14"/>
              </w:rPr>
              <w:t>Con B</w:t>
            </w:r>
          </w:p>
        </w:tc>
        <w:tc>
          <w:tcPr>
            <w:tcW w:w="699" w:type="dxa"/>
          </w:tcPr>
          <w:p w14:paraId="5675E53D" w14:textId="011AD023" w:rsidR="00D51EB9" w:rsidRDefault="00D51EB9" w:rsidP="00D51EB9">
            <w:pPr>
              <w:rPr>
                <w:rFonts w:cstheme="minorHAnsi"/>
                <w:sz w:val="14"/>
                <w:szCs w:val="14"/>
              </w:rPr>
            </w:pPr>
            <w:r>
              <w:rPr>
                <w:rFonts w:cstheme="minorHAnsi"/>
                <w:sz w:val="14"/>
                <w:szCs w:val="14"/>
              </w:rPr>
              <w:t>Col 32</w:t>
            </w:r>
          </w:p>
        </w:tc>
        <w:tc>
          <w:tcPr>
            <w:tcW w:w="732" w:type="dxa"/>
          </w:tcPr>
          <w:p w14:paraId="03E83C1E" w14:textId="50F29B21" w:rsidR="00D51EB9" w:rsidRPr="00D8016B" w:rsidRDefault="00D51EB9" w:rsidP="00D51EB9">
            <w:pPr>
              <w:rPr>
                <w:rFonts w:cstheme="minorHAnsi"/>
                <w:color w:val="FF0000"/>
                <w:sz w:val="14"/>
                <w:szCs w:val="14"/>
              </w:rPr>
            </w:pPr>
            <w:r w:rsidRPr="00D8016B">
              <w:rPr>
                <w:rFonts w:cstheme="minorHAnsi"/>
                <w:color w:val="FF0000"/>
                <w:sz w:val="14"/>
                <w:szCs w:val="14"/>
              </w:rPr>
              <w:t>2341</w:t>
            </w:r>
          </w:p>
        </w:tc>
        <w:tc>
          <w:tcPr>
            <w:tcW w:w="729" w:type="dxa"/>
          </w:tcPr>
          <w:p w14:paraId="7F56EE09" w14:textId="110EF90C" w:rsidR="00D51EB9" w:rsidRPr="00D8016B" w:rsidRDefault="00D51EB9" w:rsidP="00D51EB9">
            <w:pPr>
              <w:rPr>
                <w:rFonts w:cstheme="minorHAnsi"/>
                <w:color w:val="FF0000"/>
                <w:sz w:val="14"/>
                <w:szCs w:val="14"/>
              </w:rPr>
            </w:pPr>
            <w:r w:rsidRPr="00D8016B">
              <w:rPr>
                <w:rFonts w:cstheme="minorHAnsi"/>
                <w:color w:val="FF0000"/>
                <w:sz w:val="14"/>
                <w:szCs w:val="14"/>
              </w:rPr>
              <w:t>78765</w:t>
            </w:r>
          </w:p>
        </w:tc>
        <w:tc>
          <w:tcPr>
            <w:tcW w:w="720" w:type="dxa"/>
          </w:tcPr>
          <w:p w14:paraId="44F6D6BD" w14:textId="2CC98ABF" w:rsidR="00D51EB9" w:rsidRPr="00D8016B" w:rsidRDefault="00D51EB9" w:rsidP="00D51EB9">
            <w:pPr>
              <w:rPr>
                <w:rFonts w:cstheme="minorHAnsi"/>
                <w:color w:val="FF0000"/>
                <w:sz w:val="14"/>
                <w:szCs w:val="14"/>
              </w:rPr>
            </w:pPr>
            <w:r w:rsidRPr="00D8016B">
              <w:rPr>
                <w:rFonts w:cstheme="minorHAnsi"/>
                <w:color w:val="FF0000"/>
                <w:sz w:val="14"/>
                <w:szCs w:val="14"/>
              </w:rPr>
              <w:t>23456</w:t>
            </w:r>
          </w:p>
        </w:tc>
        <w:tc>
          <w:tcPr>
            <w:tcW w:w="720" w:type="dxa"/>
          </w:tcPr>
          <w:p w14:paraId="4C98FA15" w14:textId="71C0F8DA" w:rsidR="00D51EB9" w:rsidRPr="00D8016B" w:rsidRDefault="00D51EB9" w:rsidP="00D51EB9">
            <w:pPr>
              <w:rPr>
                <w:rFonts w:cstheme="minorHAnsi"/>
                <w:color w:val="FF0000"/>
                <w:sz w:val="14"/>
                <w:szCs w:val="14"/>
              </w:rPr>
            </w:pPr>
            <w:r w:rsidRPr="00D8016B">
              <w:rPr>
                <w:rFonts w:cstheme="minorHAnsi"/>
                <w:color w:val="FF0000"/>
                <w:sz w:val="14"/>
                <w:szCs w:val="14"/>
              </w:rPr>
              <w:t>20.43L</w:t>
            </w:r>
          </w:p>
        </w:tc>
        <w:tc>
          <w:tcPr>
            <w:tcW w:w="810" w:type="dxa"/>
          </w:tcPr>
          <w:p w14:paraId="23BEE746" w14:textId="2E726E2E" w:rsidR="00D51EB9" w:rsidRDefault="00D8016B" w:rsidP="00D51EB9">
            <w:pPr>
              <w:rPr>
                <w:rFonts w:cstheme="minorHAnsi"/>
                <w:sz w:val="14"/>
                <w:szCs w:val="14"/>
              </w:rPr>
            </w:pPr>
            <w:proofErr w:type="spellStart"/>
            <w:r>
              <w:rPr>
                <w:rFonts w:cstheme="minorHAnsi"/>
                <w:sz w:val="14"/>
                <w:szCs w:val="14"/>
              </w:rPr>
              <w:t>Ddmmy</w:t>
            </w:r>
            <w:proofErr w:type="spellEnd"/>
          </w:p>
        </w:tc>
        <w:tc>
          <w:tcPr>
            <w:tcW w:w="737" w:type="dxa"/>
          </w:tcPr>
          <w:p w14:paraId="6DBB34A1" w14:textId="76F996FD" w:rsidR="00D51EB9" w:rsidRPr="00D8016B" w:rsidRDefault="00D8016B" w:rsidP="00D51EB9">
            <w:pPr>
              <w:rPr>
                <w:rFonts w:cstheme="minorHAnsi"/>
                <w:color w:val="FF0000"/>
                <w:sz w:val="14"/>
                <w:szCs w:val="14"/>
              </w:rPr>
            </w:pPr>
            <w:r w:rsidRPr="00D8016B">
              <w:rPr>
                <w:rFonts w:cstheme="minorHAnsi"/>
                <w:color w:val="FF0000"/>
                <w:sz w:val="14"/>
                <w:szCs w:val="14"/>
              </w:rPr>
              <w:t>Y</w:t>
            </w:r>
          </w:p>
        </w:tc>
        <w:tc>
          <w:tcPr>
            <w:tcW w:w="810" w:type="dxa"/>
          </w:tcPr>
          <w:p w14:paraId="41DEFA47" w14:textId="602259E9" w:rsidR="00D51EB9" w:rsidRPr="00D8016B" w:rsidRDefault="00D8016B" w:rsidP="00D51EB9">
            <w:pPr>
              <w:rPr>
                <w:rFonts w:cstheme="minorHAnsi"/>
                <w:color w:val="FF0000"/>
                <w:sz w:val="14"/>
                <w:szCs w:val="14"/>
              </w:rPr>
            </w:pPr>
            <w:r w:rsidRPr="00D8016B">
              <w:rPr>
                <w:rFonts w:cstheme="minorHAnsi"/>
                <w:color w:val="FF0000"/>
                <w:sz w:val="14"/>
                <w:szCs w:val="14"/>
              </w:rPr>
              <w:t>Y</w:t>
            </w:r>
          </w:p>
        </w:tc>
      </w:tr>
    </w:tbl>
    <w:p w14:paraId="6AF280CA" w14:textId="20E03AC1" w:rsidR="00E74E2F" w:rsidRDefault="00E74E2F" w:rsidP="00E74E2F">
      <w:pPr>
        <w:rPr>
          <w:rFonts w:cstheme="minorHAnsi"/>
          <w:sz w:val="20"/>
          <w:szCs w:val="20"/>
        </w:rPr>
      </w:pPr>
    </w:p>
    <w:p w14:paraId="553AC24C" w14:textId="0A3D11BA" w:rsidR="00D8016B" w:rsidRDefault="00D8016B" w:rsidP="00E74E2F">
      <w:pPr>
        <w:rPr>
          <w:rFonts w:cstheme="minorHAnsi"/>
          <w:sz w:val="20"/>
          <w:szCs w:val="20"/>
        </w:rPr>
      </w:pPr>
      <w:r>
        <w:rPr>
          <w:rFonts w:cstheme="minorHAnsi"/>
          <w:sz w:val="20"/>
          <w:szCs w:val="20"/>
        </w:rPr>
        <w:t xml:space="preserve">A Notification alert or an Email will be sent at this moment to concern stake holders about the abnormality </w:t>
      </w:r>
      <w:r w:rsidR="006A6D77">
        <w:rPr>
          <w:rFonts w:cstheme="minorHAnsi"/>
          <w:sz w:val="20"/>
          <w:szCs w:val="20"/>
        </w:rPr>
        <w:t>on</w:t>
      </w:r>
      <w:r>
        <w:rPr>
          <w:rFonts w:cstheme="minorHAnsi"/>
          <w:sz w:val="20"/>
          <w:szCs w:val="20"/>
        </w:rPr>
        <w:t xml:space="preserve"> data accuracy and Integrity would be sent for any corrective action. No email alert would be sent if there were no abnormality is found.</w:t>
      </w:r>
    </w:p>
    <w:p w14:paraId="734B842F" w14:textId="77777777" w:rsidR="00D8016B" w:rsidRPr="00D8016B" w:rsidRDefault="00D8016B" w:rsidP="00D8016B">
      <w:pPr>
        <w:rPr>
          <w:rFonts w:cstheme="minorHAnsi"/>
          <w:sz w:val="20"/>
          <w:szCs w:val="20"/>
        </w:rPr>
      </w:pPr>
      <w:r w:rsidRPr="00D8016B">
        <w:rPr>
          <w:rFonts w:cstheme="minorHAnsi"/>
          <w:sz w:val="20"/>
          <w:szCs w:val="20"/>
        </w:rPr>
        <w:t>Table 4.4 Data Load Log &amp; Audit Information</w:t>
      </w:r>
    </w:p>
    <w:tbl>
      <w:tblPr>
        <w:tblStyle w:val="ProjectScopeTable"/>
        <w:tblW w:w="10609" w:type="dxa"/>
        <w:tblInd w:w="-714" w:type="dxa"/>
        <w:tblLook w:val="04A0" w:firstRow="1" w:lastRow="0" w:firstColumn="1" w:lastColumn="0" w:noHBand="0" w:noVBand="1"/>
      </w:tblPr>
      <w:tblGrid>
        <w:gridCol w:w="808"/>
        <w:gridCol w:w="973"/>
        <w:gridCol w:w="956"/>
        <w:gridCol w:w="840"/>
        <w:gridCol w:w="1124"/>
        <w:gridCol w:w="984"/>
        <w:gridCol w:w="1115"/>
        <w:gridCol w:w="795"/>
        <w:gridCol w:w="926"/>
        <w:gridCol w:w="1222"/>
        <w:gridCol w:w="866"/>
      </w:tblGrid>
      <w:tr w:rsidR="00212D09" w14:paraId="56BE4862" w14:textId="77777777" w:rsidTr="00212D09">
        <w:trPr>
          <w:cnfStyle w:val="100000000000" w:firstRow="1" w:lastRow="0" w:firstColumn="0" w:lastColumn="0" w:oddVBand="0" w:evenVBand="0" w:oddHBand="0" w:evenHBand="0" w:firstRowFirstColumn="0" w:firstRowLastColumn="0" w:lastRowFirstColumn="0" w:lastRowLastColumn="0"/>
        </w:trPr>
        <w:tc>
          <w:tcPr>
            <w:tcW w:w="815" w:type="dxa"/>
          </w:tcPr>
          <w:p w14:paraId="3B866E61" w14:textId="12225F53" w:rsidR="006A6D77" w:rsidRPr="00B127F6" w:rsidRDefault="006A6D77" w:rsidP="006A6D77">
            <w:pPr>
              <w:rPr>
                <w:rFonts w:cstheme="minorHAnsi"/>
                <w:sz w:val="16"/>
                <w:szCs w:val="16"/>
              </w:rPr>
            </w:pPr>
            <w:r>
              <w:rPr>
                <w:rFonts w:cstheme="minorHAnsi"/>
                <w:sz w:val="16"/>
                <w:szCs w:val="16"/>
              </w:rPr>
              <w:t>Target Table Name</w:t>
            </w:r>
          </w:p>
        </w:tc>
        <w:tc>
          <w:tcPr>
            <w:tcW w:w="973" w:type="dxa"/>
          </w:tcPr>
          <w:p w14:paraId="2F455D46" w14:textId="77777777" w:rsidR="006A6D77" w:rsidRPr="00B127F6" w:rsidRDefault="006A6D77" w:rsidP="00640B05">
            <w:pPr>
              <w:rPr>
                <w:rFonts w:cstheme="minorHAnsi"/>
                <w:sz w:val="16"/>
                <w:szCs w:val="16"/>
              </w:rPr>
            </w:pPr>
            <w:r>
              <w:rPr>
                <w:rFonts w:cstheme="minorHAnsi"/>
                <w:sz w:val="16"/>
                <w:szCs w:val="16"/>
              </w:rPr>
              <w:t>No: of Columns</w:t>
            </w:r>
          </w:p>
        </w:tc>
        <w:tc>
          <w:tcPr>
            <w:tcW w:w="963" w:type="dxa"/>
          </w:tcPr>
          <w:p w14:paraId="13181EB3" w14:textId="753753B7" w:rsidR="006A6D77" w:rsidRPr="00B127F6" w:rsidRDefault="006A6D77" w:rsidP="00640B05">
            <w:pPr>
              <w:rPr>
                <w:rFonts w:cstheme="minorHAnsi"/>
                <w:sz w:val="16"/>
                <w:szCs w:val="16"/>
              </w:rPr>
            </w:pPr>
            <w:r>
              <w:rPr>
                <w:rFonts w:cstheme="minorHAnsi"/>
                <w:sz w:val="16"/>
                <w:szCs w:val="16"/>
              </w:rPr>
              <w:t>No: of Records @ Target</w:t>
            </w:r>
          </w:p>
        </w:tc>
        <w:tc>
          <w:tcPr>
            <w:tcW w:w="798" w:type="dxa"/>
          </w:tcPr>
          <w:p w14:paraId="1F5E6B75" w14:textId="77777777" w:rsidR="006A6D77" w:rsidRDefault="006A6D77" w:rsidP="00640B05">
            <w:pPr>
              <w:rPr>
                <w:rFonts w:cstheme="minorHAnsi"/>
                <w:sz w:val="16"/>
                <w:szCs w:val="16"/>
              </w:rPr>
            </w:pPr>
            <w:r>
              <w:rPr>
                <w:rFonts w:cstheme="minorHAnsi"/>
                <w:sz w:val="16"/>
                <w:szCs w:val="16"/>
              </w:rPr>
              <w:t>No: of Bytes</w:t>
            </w:r>
          </w:p>
        </w:tc>
        <w:tc>
          <w:tcPr>
            <w:tcW w:w="1124" w:type="dxa"/>
          </w:tcPr>
          <w:p w14:paraId="044D245A" w14:textId="3228468D" w:rsidR="006A6D77" w:rsidRDefault="006A6D77" w:rsidP="00640B05">
            <w:pPr>
              <w:rPr>
                <w:rFonts w:cstheme="minorHAnsi"/>
                <w:b w:val="0"/>
                <w:sz w:val="16"/>
                <w:szCs w:val="16"/>
              </w:rPr>
            </w:pPr>
            <w:r>
              <w:rPr>
                <w:rFonts w:cstheme="minorHAnsi"/>
                <w:sz w:val="16"/>
                <w:szCs w:val="16"/>
              </w:rPr>
              <w:t>Load</w:t>
            </w:r>
          </w:p>
          <w:p w14:paraId="1E7830B1" w14:textId="77777777" w:rsidR="006A6D77" w:rsidRPr="00B127F6" w:rsidRDefault="006A6D77" w:rsidP="00640B05">
            <w:pPr>
              <w:rPr>
                <w:rFonts w:cstheme="minorHAnsi"/>
                <w:sz w:val="16"/>
                <w:szCs w:val="16"/>
              </w:rPr>
            </w:pPr>
            <w:r>
              <w:rPr>
                <w:rFonts w:cstheme="minorHAnsi"/>
                <w:sz w:val="16"/>
                <w:szCs w:val="16"/>
              </w:rPr>
              <w:t>Type</w:t>
            </w:r>
          </w:p>
        </w:tc>
        <w:tc>
          <w:tcPr>
            <w:tcW w:w="994" w:type="dxa"/>
          </w:tcPr>
          <w:p w14:paraId="03F0BF49" w14:textId="77777777" w:rsidR="006A6D77" w:rsidRDefault="006A6D77" w:rsidP="00640B05">
            <w:pPr>
              <w:rPr>
                <w:rFonts w:cstheme="minorHAnsi"/>
                <w:sz w:val="16"/>
                <w:szCs w:val="16"/>
              </w:rPr>
            </w:pPr>
            <w:r>
              <w:rPr>
                <w:rFonts w:cstheme="minorHAnsi"/>
                <w:sz w:val="16"/>
                <w:szCs w:val="16"/>
              </w:rPr>
              <w:t>Modified TS in Source</w:t>
            </w:r>
          </w:p>
        </w:tc>
        <w:tc>
          <w:tcPr>
            <w:tcW w:w="1162" w:type="dxa"/>
          </w:tcPr>
          <w:p w14:paraId="45E703D9" w14:textId="77777777" w:rsidR="006A6D77" w:rsidRDefault="006A6D77" w:rsidP="00640B05">
            <w:pPr>
              <w:rPr>
                <w:rFonts w:cstheme="minorHAnsi"/>
                <w:sz w:val="16"/>
                <w:szCs w:val="16"/>
              </w:rPr>
            </w:pPr>
            <w:r>
              <w:rPr>
                <w:rFonts w:cstheme="minorHAnsi"/>
                <w:sz w:val="16"/>
                <w:szCs w:val="16"/>
              </w:rPr>
              <w:t>No: of Records @ Staging</w:t>
            </w:r>
          </w:p>
        </w:tc>
        <w:tc>
          <w:tcPr>
            <w:tcW w:w="730" w:type="dxa"/>
          </w:tcPr>
          <w:p w14:paraId="4A8B7BBD" w14:textId="77777777" w:rsidR="006A6D77" w:rsidRDefault="006A6D77" w:rsidP="00640B05">
            <w:pPr>
              <w:rPr>
                <w:rFonts w:cstheme="minorHAnsi"/>
                <w:sz w:val="16"/>
                <w:szCs w:val="16"/>
              </w:rPr>
            </w:pPr>
            <w:r>
              <w:rPr>
                <w:rFonts w:cstheme="minorHAnsi"/>
                <w:sz w:val="16"/>
                <w:szCs w:val="16"/>
              </w:rPr>
              <w:t>No: of Bytes</w:t>
            </w:r>
          </w:p>
        </w:tc>
        <w:tc>
          <w:tcPr>
            <w:tcW w:w="930" w:type="dxa"/>
          </w:tcPr>
          <w:p w14:paraId="6416EEAE" w14:textId="4F3FE9B8" w:rsidR="006A6D77" w:rsidRDefault="006A6D77" w:rsidP="00640B05">
            <w:pPr>
              <w:rPr>
                <w:rFonts w:cstheme="minorHAnsi"/>
                <w:sz w:val="16"/>
                <w:szCs w:val="16"/>
              </w:rPr>
            </w:pPr>
            <w:r>
              <w:rPr>
                <w:rFonts w:cstheme="minorHAnsi"/>
                <w:sz w:val="16"/>
                <w:szCs w:val="16"/>
              </w:rPr>
              <w:t>Time to Load</w:t>
            </w:r>
          </w:p>
        </w:tc>
        <w:tc>
          <w:tcPr>
            <w:tcW w:w="1222" w:type="dxa"/>
          </w:tcPr>
          <w:p w14:paraId="6D563452" w14:textId="6CC88675" w:rsidR="006A6D77" w:rsidRDefault="006A6D77" w:rsidP="00640B05">
            <w:pPr>
              <w:rPr>
                <w:rFonts w:cstheme="minorHAnsi"/>
                <w:sz w:val="16"/>
                <w:szCs w:val="16"/>
              </w:rPr>
            </w:pPr>
            <w:r>
              <w:rPr>
                <w:rFonts w:cstheme="minorHAnsi"/>
                <w:sz w:val="16"/>
                <w:szCs w:val="16"/>
              </w:rPr>
              <w:t>Abnormality</w:t>
            </w:r>
          </w:p>
        </w:tc>
        <w:tc>
          <w:tcPr>
            <w:tcW w:w="898" w:type="dxa"/>
          </w:tcPr>
          <w:p w14:paraId="5ECF6E10" w14:textId="3AAF2CCB" w:rsidR="006A6D77" w:rsidRDefault="006A6D77" w:rsidP="00640B05">
            <w:pPr>
              <w:rPr>
                <w:rFonts w:cstheme="minorHAnsi"/>
                <w:sz w:val="16"/>
                <w:szCs w:val="16"/>
              </w:rPr>
            </w:pPr>
            <w:r>
              <w:rPr>
                <w:rFonts w:cstheme="minorHAnsi"/>
                <w:sz w:val="16"/>
                <w:szCs w:val="16"/>
              </w:rPr>
              <w:t>Notify</w:t>
            </w:r>
          </w:p>
        </w:tc>
      </w:tr>
      <w:tr w:rsidR="00171324" w14:paraId="52B84A2C" w14:textId="77777777" w:rsidTr="00212D09">
        <w:tc>
          <w:tcPr>
            <w:tcW w:w="815" w:type="dxa"/>
          </w:tcPr>
          <w:p w14:paraId="5CEBB902" w14:textId="43CD30AF" w:rsidR="006A6D77" w:rsidRDefault="006A6D77" w:rsidP="00640B05">
            <w:pPr>
              <w:rPr>
                <w:rFonts w:cstheme="minorHAnsi"/>
                <w:sz w:val="16"/>
                <w:szCs w:val="16"/>
              </w:rPr>
            </w:pPr>
            <w:r>
              <w:rPr>
                <w:rFonts w:cstheme="minorHAnsi"/>
                <w:sz w:val="16"/>
                <w:szCs w:val="16"/>
              </w:rPr>
              <w:t>Con A</w:t>
            </w:r>
          </w:p>
        </w:tc>
        <w:tc>
          <w:tcPr>
            <w:tcW w:w="973" w:type="dxa"/>
          </w:tcPr>
          <w:p w14:paraId="5A2560A9" w14:textId="31D17900" w:rsidR="006A6D77" w:rsidRDefault="006A6D77" w:rsidP="00640B05">
            <w:pPr>
              <w:rPr>
                <w:rFonts w:cstheme="minorHAnsi"/>
                <w:sz w:val="16"/>
                <w:szCs w:val="16"/>
              </w:rPr>
            </w:pPr>
            <w:r>
              <w:rPr>
                <w:rFonts w:cstheme="minorHAnsi"/>
                <w:sz w:val="16"/>
                <w:szCs w:val="16"/>
              </w:rPr>
              <w:t>26</w:t>
            </w:r>
          </w:p>
        </w:tc>
        <w:tc>
          <w:tcPr>
            <w:tcW w:w="963" w:type="dxa"/>
          </w:tcPr>
          <w:p w14:paraId="66FA128D" w14:textId="77777777" w:rsidR="006A6D77" w:rsidRDefault="006A6D77" w:rsidP="00640B05">
            <w:pPr>
              <w:rPr>
                <w:rFonts w:cstheme="minorHAnsi"/>
                <w:sz w:val="16"/>
                <w:szCs w:val="16"/>
              </w:rPr>
            </w:pPr>
            <w:r>
              <w:rPr>
                <w:rFonts w:cstheme="minorHAnsi"/>
                <w:sz w:val="16"/>
                <w:szCs w:val="16"/>
              </w:rPr>
              <w:t>500</w:t>
            </w:r>
          </w:p>
        </w:tc>
        <w:tc>
          <w:tcPr>
            <w:tcW w:w="798" w:type="dxa"/>
          </w:tcPr>
          <w:p w14:paraId="22A69F4A" w14:textId="77777777" w:rsidR="006A6D77" w:rsidRDefault="006A6D77" w:rsidP="00640B05">
            <w:pPr>
              <w:rPr>
                <w:rFonts w:cstheme="minorHAnsi"/>
                <w:sz w:val="16"/>
                <w:szCs w:val="16"/>
              </w:rPr>
            </w:pPr>
            <w:r>
              <w:rPr>
                <w:rFonts w:cstheme="minorHAnsi"/>
                <w:sz w:val="16"/>
                <w:szCs w:val="16"/>
              </w:rPr>
              <w:t>120MB</w:t>
            </w:r>
          </w:p>
        </w:tc>
        <w:tc>
          <w:tcPr>
            <w:tcW w:w="1124" w:type="dxa"/>
          </w:tcPr>
          <w:p w14:paraId="6D399B38" w14:textId="77777777" w:rsidR="006A6D77" w:rsidRDefault="006A6D77" w:rsidP="00640B05">
            <w:pPr>
              <w:rPr>
                <w:rFonts w:cstheme="minorHAnsi"/>
                <w:sz w:val="16"/>
                <w:szCs w:val="16"/>
              </w:rPr>
            </w:pPr>
            <w:r>
              <w:rPr>
                <w:rFonts w:cstheme="minorHAnsi"/>
                <w:sz w:val="16"/>
                <w:szCs w:val="16"/>
              </w:rPr>
              <w:t>Incremental</w:t>
            </w:r>
          </w:p>
        </w:tc>
        <w:tc>
          <w:tcPr>
            <w:tcW w:w="994" w:type="dxa"/>
          </w:tcPr>
          <w:p w14:paraId="56049C2B" w14:textId="77777777" w:rsidR="006A6D77" w:rsidRDefault="006A6D77" w:rsidP="00640B05">
            <w:pPr>
              <w:rPr>
                <w:rFonts w:cstheme="minorHAnsi"/>
                <w:sz w:val="16"/>
                <w:szCs w:val="16"/>
              </w:rPr>
            </w:pPr>
            <w:r>
              <w:rPr>
                <w:rFonts w:cstheme="minorHAnsi"/>
                <w:sz w:val="16"/>
                <w:szCs w:val="16"/>
              </w:rPr>
              <w:t>23-Nov-2018 23:55:43</w:t>
            </w:r>
          </w:p>
        </w:tc>
        <w:tc>
          <w:tcPr>
            <w:tcW w:w="1162" w:type="dxa"/>
          </w:tcPr>
          <w:p w14:paraId="09E7FBF6" w14:textId="77777777" w:rsidR="006A6D77" w:rsidRDefault="006A6D77" w:rsidP="00640B05">
            <w:pPr>
              <w:rPr>
                <w:rFonts w:cstheme="minorHAnsi"/>
                <w:sz w:val="16"/>
                <w:szCs w:val="16"/>
              </w:rPr>
            </w:pPr>
            <w:r>
              <w:rPr>
                <w:rFonts w:cstheme="minorHAnsi"/>
                <w:sz w:val="16"/>
                <w:szCs w:val="16"/>
              </w:rPr>
              <w:t>500</w:t>
            </w:r>
          </w:p>
        </w:tc>
        <w:tc>
          <w:tcPr>
            <w:tcW w:w="730" w:type="dxa"/>
          </w:tcPr>
          <w:p w14:paraId="23B9B3C8" w14:textId="77777777" w:rsidR="006A6D77" w:rsidRDefault="006A6D77" w:rsidP="00640B05">
            <w:pPr>
              <w:rPr>
                <w:rFonts w:cstheme="minorHAnsi"/>
                <w:sz w:val="16"/>
                <w:szCs w:val="16"/>
              </w:rPr>
            </w:pPr>
            <w:r>
              <w:rPr>
                <w:rFonts w:cstheme="minorHAnsi"/>
                <w:sz w:val="16"/>
                <w:szCs w:val="16"/>
              </w:rPr>
              <w:t>120MB</w:t>
            </w:r>
          </w:p>
        </w:tc>
        <w:tc>
          <w:tcPr>
            <w:tcW w:w="930" w:type="dxa"/>
          </w:tcPr>
          <w:p w14:paraId="2632C7F7" w14:textId="77777777" w:rsidR="006A6D77" w:rsidRDefault="006A6D77" w:rsidP="00640B05">
            <w:pPr>
              <w:rPr>
                <w:rFonts w:cstheme="minorHAnsi"/>
                <w:sz w:val="16"/>
                <w:szCs w:val="16"/>
              </w:rPr>
            </w:pPr>
            <w:r>
              <w:rPr>
                <w:rFonts w:cstheme="minorHAnsi"/>
                <w:sz w:val="16"/>
                <w:szCs w:val="16"/>
              </w:rPr>
              <w:t>00:00:23</w:t>
            </w:r>
          </w:p>
        </w:tc>
        <w:tc>
          <w:tcPr>
            <w:tcW w:w="1222" w:type="dxa"/>
          </w:tcPr>
          <w:p w14:paraId="7B349312" w14:textId="610E329C" w:rsidR="006A6D77" w:rsidRDefault="006A6D77" w:rsidP="00640B05">
            <w:pPr>
              <w:rPr>
                <w:rFonts w:cstheme="minorHAnsi"/>
                <w:sz w:val="16"/>
                <w:szCs w:val="16"/>
              </w:rPr>
            </w:pPr>
            <w:r>
              <w:rPr>
                <w:rFonts w:cstheme="minorHAnsi"/>
                <w:sz w:val="16"/>
                <w:szCs w:val="16"/>
              </w:rPr>
              <w:t>No</w:t>
            </w:r>
          </w:p>
        </w:tc>
        <w:tc>
          <w:tcPr>
            <w:tcW w:w="898" w:type="dxa"/>
          </w:tcPr>
          <w:p w14:paraId="052E0D13" w14:textId="1F22200F" w:rsidR="006A6D77" w:rsidRDefault="006A6D77" w:rsidP="00640B05">
            <w:pPr>
              <w:rPr>
                <w:rFonts w:cstheme="minorHAnsi"/>
                <w:sz w:val="16"/>
                <w:szCs w:val="16"/>
              </w:rPr>
            </w:pPr>
            <w:r>
              <w:rPr>
                <w:rFonts w:cstheme="minorHAnsi"/>
                <w:sz w:val="16"/>
                <w:szCs w:val="16"/>
              </w:rPr>
              <w:t>No</w:t>
            </w:r>
          </w:p>
        </w:tc>
      </w:tr>
      <w:tr w:rsidR="00171324" w14:paraId="31B93187" w14:textId="77777777" w:rsidTr="00212D09">
        <w:tc>
          <w:tcPr>
            <w:tcW w:w="815" w:type="dxa"/>
          </w:tcPr>
          <w:p w14:paraId="030263A3" w14:textId="052AC6CB" w:rsidR="006A6D77" w:rsidRDefault="006A6D77" w:rsidP="00640B05">
            <w:pPr>
              <w:rPr>
                <w:rFonts w:cstheme="minorHAnsi"/>
                <w:sz w:val="16"/>
                <w:szCs w:val="16"/>
              </w:rPr>
            </w:pPr>
            <w:r>
              <w:rPr>
                <w:rFonts w:cstheme="minorHAnsi"/>
                <w:sz w:val="16"/>
                <w:szCs w:val="16"/>
              </w:rPr>
              <w:t>Con B</w:t>
            </w:r>
          </w:p>
        </w:tc>
        <w:tc>
          <w:tcPr>
            <w:tcW w:w="973" w:type="dxa"/>
          </w:tcPr>
          <w:p w14:paraId="0DB51C0A" w14:textId="77777777" w:rsidR="006A6D77" w:rsidRDefault="006A6D77" w:rsidP="00640B05">
            <w:pPr>
              <w:rPr>
                <w:rFonts w:cstheme="minorHAnsi"/>
                <w:sz w:val="16"/>
                <w:szCs w:val="16"/>
              </w:rPr>
            </w:pPr>
            <w:r>
              <w:rPr>
                <w:rFonts w:cstheme="minorHAnsi"/>
                <w:sz w:val="16"/>
                <w:szCs w:val="16"/>
              </w:rPr>
              <w:t>23</w:t>
            </w:r>
          </w:p>
        </w:tc>
        <w:tc>
          <w:tcPr>
            <w:tcW w:w="963" w:type="dxa"/>
          </w:tcPr>
          <w:p w14:paraId="78016B79" w14:textId="77777777" w:rsidR="006A6D77" w:rsidRDefault="006A6D77" w:rsidP="00640B05">
            <w:pPr>
              <w:rPr>
                <w:rFonts w:cstheme="minorHAnsi"/>
                <w:sz w:val="16"/>
                <w:szCs w:val="16"/>
              </w:rPr>
            </w:pPr>
            <w:r>
              <w:rPr>
                <w:rFonts w:cstheme="minorHAnsi"/>
                <w:sz w:val="16"/>
                <w:szCs w:val="16"/>
              </w:rPr>
              <w:t>10000</w:t>
            </w:r>
          </w:p>
        </w:tc>
        <w:tc>
          <w:tcPr>
            <w:tcW w:w="798" w:type="dxa"/>
          </w:tcPr>
          <w:p w14:paraId="6984E881" w14:textId="77777777" w:rsidR="006A6D77" w:rsidRDefault="006A6D77" w:rsidP="00640B05">
            <w:pPr>
              <w:rPr>
                <w:rFonts w:cstheme="minorHAnsi"/>
                <w:sz w:val="16"/>
                <w:szCs w:val="16"/>
              </w:rPr>
            </w:pPr>
            <w:r>
              <w:rPr>
                <w:rFonts w:cstheme="minorHAnsi"/>
                <w:sz w:val="16"/>
                <w:szCs w:val="16"/>
              </w:rPr>
              <w:t>987MB</w:t>
            </w:r>
          </w:p>
        </w:tc>
        <w:tc>
          <w:tcPr>
            <w:tcW w:w="1124" w:type="dxa"/>
          </w:tcPr>
          <w:p w14:paraId="2AD89E44" w14:textId="77777777" w:rsidR="006A6D77" w:rsidRDefault="006A6D77" w:rsidP="00640B05">
            <w:pPr>
              <w:rPr>
                <w:rFonts w:cstheme="minorHAnsi"/>
                <w:sz w:val="16"/>
                <w:szCs w:val="16"/>
              </w:rPr>
            </w:pPr>
            <w:r>
              <w:rPr>
                <w:rFonts w:cstheme="minorHAnsi"/>
                <w:sz w:val="16"/>
                <w:szCs w:val="16"/>
              </w:rPr>
              <w:t>Full</w:t>
            </w:r>
          </w:p>
        </w:tc>
        <w:tc>
          <w:tcPr>
            <w:tcW w:w="994" w:type="dxa"/>
          </w:tcPr>
          <w:p w14:paraId="533C64C7" w14:textId="77777777" w:rsidR="006A6D77" w:rsidRDefault="006A6D77" w:rsidP="00640B05">
            <w:pPr>
              <w:rPr>
                <w:rFonts w:cstheme="minorHAnsi"/>
                <w:sz w:val="16"/>
                <w:szCs w:val="16"/>
              </w:rPr>
            </w:pPr>
            <w:r>
              <w:rPr>
                <w:rFonts w:cstheme="minorHAnsi"/>
                <w:sz w:val="16"/>
                <w:szCs w:val="16"/>
              </w:rPr>
              <w:t>23-Nov-2018 23:55:43</w:t>
            </w:r>
          </w:p>
        </w:tc>
        <w:tc>
          <w:tcPr>
            <w:tcW w:w="1162" w:type="dxa"/>
          </w:tcPr>
          <w:p w14:paraId="4EF30A79" w14:textId="77777777" w:rsidR="006A6D77" w:rsidRDefault="006A6D77" w:rsidP="00640B05">
            <w:pPr>
              <w:rPr>
                <w:rFonts w:cstheme="minorHAnsi"/>
                <w:sz w:val="16"/>
                <w:szCs w:val="16"/>
              </w:rPr>
            </w:pPr>
            <w:r>
              <w:rPr>
                <w:rFonts w:cstheme="minorHAnsi"/>
                <w:sz w:val="16"/>
                <w:szCs w:val="16"/>
              </w:rPr>
              <w:t>10000</w:t>
            </w:r>
          </w:p>
        </w:tc>
        <w:tc>
          <w:tcPr>
            <w:tcW w:w="730" w:type="dxa"/>
          </w:tcPr>
          <w:p w14:paraId="5CE5982D" w14:textId="77777777" w:rsidR="006A6D77" w:rsidRDefault="006A6D77" w:rsidP="00640B05">
            <w:pPr>
              <w:rPr>
                <w:rFonts w:cstheme="minorHAnsi"/>
                <w:sz w:val="16"/>
                <w:szCs w:val="16"/>
              </w:rPr>
            </w:pPr>
            <w:r>
              <w:rPr>
                <w:rFonts w:cstheme="minorHAnsi"/>
                <w:sz w:val="16"/>
                <w:szCs w:val="16"/>
              </w:rPr>
              <w:t>987MB</w:t>
            </w:r>
          </w:p>
        </w:tc>
        <w:tc>
          <w:tcPr>
            <w:tcW w:w="930" w:type="dxa"/>
          </w:tcPr>
          <w:p w14:paraId="6F0BD67A" w14:textId="77777777" w:rsidR="006A6D77" w:rsidRDefault="006A6D77" w:rsidP="00640B05">
            <w:pPr>
              <w:rPr>
                <w:rFonts w:cstheme="minorHAnsi"/>
                <w:sz w:val="16"/>
                <w:szCs w:val="16"/>
              </w:rPr>
            </w:pPr>
            <w:r>
              <w:rPr>
                <w:rFonts w:cstheme="minorHAnsi"/>
                <w:sz w:val="16"/>
                <w:szCs w:val="16"/>
              </w:rPr>
              <w:t>00:01:55</w:t>
            </w:r>
          </w:p>
        </w:tc>
        <w:tc>
          <w:tcPr>
            <w:tcW w:w="1222" w:type="dxa"/>
          </w:tcPr>
          <w:p w14:paraId="7EF4B5BC" w14:textId="54EC27A6" w:rsidR="006A6D77" w:rsidRDefault="006A6D77" w:rsidP="00640B05">
            <w:pPr>
              <w:rPr>
                <w:rFonts w:cstheme="minorHAnsi"/>
                <w:sz w:val="16"/>
                <w:szCs w:val="16"/>
              </w:rPr>
            </w:pPr>
            <w:r>
              <w:rPr>
                <w:rFonts w:cstheme="minorHAnsi"/>
                <w:sz w:val="16"/>
                <w:szCs w:val="16"/>
              </w:rPr>
              <w:t>No</w:t>
            </w:r>
          </w:p>
        </w:tc>
        <w:tc>
          <w:tcPr>
            <w:tcW w:w="898" w:type="dxa"/>
          </w:tcPr>
          <w:p w14:paraId="3430083F" w14:textId="2AFB1F83" w:rsidR="006A6D77" w:rsidRDefault="006A6D77" w:rsidP="00640B05">
            <w:pPr>
              <w:rPr>
                <w:rFonts w:cstheme="minorHAnsi"/>
                <w:sz w:val="16"/>
                <w:szCs w:val="16"/>
              </w:rPr>
            </w:pPr>
            <w:r>
              <w:rPr>
                <w:rFonts w:cstheme="minorHAnsi"/>
                <w:sz w:val="16"/>
                <w:szCs w:val="16"/>
              </w:rPr>
              <w:t>No</w:t>
            </w:r>
          </w:p>
        </w:tc>
      </w:tr>
      <w:tr w:rsidR="00171324" w14:paraId="7F1EC6F7" w14:textId="77777777" w:rsidTr="00212D09">
        <w:tc>
          <w:tcPr>
            <w:tcW w:w="815" w:type="dxa"/>
          </w:tcPr>
          <w:p w14:paraId="28ADDD50" w14:textId="77777777" w:rsidR="006A6D77" w:rsidRDefault="006A6D77" w:rsidP="00640B05">
            <w:pPr>
              <w:rPr>
                <w:rFonts w:cstheme="minorHAnsi"/>
                <w:sz w:val="16"/>
                <w:szCs w:val="16"/>
              </w:rPr>
            </w:pPr>
            <w:r>
              <w:rPr>
                <w:rFonts w:cstheme="minorHAnsi"/>
                <w:sz w:val="16"/>
                <w:szCs w:val="16"/>
              </w:rPr>
              <w:t>Table B</w:t>
            </w:r>
          </w:p>
        </w:tc>
        <w:tc>
          <w:tcPr>
            <w:tcW w:w="973" w:type="dxa"/>
          </w:tcPr>
          <w:p w14:paraId="311014AA" w14:textId="77777777" w:rsidR="006A6D77" w:rsidRDefault="006A6D77" w:rsidP="00640B05">
            <w:pPr>
              <w:rPr>
                <w:rFonts w:cstheme="minorHAnsi"/>
                <w:sz w:val="16"/>
                <w:szCs w:val="16"/>
              </w:rPr>
            </w:pPr>
            <w:r>
              <w:rPr>
                <w:rFonts w:cstheme="minorHAnsi"/>
                <w:sz w:val="16"/>
                <w:szCs w:val="16"/>
              </w:rPr>
              <w:t>23</w:t>
            </w:r>
          </w:p>
        </w:tc>
        <w:tc>
          <w:tcPr>
            <w:tcW w:w="963" w:type="dxa"/>
          </w:tcPr>
          <w:p w14:paraId="50F585FD" w14:textId="0CF79B74" w:rsidR="006A6D77" w:rsidRPr="0067173B" w:rsidRDefault="00171324" w:rsidP="00640B05">
            <w:pPr>
              <w:rPr>
                <w:rFonts w:cstheme="minorHAnsi"/>
                <w:color w:val="FF0000"/>
                <w:sz w:val="16"/>
                <w:szCs w:val="16"/>
              </w:rPr>
            </w:pPr>
            <w:r>
              <w:rPr>
                <w:rFonts w:cstheme="minorHAnsi"/>
                <w:color w:val="FF0000"/>
                <w:sz w:val="16"/>
                <w:szCs w:val="16"/>
              </w:rPr>
              <w:t>2990</w:t>
            </w:r>
          </w:p>
        </w:tc>
        <w:tc>
          <w:tcPr>
            <w:tcW w:w="798" w:type="dxa"/>
          </w:tcPr>
          <w:p w14:paraId="762218A4" w14:textId="0117E793" w:rsidR="006A6D77" w:rsidRPr="0067173B" w:rsidRDefault="006A6D77" w:rsidP="00640B05">
            <w:pPr>
              <w:rPr>
                <w:rFonts w:cstheme="minorHAnsi"/>
                <w:color w:val="FF0000"/>
                <w:sz w:val="16"/>
                <w:szCs w:val="16"/>
              </w:rPr>
            </w:pPr>
            <w:r w:rsidRPr="0067173B">
              <w:rPr>
                <w:rFonts w:cstheme="minorHAnsi"/>
                <w:color w:val="FF0000"/>
                <w:sz w:val="16"/>
                <w:szCs w:val="16"/>
              </w:rPr>
              <w:t>2</w:t>
            </w:r>
            <w:r w:rsidR="00171324">
              <w:rPr>
                <w:rFonts w:cstheme="minorHAnsi"/>
                <w:color w:val="FF0000"/>
                <w:sz w:val="16"/>
                <w:szCs w:val="16"/>
              </w:rPr>
              <w:t>1.8</w:t>
            </w:r>
            <w:r w:rsidRPr="0067173B">
              <w:rPr>
                <w:rFonts w:cstheme="minorHAnsi"/>
                <w:color w:val="FF0000"/>
                <w:sz w:val="16"/>
                <w:szCs w:val="16"/>
              </w:rPr>
              <w:t>MB</w:t>
            </w:r>
          </w:p>
        </w:tc>
        <w:tc>
          <w:tcPr>
            <w:tcW w:w="1124" w:type="dxa"/>
          </w:tcPr>
          <w:p w14:paraId="151854B3" w14:textId="77777777" w:rsidR="006A6D77" w:rsidRDefault="006A6D77" w:rsidP="00640B05">
            <w:pPr>
              <w:rPr>
                <w:rFonts w:cstheme="minorHAnsi"/>
                <w:sz w:val="16"/>
                <w:szCs w:val="16"/>
              </w:rPr>
            </w:pPr>
            <w:r>
              <w:rPr>
                <w:rFonts w:cstheme="minorHAnsi"/>
                <w:sz w:val="16"/>
                <w:szCs w:val="16"/>
              </w:rPr>
              <w:t>Incremental</w:t>
            </w:r>
          </w:p>
        </w:tc>
        <w:tc>
          <w:tcPr>
            <w:tcW w:w="994" w:type="dxa"/>
          </w:tcPr>
          <w:p w14:paraId="61761A16" w14:textId="77777777" w:rsidR="006A6D77" w:rsidRDefault="006A6D77" w:rsidP="00640B05">
            <w:pPr>
              <w:rPr>
                <w:rFonts w:cstheme="minorHAnsi"/>
                <w:sz w:val="16"/>
                <w:szCs w:val="16"/>
              </w:rPr>
            </w:pPr>
            <w:r>
              <w:rPr>
                <w:rFonts w:cstheme="minorHAnsi"/>
                <w:sz w:val="16"/>
                <w:szCs w:val="16"/>
              </w:rPr>
              <w:t>23-Nov-2018 23:55:43</w:t>
            </w:r>
          </w:p>
        </w:tc>
        <w:tc>
          <w:tcPr>
            <w:tcW w:w="1162" w:type="dxa"/>
          </w:tcPr>
          <w:p w14:paraId="0AD3ADA4" w14:textId="0A1939B1" w:rsidR="006A6D77" w:rsidRPr="0067173B" w:rsidRDefault="00171324" w:rsidP="00640B05">
            <w:pPr>
              <w:rPr>
                <w:rFonts w:cstheme="minorHAnsi"/>
                <w:color w:val="FF0000"/>
                <w:sz w:val="16"/>
                <w:szCs w:val="16"/>
              </w:rPr>
            </w:pPr>
            <w:r>
              <w:rPr>
                <w:rFonts w:cstheme="minorHAnsi"/>
                <w:color w:val="FF0000"/>
                <w:sz w:val="16"/>
                <w:szCs w:val="16"/>
              </w:rPr>
              <w:t>3000</w:t>
            </w:r>
          </w:p>
        </w:tc>
        <w:tc>
          <w:tcPr>
            <w:tcW w:w="730" w:type="dxa"/>
          </w:tcPr>
          <w:p w14:paraId="75B9126A" w14:textId="0319A59F" w:rsidR="006A6D77" w:rsidRPr="0067173B" w:rsidRDefault="006A6D77" w:rsidP="00640B05">
            <w:pPr>
              <w:rPr>
                <w:rFonts w:cstheme="minorHAnsi"/>
                <w:color w:val="FF0000"/>
                <w:sz w:val="16"/>
                <w:szCs w:val="16"/>
              </w:rPr>
            </w:pPr>
            <w:r w:rsidRPr="0067173B">
              <w:rPr>
                <w:rFonts w:cstheme="minorHAnsi"/>
                <w:color w:val="FF0000"/>
                <w:sz w:val="16"/>
                <w:szCs w:val="16"/>
              </w:rPr>
              <w:t>2</w:t>
            </w:r>
            <w:r w:rsidR="00171324">
              <w:rPr>
                <w:rFonts w:cstheme="minorHAnsi"/>
                <w:color w:val="FF0000"/>
                <w:sz w:val="16"/>
                <w:szCs w:val="16"/>
              </w:rPr>
              <w:t>2</w:t>
            </w:r>
            <w:r w:rsidRPr="0067173B">
              <w:rPr>
                <w:rFonts w:cstheme="minorHAnsi"/>
                <w:color w:val="FF0000"/>
                <w:sz w:val="16"/>
                <w:szCs w:val="16"/>
              </w:rPr>
              <w:t>MB</w:t>
            </w:r>
          </w:p>
        </w:tc>
        <w:tc>
          <w:tcPr>
            <w:tcW w:w="930" w:type="dxa"/>
          </w:tcPr>
          <w:p w14:paraId="5804624B" w14:textId="77777777" w:rsidR="006A6D77" w:rsidRDefault="006A6D77" w:rsidP="00640B05">
            <w:pPr>
              <w:rPr>
                <w:rFonts w:cstheme="minorHAnsi"/>
                <w:sz w:val="16"/>
                <w:szCs w:val="16"/>
              </w:rPr>
            </w:pPr>
            <w:r>
              <w:rPr>
                <w:rFonts w:cstheme="minorHAnsi"/>
                <w:sz w:val="16"/>
                <w:szCs w:val="16"/>
              </w:rPr>
              <w:t>00:00:33</w:t>
            </w:r>
          </w:p>
        </w:tc>
        <w:tc>
          <w:tcPr>
            <w:tcW w:w="1222" w:type="dxa"/>
          </w:tcPr>
          <w:p w14:paraId="76BF4C12" w14:textId="5392F66F" w:rsidR="006A6D77" w:rsidRPr="00D8016B" w:rsidRDefault="006A6D77" w:rsidP="00640B05">
            <w:pPr>
              <w:rPr>
                <w:rFonts w:cstheme="minorHAnsi"/>
                <w:color w:val="FF0000"/>
                <w:sz w:val="16"/>
                <w:szCs w:val="16"/>
              </w:rPr>
            </w:pPr>
            <w:r>
              <w:rPr>
                <w:rFonts w:cstheme="minorHAnsi"/>
                <w:color w:val="FF0000"/>
                <w:sz w:val="16"/>
                <w:szCs w:val="16"/>
              </w:rPr>
              <w:t>Yes</w:t>
            </w:r>
          </w:p>
        </w:tc>
        <w:tc>
          <w:tcPr>
            <w:tcW w:w="898" w:type="dxa"/>
          </w:tcPr>
          <w:p w14:paraId="3B3BC5C4" w14:textId="0CECE2A3" w:rsidR="006A6D77" w:rsidRDefault="006A6D77" w:rsidP="00640B05">
            <w:pPr>
              <w:rPr>
                <w:rFonts w:cstheme="minorHAnsi"/>
                <w:sz w:val="16"/>
                <w:szCs w:val="16"/>
              </w:rPr>
            </w:pPr>
            <w:r w:rsidRPr="00D8016B">
              <w:rPr>
                <w:rFonts w:cstheme="minorHAnsi"/>
                <w:color w:val="FF0000"/>
                <w:sz w:val="16"/>
                <w:szCs w:val="16"/>
              </w:rPr>
              <w:t>Yes</w:t>
            </w:r>
          </w:p>
        </w:tc>
      </w:tr>
    </w:tbl>
    <w:p w14:paraId="49CDACAF" w14:textId="0F56DD7A" w:rsidR="00D8016B" w:rsidRPr="00212D09" w:rsidRDefault="00212D09" w:rsidP="00D8016B">
      <w:pPr>
        <w:rPr>
          <w:rFonts w:cstheme="minorHAnsi"/>
          <w:i/>
          <w:color w:val="FF0000"/>
          <w:sz w:val="20"/>
          <w:szCs w:val="20"/>
        </w:rPr>
      </w:pPr>
      <w:r w:rsidRPr="00212D09">
        <w:rPr>
          <w:rFonts w:cstheme="minorHAnsi"/>
          <w:i/>
          <w:color w:val="FF0000"/>
          <w:sz w:val="20"/>
          <w:szCs w:val="20"/>
        </w:rPr>
        <w:t>*Note: More Discussion Needed</w:t>
      </w:r>
    </w:p>
    <w:p w14:paraId="5AD6BB6D" w14:textId="77777777" w:rsidR="006A6D77" w:rsidRDefault="006A6D77" w:rsidP="006A6D77">
      <w:pPr>
        <w:rPr>
          <w:rFonts w:cstheme="minorHAnsi"/>
          <w:sz w:val="20"/>
          <w:szCs w:val="20"/>
        </w:rPr>
      </w:pPr>
      <w:r>
        <w:rPr>
          <w:rFonts w:cstheme="minorHAnsi"/>
          <w:sz w:val="20"/>
          <w:szCs w:val="20"/>
        </w:rPr>
        <w:t>A Notification alert or an Email will be sent at this moment to concern stake holders about the abnormality on data accuracy and Integrity would be sent for any corrective action. No email alert would be sent if there were no abnormality is found.</w:t>
      </w:r>
    </w:p>
    <w:p w14:paraId="4AB5AA78" w14:textId="2B743DDE" w:rsidR="00212D09" w:rsidRDefault="00212D09" w:rsidP="00212D09">
      <w:pPr>
        <w:rPr>
          <w:rFonts w:cstheme="minorHAnsi"/>
          <w:sz w:val="20"/>
          <w:szCs w:val="20"/>
        </w:rPr>
      </w:pPr>
      <w:r>
        <w:rPr>
          <w:rFonts w:cstheme="minorHAnsi"/>
          <w:sz w:val="20"/>
          <w:szCs w:val="20"/>
        </w:rPr>
        <w:t>Table 4.5 Target Data Load - Data Integrity &amp; Data Accuracy Audit Table</w:t>
      </w:r>
    </w:p>
    <w:tbl>
      <w:tblPr>
        <w:tblStyle w:val="ProjectScopeTable"/>
        <w:tblW w:w="11485" w:type="dxa"/>
        <w:tblInd w:w="-853" w:type="dxa"/>
        <w:tblLayout w:type="fixed"/>
        <w:tblLook w:val="04A0" w:firstRow="1" w:lastRow="0" w:firstColumn="1" w:lastColumn="0" w:noHBand="0" w:noVBand="1"/>
      </w:tblPr>
      <w:tblGrid>
        <w:gridCol w:w="848"/>
        <w:gridCol w:w="810"/>
        <w:gridCol w:w="810"/>
        <w:gridCol w:w="810"/>
        <w:gridCol w:w="810"/>
        <w:gridCol w:w="720"/>
        <w:gridCol w:w="720"/>
        <w:gridCol w:w="699"/>
        <w:gridCol w:w="732"/>
        <w:gridCol w:w="729"/>
        <w:gridCol w:w="720"/>
        <w:gridCol w:w="720"/>
        <w:gridCol w:w="810"/>
        <w:gridCol w:w="737"/>
        <w:gridCol w:w="810"/>
      </w:tblGrid>
      <w:tr w:rsidR="00212D09" w14:paraId="2D14B497" w14:textId="77777777" w:rsidTr="00640B05">
        <w:trPr>
          <w:cnfStyle w:val="100000000000" w:firstRow="1" w:lastRow="0" w:firstColumn="0" w:lastColumn="0" w:oddVBand="0" w:evenVBand="0" w:oddHBand="0" w:evenHBand="0" w:firstRowFirstColumn="0" w:firstRowLastColumn="0" w:lastRowFirstColumn="0" w:lastRowLastColumn="0"/>
        </w:trPr>
        <w:tc>
          <w:tcPr>
            <w:tcW w:w="848" w:type="dxa"/>
          </w:tcPr>
          <w:p w14:paraId="365992A3" w14:textId="5704321C" w:rsidR="00212D09" w:rsidRPr="0039306D" w:rsidRDefault="00212D09" w:rsidP="00640B05">
            <w:pPr>
              <w:rPr>
                <w:rFonts w:cstheme="minorHAnsi"/>
                <w:sz w:val="14"/>
                <w:szCs w:val="14"/>
              </w:rPr>
            </w:pPr>
            <w:r>
              <w:rPr>
                <w:rFonts w:cstheme="minorHAnsi"/>
                <w:sz w:val="14"/>
                <w:szCs w:val="14"/>
              </w:rPr>
              <w:t>Target</w:t>
            </w:r>
            <w:r w:rsidRPr="0039306D">
              <w:rPr>
                <w:rFonts w:cstheme="minorHAnsi"/>
                <w:sz w:val="14"/>
                <w:szCs w:val="14"/>
              </w:rPr>
              <w:t xml:space="preserve"> Table Name</w:t>
            </w:r>
          </w:p>
        </w:tc>
        <w:tc>
          <w:tcPr>
            <w:tcW w:w="810" w:type="dxa"/>
          </w:tcPr>
          <w:p w14:paraId="255B5746" w14:textId="5CA08080" w:rsidR="00212D09" w:rsidRPr="0039306D" w:rsidRDefault="00212D09" w:rsidP="00640B05">
            <w:pPr>
              <w:rPr>
                <w:rFonts w:cstheme="minorHAnsi"/>
                <w:sz w:val="14"/>
                <w:szCs w:val="14"/>
              </w:rPr>
            </w:pPr>
            <w:r>
              <w:rPr>
                <w:rFonts w:cstheme="minorHAnsi"/>
                <w:sz w:val="14"/>
                <w:szCs w:val="14"/>
              </w:rPr>
              <w:t>Target</w:t>
            </w:r>
            <w:r w:rsidRPr="0039306D">
              <w:rPr>
                <w:rFonts w:cstheme="minorHAnsi"/>
                <w:sz w:val="14"/>
                <w:szCs w:val="14"/>
              </w:rPr>
              <w:t xml:space="preserve"> Column Name</w:t>
            </w:r>
          </w:p>
        </w:tc>
        <w:tc>
          <w:tcPr>
            <w:tcW w:w="810" w:type="dxa"/>
          </w:tcPr>
          <w:p w14:paraId="3C2FED06" w14:textId="732E7836" w:rsidR="00212D09" w:rsidRPr="0039306D" w:rsidRDefault="00212D09" w:rsidP="00640B05">
            <w:pPr>
              <w:rPr>
                <w:rFonts w:cstheme="minorHAnsi"/>
                <w:sz w:val="14"/>
                <w:szCs w:val="14"/>
              </w:rPr>
            </w:pPr>
            <w:r>
              <w:rPr>
                <w:rFonts w:cstheme="minorHAnsi"/>
                <w:sz w:val="14"/>
                <w:szCs w:val="14"/>
              </w:rPr>
              <w:t>Target</w:t>
            </w:r>
            <w:r w:rsidRPr="0039306D">
              <w:rPr>
                <w:rFonts w:cstheme="minorHAnsi"/>
                <w:sz w:val="14"/>
                <w:szCs w:val="14"/>
              </w:rPr>
              <w:t xml:space="preserve"> Min Value</w:t>
            </w:r>
          </w:p>
        </w:tc>
        <w:tc>
          <w:tcPr>
            <w:tcW w:w="810" w:type="dxa"/>
          </w:tcPr>
          <w:p w14:paraId="15A4DBCB" w14:textId="54D330F8" w:rsidR="00212D09" w:rsidRPr="0039306D" w:rsidRDefault="00212D09" w:rsidP="00640B05">
            <w:pPr>
              <w:rPr>
                <w:rFonts w:cstheme="minorHAnsi"/>
                <w:sz w:val="14"/>
                <w:szCs w:val="14"/>
              </w:rPr>
            </w:pPr>
            <w:r>
              <w:rPr>
                <w:rFonts w:cstheme="minorHAnsi"/>
                <w:sz w:val="14"/>
                <w:szCs w:val="14"/>
              </w:rPr>
              <w:t>Target</w:t>
            </w:r>
            <w:r w:rsidRPr="0039306D">
              <w:rPr>
                <w:rFonts w:cstheme="minorHAnsi"/>
                <w:sz w:val="14"/>
                <w:szCs w:val="14"/>
              </w:rPr>
              <w:t xml:space="preserve"> Max Value</w:t>
            </w:r>
          </w:p>
        </w:tc>
        <w:tc>
          <w:tcPr>
            <w:tcW w:w="810" w:type="dxa"/>
          </w:tcPr>
          <w:p w14:paraId="7090C1B3" w14:textId="3F83ED2D" w:rsidR="00212D09" w:rsidRPr="0039306D" w:rsidRDefault="00212D09" w:rsidP="00640B05">
            <w:pPr>
              <w:rPr>
                <w:rFonts w:cstheme="minorHAnsi"/>
                <w:sz w:val="14"/>
                <w:szCs w:val="14"/>
              </w:rPr>
            </w:pPr>
            <w:r>
              <w:rPr>
                <w:rFonts w:cstheme="minorHAnsi"/>
                <w:sz w:val="14"/>
                <w:szCs w:val="14"/>
              </w:rPr>
              <w:t>Target</w:t>
            </w:r>
            <w:r w:rsidRPr="0039306D">
              <w:rPr>
                <w:rFonts w:cstheme="minorHAnsi"/>
                <w:sz w:val="14"/>
                <w:szCs w:val="14"/>
              </w:rPr>
              <w:t xml:space="preserve"> Avg Value</w:t>
            </w:r>
          </w:p>
        </w:tc>
        <w:tc>
          <w:tcPr>
            <w:tcW w:w="720" w:type="dxa"/>
          </w:tcPr>
          <w:p w14:paraId="7C63F0C0" w14:textId="77777777" w:rsidR="00212D09" w:rsidRPr="0039306D" w:rsidRDefault="00212D09" w:rsidP="00640B05">
            <w:pPr>
              <w:rPr>
                <w:rFonts w:cstheme="minorHAnsi"/>
                <w:sz w:val="14"/>
                <w:szCs w:val="14"/>
              </w:rPr>
            </w:pPr>
            <w:r w:rsidRPr="0039306D">
              <w:rPr>
                <w:rFonts w:cstheme="minorHAnsi"/>
                <w:sz w:val="14"/>
                <w:szCs w:val="14"/>
              </w:rPr>
              <w:t xml:space="preserve">Col Value </w:t>
            </w:r>
            <w:proofErr w:type="spellStart"/>
            <w:r w:rsidRPr="0039306D">
              <w:rPr>
                <w:rFonts w:cstheme="minorHAnsi"/>
                <w:sz w:val="14"/>
                <w:szCs w:val="14"/>
              </w:rPr>
              <w:t>Agg</w:t>
            </w:r>
            <w:proofErr w:type="spellEnd"/>
          </w:p>
        </w:tc>
        <w:tc>
          <w:tcPr>
            <w:tcW w:w="720" w:type="dxa"/>
          </w:tcPr>
          <w:p w14:paraId="2117F85A" w14:textId="77777777" w:rsidR="00212D09" w:rsidRPr="0039306D" w:rsidRDefault="00212D09" w:rsidP="00640B05">
            <w:pPr>
              <w:rPr>
                <w:rFonts w:cstheme="minorHAnsi"/>
                <w:sz w:val="14"/>
                <w:szCs w:val="14"/>
              </w:rPr>
            </w:pPr>
            <w:r w:rsidRPr="0039306D">
              <w:rPr>
                <w:rFonts w:cstheme="minorHAnsi"/>
                <w:sz w:val="14"/>
                <w:szCs w:val="14"/>
              </w:rPr>
              <w:t>Stage Table Name</w:t>
            </w:r>
          </w:p>
        </w:tc>
        <w:tc>
          <w:tcPr>
            <w:tcW w:w="699" w:type="dxa"/>
          </w:tcPr>
          <w:p w14:paraId="2F9F5F40" w14:textId="77777777" w:rsidR="00212D09" w:rsidRPr="0039306D" w:rsidRDefault="00212D09" w:rsidP="00640B05">
            <w:pPr>
              <w:rPr>
                <w:rFonts w:cstheme="minorHAnsi"/>
                <w:sz w:val="14"/>
                <w:szCs w:val="14"/>
              </w:rPr>
            </w:pPr>
            <w:r w:rsidRPr="0039306D">
              <w:rPr>
                <w:rFonts w:cstheme="minorHAnsi"/>
                <w:sz w:val="14"/>
                <w:szCs w:val="14"/>
              </w:rPr>
              <w:t>Stage Col Name</w:t>
            </w:r>
          </w:p>
        </w:tc>
        <w:tc>
          <w:tcPr>
            <w:tcW w:w="732" w:type="dxa"/>
          </w:tcPr>
          <w:p w14:paraId="1015E9D4" w14:textId="77777777" w:rsidR="00212D09" w:rsidRPr="0039306D" w:rsidRDefault="00212D09" w:rsidP="00640B05">
            <w:pPr>
              <w:rPr>
                <w:rFonts w:cstheme="minorHAnsi"/>
                <w:sz w:val="14"/>
                <w:szCs w:val="14"/>
              </w:rPr>
            </w:pPr>
            <w:r w:rsidRPr="0039306D">
              <w:rPr>
                <w:rFonts w:cstheme="minorHAnsi"/>
                <w:sz w:val="14"/>
                <w:szCs w:val="14"/>
              </w:rPr>
              <w:t>Stage Min Value</w:t>
            </w:r>
          </w:p>
        </w:tc>
        <w:tc>
          <w:tcPr>
            <w:tcW w:w="729" w:type="dxa"/>
          </w:tcPr>
          <w:p w14:paraId="33B819BF" w14:textId="77777777" w:rsidR="00212D09" w:rsidRPr="0039306D" w:rsidRDefault="00212D09" w:rsidP="00640B05">
            <w:pPr>
              <w:rPr>
                <w:rFonts w:cstheme="minorHAnsi"/>
                <w:sz w:val="14"/>
                <w:szCs w:val="14"/>
              </w:rPr>
            </w:pPr>
            <w:r w:rsidRPr="0039306D">
              <w:rPr>
                <w:rFonts w:cstheme="minorHAnsi"/>
                <w:sz w:val="14"/>
                <w:szCs w:val="14"/>
              </w:rPr>
              <w:t>Stage Max Value</w:t>
            </w:r>
          </w:p>
        </w:tc>
        <w:tc>
          <w:tcPr>
            <w:tcW w:w="720" w:type="dxa"/>
          </w:tcPr>
          <w:p w14:paraId="38C082EA" w14:textId="77777777" w:rsidR="00212D09" w:rsidRPr="0039306D" w:rsidRDefault="00212D09" w:rsidP="00640B05">
            <w:pPr>
              <w:rPr>
                <w:rFonts w:cstheme="minorHAnsi"/>
                <w:sz w:val="14"/>
                <w:szCs w:val="14"/>
              </w:rPr>
            </w:pPr>
            <w:r w:rsidRPr="0039306D">
              <w:rPr>
                <w:rFonts w:cstheme="minorHAnsi"/>
                <w:sz w:val="14"/>
                <w:szCs w:val="14"/>
              </w:rPr>
              <w:t>Stage Avg Value</w:t>
            </w:r>
          </w:p>
        </w:tc>
        <w:tc>
          <w:tcPr>
            <w:tcW w:w="720" w:type="dxa"/>
          </w:tcPr>
          <w:p w14:paraId="4C6B0C45" w14:textId="77777777" w:rsidR="00212D09" w:rsidRPr="0039306D" w:rsidRDefault="00212D09" w:rsidP="00640B05">
            <w:pPr>
              <w:rPr>
                <w:rFonts w:cstheme="minorHAnsi"/>
                <w:sz w:val="14"/>
                <w:szCs w:val="14"/>
              </w:rPr>
            </w:pPr>
            <w:r w:rsidRPr="0039306D">
              <w:rPr>
                <w:rFonts w:cstheme="minorHAnsi"/>
                <w:sz w:val="14"/>
                <w:szCs w:val="14"/>
              </w:rPr>
              <w:t>Co</w:t>
            </w:r>
            <w:r>
              <w:rPr>
                <w:rFonts w:cstheme="minorHAnsi"/>
                <w:sz w:val="14"/>
                <w:szCs w:val="14"/>
              </w:rPr>
              <w:t>l</w:t>
            </w:r>
            <w:r w:rsidRPr="0039306D">
              <w:rPr>
                <w:rFonts w:cstheme="minorHAnsi"/>
                <w:sz w:val="14"/>
                <w:szCs w:val="14"/>
              </w:rPr>
              <w:t xml:space="preserve"> Value </w:t>
            </w:r>
            <w:proofErr w:type="spellStart"/>
            <w:r w:rsidRPr="0039306D">
              <w:rPr>
                <w:rFonts w:cstheme="minorHAnsi"/>
                <w:sz w:val="14"/>
                <w:szCs w:val="14"/>
              </w:rPr>
              <w:t>Agg</w:t>
            </w:r>
            <w:proofErr w:type="spellEnd"/>
          </w:p>
        </w:tc>
        <w:tc>
          <w:tcPr>
            <w:tcW w:w="810" w:type="dxa"/>
          </w:tcPr>
          <w:p w14:paraId="41C294EC" w14:textId="77777777" w:rsidR="00212D09" w:rsidRDefault="00212D09" w:rsidP="00640B05">
            <w:pPr>
              <w:rPr>
                <w:rFonts w:cstheme="minorHAnsi"/>
                <w:b w:val="0"/>
                <w:sz w:val="14"/>
                <w:szCs w:val="14"/>
              </w:rPr>
            </w:pPr>
            <w:r>
              <w:rPr>
                <w:rFonts w:cstheme="minorHAnsi"/>
                <w:sz w:val="14"/>
                <w:szCs w:val="14"/>
              </w:rPr>
              <w:t>Cal</w:t>
            </w:r>
          </w:p>
          <w:p w14:paraId="60D8041D" w14:textId="77777777" w:rsidR="00212D09" w:rsidRPr="0039306D" w:rsidRDefault="00212D09" w:rsidP="00640B05">
            <w:pPr>
              <w:rPr>
                <w:rFonts w:cstheme="minorHAnsi"/>
                <w:sz w:val="14"/>
                <w:szCs w:val="14"/>
              </w:rPr>
            </w:pPr>
            <w:r>
              <w:rPr>
                <w:rFonts w:cstheme="minorHAnsi"/>
                <w:sz w:val="14"/>
                <w:szCs w:val="14"/>
              </w:rPr>
              <w:t>Date</w:t>
            </w:r>
          </w:p>
        </w:tc>
        <w:tc>
          <w:tcPr>
            <w:tcW w:w="737" w:type="dxa"/>
          </w:tcPr>
          <w:p w14:paraId="5A22B954" w14:textId="77777777" w:rsidR="00212D09" w:rsidRDefault="00212D09" w:rsidP="00640B05">
            <w:pPr>
              <w:rPr>
                <w:rFonts w:cstheme="minorHAnsi"/>
                <w:sz w:val="14"/>
                <w:szCs w:val="14"/>
              </w:rPr>
            </w:pPr>
            <w:r>
              <w:rPr>
                <w:rFonts w:cstheme="minorHAnsi"/>
                <w:sz w:val="14"/>
                <w:szCs w:val="14"/>
              </w:rPr>
              <w:t>Abnormality</w:t>
            </w:r>
          </w:p>
        </w:tc>
        <w:tc>
          <w:tcPr>
            <w:tcW w:w="810" w:type="dxa"/>
          </w:tcPr>
          <w:p w14:paraId="012CC1D5" w14:textId="77777777" w:rsidR="00212D09" w:rsidRDefault="00212D09" w:rsidP="00640B05">
            <w:pPr>
              <w:rPr>
                <w:rFonts w:cstheme="minorHAnsi"/>
                <w:sz w:val="14"/>
                <w:szCs w:val="14"/>
              </w:rPr>
            </w:pPr>
            <w:r>
              <w:rPr>
                <w:rFonts w:cstheme="minorHAnsi"/>
                <w:sz w:val="14"/>
                <w:szCs w:val="14"/>
              </w:rPr>
              <w:t>Notify</w:t>
            </w:r>
          </w:p>
        </w:tc>
      </w:tr>
      <w:tr w:rsidR="00212D09" w14:paraId="26E13B4F" w14:textId="77777777" w:rsidTr="00640B05">
        <w:tc>
          <w:tcPr>
            <w:tcW w:w="848" w:type="dxa"/>
          </w:tcPr>
          <w:p w14:paraId="0E60BEC8" w14:textId="26E58704" w:rsidR="00212D09" w:rsidRPr="0039306D" w:rsidRDefault="00212D09" w:rsidP="00640B05">
            <w:pPr>
              <w:rPr>
                <w:rFonts w:cstheme="minorHAnsi"/>
                <w:sz w:val="14"/>
                <w:szCs w:val="14"/>
              </w:rPr>
            </w:pPr>
            <w:r>
              <w:rPr>
                <w:rFonts w:cstheme="minorHAnsi"/>
                <w:sz w:val="14"/>
                <w:szCs w:val="14"/>
              </w:rPr>
              <w:t>Con A</w:t>
            </w:r>
          </w:p>
        </w:tc>
        <w:tc>
          <w:tcPr>
            <w:tcW w:w="810" w:type="dxa"/>
          </w:tcPr>
          <w:p w14:paraId="3083A6EE" w14:textId="77777777" w:rsidR="00212D09" w:rsidRPr="0039306D" w:rsidRDefault="00212D09" w:rsidP="00640B05">
            <w:pPr>
              <w:rPr>
                <w:rFonts w:cstheme="minorHAnsi"/>
                <w:sz w:val="14"/>
                <w:szCs w:val="14"/>
              </w:rPr>
            </w:pPr>
            <w:r>
              <w:rPr>
                <w:rFonts w:cstheme="minorHAnsi"/>
                <w:sz w:val="14"/>
                <w:szCs w:val="14"/>
              </w:rPr>
              <w:t>Col 10</w:t>
            </w:r>
          </w:p>
        </w:tc>
        <w:tc>
          <w:tcPr>
            <w:tcW w:w="810" w:type="dxa"/>
          </w:tcPr>
          <w:p w14:paraId="45A7D75C" w14:textId="77777777" w:rsidR="00212D09" w:rsidRPr="0039306D" w:rsidRDefault="00212D09" w:rsidP="00640B05">
            <w:pPr>
              <w:rPr>
                <w:rFonts w:cstheme="minorHAnsi"/>
                <w:sz w:val="14"/>
                <w:szCs w:val="14"/>
              </w:rPr>
            </w:pPr>
            <w:r>
              <w:rPr>
                <w:rFonts w:cstheme="minorHAnsi"/>
                <w:sz w:val="14"/>
                <w:szCs w:val="14"/>
              </w:rPr>
              <w:t>7230</w:t>
            </w:r>
          </w:p>
        </w:tc>
        <w:tc>
          <w:tcPr>
            <w:tcW w:w="810" w:type="dxa"/>
          </w:tcPr>
          <w:p w14:paraId="52FDACEA" w14:textId="77777777" w:rsidR="00212D09" w:rsidRPr="0039306D" w:rsidRDefault="00212D09" w:rsidP="00640B05">
            <w:pPr>
              <w:rPr>
                <w:rFonts w:cstheme="minorHAnsi"/>
                <w:sz w:val="14"/>
                <w:szCs w:val="14"/>
              </w:rPr>
            </w:pPr>
            <w:r>
              <w:rPr>
                <w:rFonts w:cstheme="minorHAnsi"/>
                <w:sz w:val="14"/>
                <w:szCs w:val="14"/>
              </w:rPr>
              <w:t>22233</w:t>
            </w:r>
          </w:p>
        </w:tc>
        <w:tc>
          <w:tcPr>
            <w:tcW w:w="810" w:type="dxa"/>
          </w:tcPr>
          <w:p w14:paraId="68DF6FE9" w14:textId="77777777" w:rsidR="00212D09" w:rsidRPr="0039306D" w:rsidRDefault="00212D09" w:rsidP="00640B05">
            <w:pPr>
              <w:rPr>
                <w:rFonts w:cstheme="minorHAnsi"/>
                <w:sz w:val="14"/>
                <w:szCs w:val="14"/>
              </w:rPr>
            </w:pPr>
            <w:r>
              <w:rPr>
                <w:rFonts w:cstheme="minorHAnsi"/>
                <w:sz w:val="14"/>
                <w:szCs w:val="14"/>
              </w:rPr>
              <w:t>54566</w:t>
            </w:r>
          </w:p>
        </w:tc>
        <w:tc>
          <w:tcPr>
            <w:tcW w:w="720" w:type="dxa"/>
          </w:tcPr>
          <w:p w14:paraId="5ED534DB" w14:textId="77777777" w:rsidR="00212D09" w:rsidRPr="0039306D" w:rsidRDefault="00212D09" w:rsidP="00640B05">
            <w:pPr>
              <w:rPr>
                <w:rFonts w:cstheme="minorHAnsi"/>
                <w:sz w:val="14"/>
                <w:szCs w:val="14"/>
              </w:rPr>
            </w:pPr>
            <w:r>
              <w:rPr>
                <w:rFonts w:cstheme="minorHAnsi"/>
                <w:sz w:val="14"/>
                <w:szCs w:val="14"/>
              </w:rPr>
              <w:t>56.23L</w:t>
            </w:r>
          </w:p>
        </w:tc>
        <w:tc>
          <w:tcPr>
            <w:tcW w:w="720" w:type="dxa"/>
          </w:tcPr>
          <w:p w14:paraId="34598F06" w14:textId="573C32D5" w:rsidR="00212D09" w:rsidRPr="0039306D" w:rsidRDefault="00212D09" w:rsidP="00640B05">
            <w:pPr>
              <w:rPr>
                <w:rFonts w:cstheme="minorHAnsi"/>
                <w:sz w:val="14"/>
                <w:szCs w:val="14"/>
              </w:rPr>
            </w:pPr>
            <w:r>
              <w:rPr>
                <w:rFonts w:cstheme="minorHAnsi"/>
                <w:sz w:val="14"/>
                <w:szCs w:val="14"/>
              </w:rPr>
              <w:t>Table A</w:t>
            </w:r>
          </w:p>
        </w:tc>
        <w:tc>
          <w:tcPr>
            <w:tcW w:w="699" w:type="dxa"/>
          </w:tcPr>
          <w:p w14:paraId="6AD0AE5F" w14:textId="77777777" w:rsidR="00212D09" w:rsidRPr="0039306D" w:rsidRDefault="00212D09" w:rsidP="00640B05">
            <w:pPr>
              <w:rPr>
                <w:rFonts w:cstheme="minorHAnsi"/>
                <w:sz w:val="14"/>
                <w:szCs w:val="14"/>
              </w:rPr>
            </w:pPr>
            <w:r>
              <w:rPr>
                <w:rFonts w:cstheme="minorHAnsi"/>
                <w:sz w:val="14"/>
                <w:szCs w:val="14"/>
              </w:rPr>
              <w:t>Col 22</w:t>
            </w:r>
          </w:p>
        </w:tc>
        <w:tc>
          <w:tcPr>
            <w:tcW w:w="732" w:type="dxa"/>
          </w:tcPr>
          <w:p w14:paraId="62BE6081" w14:textId="77777777" w:rsidR="00212D09" w:rsidRPr="0039306D" w:rsidRDefault="00212D09" w:rsidP="00640B05">
            <w:pPr>
              <w:rPr>
                <w:rFonts w:cstheme="minorHAnsi"/>
                <w:sz w:val="14"/>
                <w:szCs w:val="14"/>
              </w:rPr>
            </w:pPr>
            <w:r>
              <w:rPr>
                <w:rFonts w:cstheme="minorHAnsi"/>
                <w:sz w:val="14"/>
                <w:szCs w:val="14"/>
              </w:rPr>
              <w:t>7230</w:t>
            </w:r>
          </w:p>
        </w:tc>
        <w:tc>
          <w:tcPr>
            <w:tcW w:w="729" w:type="dxa"/>
          </w:tcPr>
          <w:p w14:paraId="3C892794" w14:textId="77777777" w:rsidR="00212D09" w:rsidRPr="0039306D" w:rsidRDefault="00212D09" w:rsidP="00640B05">
            <w:pPr>
              <w:rPr>
                <w:rFonts w:cstheme="minorHAnsi"/>
                <w:sz w:val="14"/>
                <w:szCs w:val="14"/>
              </w:rPr>
            </w:pPr>
            <w:r>
              <w:rPr>
                <w:rFonts w:cstheme="minorHAnsi"/>
                <w:sz w:val="14"/>
                <w:szCs w:val="14"/>
              </w:rPr>
              <w:t>22233</w:t>
            </w:r>
          </w:p>
        </w:tc>
        <w:tc>
          <w:tcPr>
            <w:tcW w:w="720" w:type="dxa"/>
          </w:tcPr>
          <w:p w14:paraId="74C03620" w14:textId="77777777" w:rsidR="00212D09" w:rsidRPr="0039306D" w:rsidRDefault="00212D09" w:rsidP="00640B05">
            <w:pPr>
              <w:rPr>
                <w:rFonts w:cstheme="minorHAnsi"/>
                <w:sz w:val="14"/>
                <w:szCs w:val="14"/>
              </w:rPr>
            </w:pPr>
            <w:r>
              <w:rPr>
                <w:rFonts w:cstheme="minorHAnsi"/>
                <w:sz w:val="14"/>
                <w:szCs w:val="14"/>
              </w:rPr>
              <w:t>54566</w:t>
            </w:r>
          </w:p>
        </w:tc>
        <w:tc>
          <w:tcPr>
            <w:tcW w:w="720" w:type="dxa"/>
          </w:tcPr>
          <w:p w14:paraId="0CE94FE8" w14:textId="77777777" w:rsidR="00212D09" w:rsidRPr="0039306D" w:rsidRDefault="00212D09" w:rsidP="00640B05">
            <w:pPr>
              <w:rPr>
                <w:rFonts w:cstheme="minorHAnsi"/>
                <w:sz w:val="14"/>
                <w:szCs w:val="14"/>
              </w:rPr>
            </w:pPr>
            <w:r>
              <w:rPr>
                <w:rFonts w:cstheme="minorHAnsi"/>
                <w:sz w:val="14"/>
                <w:szCs w:val="14"/>
              </w:rPr>
              <w:t>56.23L</w:t>
            </w:r>
          </w:p>
        </w:tc>
        <w:tc>
          <w:tcPr>
            <w:tcW w:w="810" w:type="dxa"/>
          </w:tcPr>
          <w:p w14:paraId="6DAB2882" w14:textId="77777777" w:rsidR="00212D09" w:rsidRDefault="00212D09" w:rsidP="00640B05">
            <w:pPr>
              <w:rPr>
                <w:rFonts w:cstheme="minorHAnsi"/>
                <w:sz w:val="14"/>
                <w:szCs w:val="14"/>
              </w:rPr>
            </w:pPr>
            <w:proofErr w:type="spellStart"/>
            <w:r>
              <w:rPr>
                <w:rFonts w:cstheme="minorHAnsi"/>
                <w:sz w:val="14"/>
                <w:szCs w:val="14"/>
              </w:rPr>
              <w:t>Ddmmy</w:t>
            </w:r>
            <w:proofErr w:type="spellEnd"/>
          </w:p>
        </w:tc>
        <w:tc>
          <w:tcPr>
            <w:tcW w:w="737" w:type="dxa"/>
          </w:tcPr>
          <w:p w14:paraId="5A3DEA07" w14:textId="77777777" w:rsidR="00212D09" w:rsidRDefault="00212D09" w:rsidP="00640B05">
            <w:pPr>
              <w:rPr>
                <w:rFonts w:cstheme="minorHAnsi"/>
                <w:sz w:val="14"/>
                <w:szCs w:val="14"/>
              </w:rPr>
            </w:pPr>
            <w:r>
              <w:rPr>
                <w:rFonts w:cstheme="minorHAnsi"/>
                <w:sz w:val="14"/>
                <w:szCs w:val="14"/>
              </w:rPr>
              <w:t>N</w:t>
            </w:r>
          </w:p>
        </w:tc>
        <w:tc>
          <w:tcPr>
            <w:tcW w:w="810" w:type="dxa"/>
          </w:tcPr>
          <w:p w14:paraId="1447F07A" w14:textId="77777777" w:rsidR="00212D09" w:rsidRDefault="00212D09" w:rsidP="00640B05">
            <w:pPr>
              <w:rPr>
                <w:rFonts w:cstheme="minorHAnsi"/>
                <w:sz w:val="14"/>
                <w:szCs w:val="14"/>
              </w:rPr>
            </w:pPr>
            <w:r>
              <w:rPr>
                <w:rFonts w:cstheme="minorHAnsi"/>
                <w:sz w:val="14"/>
                <w:szCs w:val="14"/>
              </w:rPr>
              <w:t>N</w:t>
            </w:r>
          </w:p>
        </w:tc>
      </w:tr>
      <w:tr w:rsidR="00212D09" w14:paraId="4CE6412F" w14:textId="77777777" w:rsidTr="00640B05">
        <w:tc>
          <w:tcPr>
            <w:tcW w:w="848" w:type="dxa"/>
          </w:tcPr>
          <w:p w14:paraId="29AD0803" w14:textId="75DC4D67" w:rsidR="00212D09" w:rsidRDefault="00212D09" w:rsidP="00640B05">
            <w:pPr>
              <w:rPr>
                <w:rFonts w:cstheme="minorHAnsi"/>
                <w:sz w:val="14"/>
                <w:szCs w:val="14"/>
              </w:rPr>
            </w:pPr>
            <w:r>
              <w:rPr>
                <w:rFonts w:cstheme="minorHAnsi"/>
                <w:sz w:val="14"/>
                <w:szCs w:val="14"/>
              </w:rPr>
              <w:t>Con B</w:t>
            </w:r>
          </w:p>
        </w:tc>
        <w:tc>
          <w:tcPr>
            <w:tcW w:w="810" w:type="dxa"/>
          </w:tcPr>
          <w:p w14:paraId="6E192B69" w14:textId="77777777" w:rsidR="00212D09" w:rsidRDefault="00212D09" w:rsidP="00640B05">
            <w:pPr>
              <w:rPr>
                <w:rFonts w:cstheme="minorHAnsi"/>
                <w:sz w:val="14"/>
                <w:szCs w:val="14"/>
              </w:rPr>
            </w:pPr>
            <w:r>
              <w:rPr>
                <w:rFonts w:cstheme="minorHAnsi"/>
                <w:sz w:val="14"/>
                <w:szCs w:val="14"/>
              </w:rPr>
              <w:t>Col 23</w:t>
            </w:r>
          </w:p>
        </w:tc>
        <w:tc>
          <w:tcPr>
            <w:tcW w:w="810" w:type="dxa"/>
          </w:tcPr>
          <w:p w14:paraId="56A3508E" w14:textId="77777777" w:rsidR="00212D09" w:rsidRPr="00D8016B" w:rsidRDefault="00212D09" w:rsidP="00640B05">
            <w:pPr>
              <w:rPr>
                <w:rFonts w:cstheme="minorHAnsi"/>
                <w:color w:val="FF0000"/>
                <w:sz w:val="14"/>
                <w:szCs w:val="14"/>
              </w:rPr>
            </w:pPr>
            <w:r w:rsidRPr="00D8016B">
              <w:rPr>
                <w:rFonts w:cstheme="minorHAnsi"/>
                <w:color w:val="FF0000"/>
                <w:sz w:val="14"/>
                <w:szCs w:val="14"/>
              </w:rPr>
              <w:t>1234</w:t>
            </w:r>
          </w:p>
        </w:tc>
        <w:tc>
          <w:tcPr>
            <w:tcW w:w="810" w:type="dxa"/>
          </w:tcPr>
          <w:p w14:paraId="525649B3" w14:textId="77777777" w:rsidR="00212D09" w:rsidRPr="00D8016B" w:rsidRDefault="00212D09" w:rsidP="00640B05">
            <w:pPr>
              <w:rPr>
                <w:rFonts w:cstheme="minorHAnsi"/>
                <w:color w:val="FF0000"/>
                <w:sz w:val="14"/>
                <w:szCs w:val="14"/>
              </w:rPr>
            </w:pPr>
            <w:r w:rsidRPr="00D8016B">
              <w:rPr>
                <w:rFonts w:cstheme="minorHAnsi"/>
                <w:color w:val="FF0000"/>
                <w:sz w:val="14"/>
                <w:szCs w:val="14"/>
              </w:rPr>
              <w:t>98765</w:t>
            </w:r>
          </w:p>
        </w:tc>
        <w:tc>
          <w:tcPr>
            <w:tcW w:w="810" w:type="dxa"/>
          </w:tcPr>
          <w:p w14:paraId="53564A5E" w14:textId="77777777" w:rsidR="00212D09" w:rsidRPr="00D8016B" w:rsidRDefault="00212D09" w:rsidP="00640B05">
            <w:pPr>
              <w:rPr>
                <w:rFonts w:cstheme="minorHAnsi"/>
                <w:color w:val="FF0000"/>
                <w:sz w:val="14"/>
                <w:szCs w:val="14"/>
              </w:rPr>
            </w:pPr>
            <w:r w:rsidRPr="00D8016B">
              <w:rPr>
                <w:rFonts w:cstheme="minorHAnsi"/>
                <w:color w:val="FF0000"/>
                <w:sz w:val="14"/>
                <w:szCs w:val="14"/>
              </w:rPr>
              <w:t>23456</w:t>
            </w:r>
          </w:p>
        </w:tc>
        <w:tc>
          <w:tcPr>
            <w:tcW w:w="720" w:type="dxa"/>
          </w:tcPr>
          <w:p w14:paraId="306FD908" w14:textId="77777777" w:rsidR="00212D09" w:rsidRPr="00D8016B" w:rsidRDefault="00212D09" w:rsidP="00640B05">
            <w:pPr>
              <w:rPr>
                <w:rFonts w:cstheme="minorHAnsi"/>
                <w:color w:val="FF0000"/>
                <w:sz w:val="14"/>
                <w:szCs w:val="14"/>
              </w:rPr>
            </w:pPr>
            <w:r w:rsidRPr="00D8016B">
              <w:rPr>
                <w:rFonts w:cstheme="minorHAnsi"/>
                <w:color w:val="FF0000"/>
                <w:sz w:val="14"/>
                <w:szCs w:val="14"/>
              </w:rPr>
              <w:t>22.43L</w:t>
            </w:r>
          </w:p>
        </w:tc>
        <w:tc>
          <w:tcPr>
            <w:tcW w:w="720" w:type="dxa"/>
          </w:tcPr>
          <w:p w14:paraId="4DE5DC6D" w14:textId="7CD83E3C" w:rsidR="00212D09" w:rsidRDefault="00212D09" w:rsidP="00640B05">
            <w:pPr>
              <w:rPr>
                <w:rFonts w:cstheme="minorHAnsi"/>
                <w:sz w:val="14"/>
                <w:szCs w:val="14"/>
              </w:rPr>
            </w:pPr>
            <w:r>
              <w:rPr>
                <w:rFonts w:cstheme="minorHAnsi"/>
                <w:sz w:val="14"/>
                <w:szCs w:val="14"/>
              </w:rPr>
              <w:t>Table B</w:t>
            </w:r>
          </w:p>
        </w:tc>
        <w:tc>
          <w:tcPr>
            <w:tcW w:w="699" w:type="dxa"/>
          </w:tcPr>
          <w:p w14:paraId="0646173F" w14:textId="77777777" w:rsidR="00212D09" w:rsidRDefault="00212D09" w:rsidP="00640B05">
            <w:pPr>
              <w:rPr>
                <w:rFonts w:cstheme="minorHAnsi"/>
                <w:sz w:val="14"/>
                <w:szCs w:val="14"/>
              </w:rPr>
            </w:pPr>
            <w:r>
              <w:rPr>
                <w:rFonts w:cstheme="minorHAnsi"/>
                <w:sz w:val="14"/>
                <w:szCs w:val="14"/>
              </w:rPr>
              <w:t>Col 32</w:t>
            </w:r>
          </w:p>
        </w:tc>
        <w:tc>
          <w:tcPr>
            <w:tcW w:w="732" w:type="dxa"/>
          </w:tcPr>
          <w:p w14:paraId="49F6709A" w14:textId="77777777" w:rsidR="00212D09" w:rsidRPr="00D8016B" w:rsidRDefault="00212D09" w:rsidP="00640B05">
            <w:pPr>
              <w:rPr>
                <w:rFonts w:cstheme="minorHAnsi"/>
                <w:color w:val="FF0000"/>
                <w:sz w:val="14"/>
                <w:szCs w:val="14"/>
              </w:rPr>
            </w:pPr>
            <w:r w:rsidRPr="00D8016B">
              <w:rPr>
                <w:rFonts w:cstheme="minorHAnsi"/>
                <w:color w:val="FF0000"/>
                <w:sz w:val="14"/>
                <w:szCs w:val="14"/>
              </w:rPr>
              <w:t>2341</w:t>
            </w:r>
          </w:p>
        </w:tc>
        <w:tc>
          <w:tcPr>
            <w:tcW w:w="729" w:type="dxa"/>
          </w:tcPr>
          <w:p w14:paraId="0E4A9DF0" w14:textId="77777777" w:rsidR="00212D09" w:rsidRPr="00D8016B" w:rsidRDefault="00212D09" w:rsidP="00640B05">
            <w:pPr>
              <w:rPr>
                <w:rFonts w:cstheme="minorHAnsi"/>
                <w:color w:val="FF0000"/>
                <w:sz w:val="14"/>
                <w:szCs w:val="14"/>
              </w:rPr>
            </w:pPr>
            <w:r w:rsidRPr="00D8016B">
              <w:rPr>
                <w:rFonts w:cstheme="minorHAnsi"/>
                <w:color w:val="FF0000"/>
                <w:sz w:val="14"/>
                <w:szCs w:val="14"/>
              </w:rPr>
              <w:t>78765</w:t>
            </w:r>
          </w:p>
        </w:tc>
        <w:tc>
          <w:tcPr>
            <w:tcW w:w="720" w:type="dxa"/>
          </w:tcPr>
          <w:p w14:paraId="5F99B96E" w14:textId="77777777" w:rsidR="00212D09" w:rsidRPr="00D8016B" w:rsidRDefault="00212D09" w:rsidP="00640B05">
            <w:pPr>
              <w:rPr>
                <w:rFonts w:cstheme="minorHAnsi"/>
                <w:color w:val="FF0000"/>
                <w:sz w:val="14"/>
                <w:szCs w:val="14"/>
              </w:rPr>
            </w:pPr>
            <w:r w:rsidRPr="00D8016B">
              <w:rPr>
                <w:rFonts w:cstheme="minorHAnsi"/>
                <w:color w:val="FF0000"/>
                <w:sz w:val="14"/>
                <w:szCs w:val="14"/>
              </w:rPr>
              <w:t>23456</w:t>
            </w:r>
          </w:p>
        </w:tc>
        <w:tc>
          <w:tcPr>
            <w:tcW w:w="720" w:type="dxa"/>
          </w:tcPr>
          <w:p w14:paraId="276BA879" w14:textId="77777777" w:rsidR="00212D09" w:rsidRPr="00D8016B" w:rsidRDefault="00212D09" w:rsidP="00640B05">
            <w:pPr>
              <w:rPr>
                <w:rFonts w:cstheme="minorHAnsi"/>
                <w:color w:val="FF0000"/>
                <w:sz w:val="14"/>
                <w:szCs w:val="14"/>
              </w:rPr>
            </w:pPr>
            <w:r w:rsidRPr="00D8016B">
              <w:rPr>
                <w:rFonts w:cstheme="minorHAnsi"/>
                <w:color w:val="FF0000"/>
                <w:sz w:val="14"/>
                <w:szCs w:val="14"/>
              </w:rPr>
              <w:t>20.43L</w:t>
            </w:r>
          </w:p>
        </w:tc>
        <w:tc>
          <w:tcPr>
            <w:tcW w:w="810" w:type="dxa"/>
          </w:tcPr>
          <w:p w14:paraId="682AF8EE" w14:textId="77777777" w:rsidR="00212D09" w:rsidRDefault="00212D09" w:rsidP="00640B05">
            <w:pPr>
              <w:rPr>
                <w:rFonts w:cstheme="minorHAnsi"/>
                <w:sz w:val="14"/>
                <w:szCs w:val="14"/>
              </w:rPr>
            </w:pPr>
            <w:proofErr w:type="spellStart"/>
            <w:r>
              <w:rPr>
                <w:rFonts w:cstheme="minorHAnsi"/>
                <w:sz w:val="14"/>
                <w:szCs w:val="14"/>
              </w:rPr>
              <w:t>Ddmmy</w:t>
            </w:r>
            <w:proofErr w:type="spellEnd"/>
          </w:p>
        </w:tc>
        <w:tc>
          <w:tcPr>
            <w:tcW w:w="737" w:type="dxa"/>
          </w:tcPr>
          <w:p w14:paraId="539CAD88" w14:textId="77777777" w:rsidR="00212D09" w:rsidRPr="00D8016B" w:rsidRDefault="00212D09" w:rsidP="00640B05">
            <w:pPr>
              <w:rPr>
                <w:rFonts w:cstheme="minorHAnsi"/>
                <w:color w:val="FF0000"/>
                <w:sz w:val="14"/>
                <w:szCs w:val="14"/>
              </w:rPr>
            </w:pPr>
            <w:r w:rsidRPr="00D8016B">
              <w:rPr>
                <w:rFonts w:cstheme="minorHAnsi"/>
                <w:color w:val="FF0000"/>
                <w:sz w:val="14"/>
                <w:szCs w:val="14"/>
              </w:rPr>
              <w:t>Y</w:t>
            </w:r>
          </w:p>
        </w:tc>
        <w:tc>
          <w:tcPr>
            <w:tcW w:w="810" w:type="dxa"/>
          </w:tcPr>
          <w:p w14:paraId="3CBA29E6" w14:textId="77777777" w:rsidR="00212D09" w:rsidRPr="00D8016B" w:rsidRDefault="00212D09" w:rsidP="00640B05">
            <w:pPr>
              <w:rPr>
                <w:rFonts w:cstheme="minorHAnsi"/>
                <w:color w:val="FF0000"/>
                <w:sz w:val="14"/>
                <w:szCs w:val="14"/>
              </w:rPr>
            </w:pPr>
            <w:r w:rsidRPr="00D8016B">
              <w:rPr>
                <w:rFonts w:cstheme="minorHAnsi"/>
                <w:color w:val="FF0000"/>
                <w:sz w:val="14"/>
                <w:szCs w:val="14"/>
              </w:rPr>
              <w:t>Y</w:t>
            </w:r>
          </w:p>
        </w:tc>
      </w:tr>
    </w:tbl>
    <w:p w14:paraId="1E205E84" w14:textId="77777777" w:rsidR="006A6D77" w:rsidRDefault="006A6D77" w:rsidP="00D8016B">
      <w:pPr>
        <w:rPr>
          <w:rFonts w:cstheme="minorHAnsi"/>
          <w:sz w:val="20"/>
          <w:szCs w:val="20"/>
        </w:rPr>
      </w:pPr>
    </w:p>
    <w:p w14:paraId="4E1F8FE0" w14:textId="77777777" w:rsidR="00D8016B" w:rsidRDefault="00D8016B" w:rsidP="00E74E2F">
      <w:pPr>
        <w:rPr>
          <w:rFonts w:cstheme="minorHAnsi"/>
          <w:sz w:val="20"/>
          <w:szCs w:val="20"/>
        </w:rPr>
      </w:pPr>
    </w:p>
    <w:p w14:paraId="4B1037E6" w14:textId="1F92609B" w:rsidR="00B8430F" w:rsidRDefault="00B8430F"/>
    <w:p w14:paraId="4D90DB45" w14:textId="4938D26A" w:rsidR="00212D09" w:rsidRDefault="00212D09"/>
    <w:p w14:paraId="23ECF903" w14:textId="4EC6CAB7" w:rsidR="00212D09" w:rsidRDefault="00212D09">
      <w:r>
        <w:lastRenderedPageBreak/>
        <w:t xml:space="preserve">Table 4.6 Main ETL Process Success Notification Summary Audit Table </w:t>
      </w:r>
    </w:p>
    <w:tbl>
      <w:tblPr>
        <w:tblStyle w:val="ProjectScopeTable"/>
        <w:tblW w:w="0" w:type="auto"/>
        <w:tblLook w:val="04A0" w:firstRow="1" w:lastRow="0" w:firstColumn="1" w:lastColumn="0" w:noHBand="0" w:noVBand="1"/>
      </w:tblPr>
      <w:tblGrid>
        <w:gridCol w:w="1870"/>
        <w:gridCol w:w="1870"/>
        <w:gridCol w:w="1870"/>
        <w:gridCol w:w="1870"/>
        <w:gridCol w:w="1870"/>
      </w:tblGrid>
      <w:tr w:rsidR="006B5821" w14:paraId="267655BA" w14:textId="77777777" w:rsidTr="006B5821">
        <w:trPr>
          <w:cnfStyle w:val="100000000000" w:firstRow="1" w:lastRow="0" w:firstColumn="0" w:lastColumn="0" w:oddVBand="0" w:evenVBand="0" w:oddHBand="0" w:evenHBand="0" w:firstRowFirstColumn="0" w:firstRowLastColumn="0" w:lastRowFirstColumn="0" w:lastRowLastColumn="0"/>
        </w:trPr>
        <w:tc>
          <w:tcPr>
            <w:tcW w:w="1870" w:type="dxa"/>
          </w:tcPr>
          <w:p w14:paraId="40D7C7BD" w14:textId="21E8AA05" w:rsidR="006B5821" w:rsidRPr="006B5821" w:rsidRDefault="006B5821">
            <w:pPr>
              <w:rPr>
                <w:sz w:val="16"/>
                <w:szCs w:val="16"/>
              </w:rPr>
            </w:pPr>
            <w:r>
              <w:rPr>
                <w:sz w:val="16"/>
                <w:szCs w:val="16"/>
              </w:rPr>
              <w:t>Audit Table No:</w:t>
            </w:r>
          </w:p>
        </w:tc>
        <w:tc>
          <w:tcPr>
            <w:tcW w:w="1870" w:type="dxa"/>
          </w:tcPr>
          <w:p w14:paraId="311670E8" w14:textId="77FB88D2" w:rsidR="006B5821" w:rsidRPr="006B5821" w:rsidRDefault="006B5821">
            <w:pPr>
              <w:rPr>
                <w:sz w:val="16"/>
                <w:szCs w:val="16"/>
              </w:rPr>
            </w:pPr>
            <w:r>
              <w:rPr>
                <w:sz w:val="16"/>
                <w:szCs w:val="16"/>
              </w:rPr>
              <w:t>Audit Table Name</w:t>
            </w:r>
          </w:p>
        </w:tc>
        <w:tc>
          <w:tcPr>
            <w:tcW w:w="1870" w:type="dxa"/>
          </w:tcPr>
          <w:p w14:paraId="44F6468D" w14:textId="795D1FBD" w:rsidR="006B5821" w:rsidRPr="006B5821" w:rsidRDefault="006B5821">
            <w:pPr>
              <w:rPr>
                <w:sz w:val="16"/>
                <w:szCs w:val="16"/>
              </w:rPr>
            </w:pPr>
            <w:r>
              <w:rPr>
                <w:sz w:val="16"/>
                <w:szCs w:val="16"/>
              </w:rPr>
              <w:t>Table Name</w:t>
            </w:r>
          </w:p>
        </w:tc>
        <w:tc>
          <w:tcPr>
            <w:tcW w:w="1870" w:type="dxa"/>
          </w:tcPr>
          <w:p w14:paraId="36FD79FF" w14:textId="06096A6A" w:rsidR="006B5821" w:rsidRPr="006B5821" w:rsidRDefault="006B5821">
            <w:pPr>
              <w:rPr>
                <w:sz w:val="16"/>
                <w:szCs w:val="16"/>
              </w:rPr>
            </w:pPr>
            <w:r>
              <w:rPr>
                <w:sz w:val="16"/>
                <w:szCs w:val="16"/>
              </w:rPr>
              <w:t>Table Type</w:t>
            </w:r>
          </w:p>
        </w:tc>
        <w:tc>
          <w:tcPr>
            <w:tcW w:w="1870" w:type="dxa"/>
          </w:tcPr>
          <w:p w14:paraId="353DFF42" w14:textId="71479FDC" w:rsidR="006B5821" w:rsidRPr="006B5821" w:rsidRDefault="006B5821">
            <w:pPr>
              <w:rPr>
                <w:sz w:val="16"/>
                <w:szCs w:val="16"/>
              </w:rPr>
            </w:pPr>
            <w:r>
              <w:rPr>
                <w:sz w:val="16"/>
                <w:szCs w:val="16"/>
              </w:rPr>
              <w:t>Process Success</w:t>
            </w:r>
          </w:p>
        </w:tc>
      </w:tr>
      <w:tr w:rsidR="006B5821" w14:paraId="69A45BFF" w14:textId="77777777" w:rsidTr="006B5821">
        <w:tc>
          <w:tcPr>
            <w:tcW w:w="1870" w:type="dxa"/>
          </w:tcPr>
          <w:p w14:paraId="6E8A8742" w14:textId="723CE72A" w:rsidR="006B5821" w:rsidRDefault="006B5821">
            <w:pPr>
              <w:rPr>
                <w:sz w:val="16"/>
                <w:szCs w:val="16"/>
              </w:rPr>
            </w:pPr>
            <w:r>
              <w:rPr>
                <w:sz w:val="16"/>
                <w:szCs w:val="16"/>
              </w:rPr>
              <w:t>4.0</w:t>
            </w:r>
          </w:p>
        </w:tc>
        <w:tc>
          <w:tcPr>
            <w:tcW w:w="1870" w:type="dxa"/>
          </w:tcPr>
          <w:p w14:paraId="5373D5B4" w14:textId="257D3B42" w:rsidR="006B5821" w:rsidRPr="006B5821" w:rsidRDefault="006B5821">
            <w:pPr>
              <w:rPr>
                <w:sz w:val="16"/>
                <w:szCs w:val="16"/>
              </w:rPr>
            </w:pPr>
            <w:r w:rsidRPr="006B5821">
              <w:rPr>
                <w:rFonts w:cstheme="minorHAnsi"/>
                <w:sz w:val="16"/>
                <w:szCs w:val="16"/>
              </w:rPr>
              <w:t>Source – Target Mapping List</w:t>
            </w:r>
          </w:p>
        </w:tc>
        <w:tc>
          <w:tcPr>
            <w:tcW w:w="1870" w:type="dxa"/>
          </w:tcPr>
          <w:p w14:paraId="1DDA356E" w14:textId="4C281E1F" w:rsidR="006B5821" w:rsidRDefault="006B5821">
            <w:pPr>
              <w:rPr>
                <w:sz w:val="16"/>
                <w:szCs w:val="16"/>
              </w:rPr>
            </w:pPr>
            <w:r>
              <w:rPr>
                <w:sz w:val="16"/>
                <w:szCs w:val="16"/>
              </w:rPr>
              <w:t>Table A</w:t>
            </w:r>
          </w:p>
        </w:tc>
        <w:tc>
          <w:tcPr>
            <w:tcW w:w="1870" w:type="dxa"/>
          </w:tcPr>
          <w:p w14:paraId="57408B09" w14:textId="3D27B22B" w:rsidR="006B5821" w:rsidRDefault="006B5821">
            <w:pPr>
              <w:rPr>
                <w:sz w:val="16"/>
                <w:szCs w:val="16"/>
              </w:rPr>
            </w:pPr>
            <w:r>
              <w:rPr>
                <w:sz w:val="16"/>
                <w:szCs w:val="16"/>
              </w:rPr>
              <w:t>Source</w:t>
            </w:r>
          </w:p>
        </w:tc>
        <w:tc>
          <w:tcPr>
            <w:tcW w:w="1870" w:type="dxa"/>
          </w:tcPr>
          <w:p w14:paraId="6222BC72" w14:textId="7A4FE48C" w:rsidR="006B5821" w:rsidRDefault="006B5821">
            <w:pPr>
              <w:rPr>
                <w:sz w:val="16"/>
                <w:szCs w:val="16"/>
              </w:rPr>
            </w:pPr>
            <w:r>
              <w:rPr>
                <w:sz w:val="16"/>
                <w:szCs w:val="16"/>
              </w:rPr>
              <w:t>Yes</w:t>
            </w:r>
          </w:p>
        </w:tc>
      </w:tr>
      <w:tr w:rsidR="006B5821" w14:paraId="22F473B3" w14:textId="77777777" w:rsidTr="006B5821">
        <w:tc>
          <w:tcPr>
            <w:tcW w:w="1870" w:type="dxa"/>
          </w:tcPr>
          <w:p w14:paraId="2E0D1027" w14:textId="58478140" w:rsidR="006B5821" w:rsidRPr="00171324" w:rsidRDefault="006B5821">
            <w:pPr>
              <w:rPr>
                <w:sz w:val="16"/>
                <w:szCs w:val="16"/>
              </w:rPr>
            </w:pPr>
            <w:r w:rsidRPr="00171324">
              <w:rPr>
                <w:sz w:val="16"/>
                <w:szCs w:val="16"/>
              </w:rPr>
              <w:t>4.2</w:t>
            </w:r>
          </w:p>
        </w:tc>
        <w:tc>
          <w:tcPr>
            <w:tcW w:w="1870" w:type="dxa"/>
          </w:tcPr>
          <w:p w14:paraId="4631660F" w14:textId="26B8D45E" w:rsidR="006B5821" w:rsidRPr="00171324" w:rsidRDefault="006B5821">
            <w:pPr>
              <w:rPr>
                <w:rFonts w:cstheme="minorHAnsi"/>
                <w:sz w:val="16"/>
                <w:szCs w:val="16"/>
              </w:rPr>
            </w:pPr>
            <w:r w:rsidRPr="00171324">
              <w:rPr>
                <w:rFonts w:cstheme="minorHAnsi"/>
                <w:sz w:val="16"/>
                <w:szCs w:val="16"/>
              </w:rPr>
              <w:t>Source Data Extraction Audit Information</w:t>
            </w:r>
          </w:p>
        </w:tc>
        <w:tc>
          <w:tcPr>
            <w:tcW w:w="1870" w:type="dxa"/>
          </w:tcPr>
          <w:p w14:paraId="702528A2" w14:textId="381FA423" w:rsidR="006B5821" w:rsidRPr="00171324" w:rsidRDefault="006B5821">
            <w:pPr>
              <w:rPr>
                <w:sz w:val="16"/>
                <w:szCs w:val="16"/>
              </w:rPr>
            </w:pPr>
            <w:r w:rsidRPr="00171324">
              <w:rPr>
                <w:sz w:val="16"/>
                <w:szCs w:val="16"/>
              </w:rPr>
              <w:t>Table B</w:t>
            </w:r>
          </w:p>
        </w:tc>
        <w:tc>
          <w:tcPr>
            <w:tcW w:w="1870" w:type="dxa"/>
          </w:tcPr>
          <w:p w14:paraId="5C94D13A" w14:textId="0CA6DA5A" w:rsidR="006B5821" w:rsidRPr="00171324" w:rsidRDefault="006B5821">
            <w:pPr>
              <w:rPr>
                <w:sz w:val="16"/>
                <w:szCs w:val="16"/>
              </w:rPr>
            </w:pPr>
            <w:r w:rsidRPr="00171324">
              <w:rPr>
                <w:sz w:val="16"/>
                <w:szCs w:val="16"/>
              </w:rPr>
              <w:t>Source</w:t>
            </w:r>
          </w:p>
        </w:tc>
        <w:tc>
          <w:tcPr>
            <w:tcW w:w="1870" w:type="dxa"/>
          </w:tcPr>
          <w:p w14:paraId="542B7A02" w14:textId="470E8B02" w:rsidR="006B5821" w:rsidRPr="00171324" w:rsidRDefault="00171324">
            <w:pPr>
              <w:rPr>
                <w:sz w:val="16"/>
                <w:szCs w:val="16"/>
              </w:rPr>
            </w:pPr>
            <w:r w:rsidRPr="00171324">
              <w:rPr>
                <w:sz w:val="16"/>
                <w:szCs w:val="16"/>
              </w:rPr>
              <w:t>No</w:t>
            </w:r>
          </w:p>
        </w:tc>
      </w:tr>
      <w:tr w:rsidR="00171324" w14:paraId="10A4A10C" w14:textId="77777777" w:rsidTr="006B5821">
        <w:tc>
          <w:tcPr>
            <w:tcW w:w="1870" w:type="dxa"/>
          </w:tcPr>
          <w:p w14:paraId="2848CC35" w14:textId="165DFC39" w:rsidR="00171324" w:rsidRPr="00171324" w:rsidRDefault="00171324">
            <w:pPr>
              <w:rPr>
                <w:sz w:val="16"/>
                <w:szCs w:val="16"/>
              </w:rPr>
            </w:pPr>
            <w:r w:rsidRPr="00171324">
              <w:rPr>
                <w:sz w:val="16"/>
                <w:szCs w:val="16"/>
              </w:rPr>
              <w:t>4.3</w:t>
            </w:r>
          </w:p>
        </w:tc>
        <w:tc>
          <w:tcPr>
            <w:tcW w:w="1870" w:type="dxa"/>
          </w:tcPr>
          <w:p w14:paraId="0BCEE260" w14:textId="2EA1CD42" w:rsidR="00171324" w:rsidRPr="00171324" w:rsidRDefault="00171324">
            <w:pPr>
              <w:rPr>
                <w:rFonts w:cstheme="minorHAnsi"/>
                <w:sz w:val="16"/>
                <w:szCs w:val="16"/>
              </w:rPr>
            </w:pPr>
            <w:r w:rsidRPr="00171324">
              <w:rPr>
                <w:rFonts w:cstheme="minorHAnsi"/>
                <w:sz w:val="16"/>
                <w:szCs w:val="16"/>
              </w:rPr>
              <w:t>Source Data Extraction Data Integrity &amp; Data Accuracy Audit Table</w:t>
            </w:r>
          </w:p>
        </w:tc>
        <w:tc>
          <w:tcPr>
            <w:tcW w:w="1870" w:type="dxa"/>
          </w:tcPr>
          <w:p w14:paraId="1ACF3D8A" w14:textId="0BA2B51F" w:rsidR="00171324" w:rsidRPr="00171324" w:rsidRDefault="00171324">
            <w:pPr>
              <w:rPr>
                <w:sz w:val="16"/>
                <w:szCs w:val="16"/>
              </w:rPr>
            </w:pPr>
            <w:r>
              <w:rPr>
                <w:sz w:val="16"/>
                <w:szCs w:val="16"/>
              </w:rPr>
              <w:t>Table B</w:t>
            </w:r>
          </w:p>
        </w:tc>
        <w:tc>
          <w:tcPr>
            <w:tcW w:w="1870" w:type="dxa"/>
          </w:tcPr>
          <w:p w14:paraId="1B78A79C" w14:textId="6EDFEB48" w:rsidR="00171324" w:rsidRPr="00171324" w:rsidRDefault="00171324">
            <w:pPr>
              <w:rPr>
                <w:sz w:val="16"/>
                <w:szCs w:val="16"/>
              </w:rPr>
            </w:pPr>
            <w:r>
              <w:rPr>
                <w:sz w:val="16"/>
                <w:szCs w:val="16"/>
              </w:rPr>
              <w:t>Stage</w:t>
            </w:r>
          </w:p>
        </w:tc>
        <w:tc>
          <w:tcPr>
            <w:tcW w:w="1870" w:type="dxa"/>
          </w:tcPr>
          <w:p w14:paraId="7EC2C24B" w14:textId="2D010C11" w:rsidR="00171324" w:rsidRPr="00171324" w:rsidRDefault="00171324">
            <w:pPr>
              <w:rPr>
                <w:sz w:val="16"/>
                <w:szCs w:val="16"/>
              </w:rPr>
            </w:pPr>
            <w:r>
              <w:rPr>
                <w:sz w:val="16"/>
                <w:szCs w:val="16"/>
              </w:rPr>
              <w:t>No</w:t>
            </w:r>
          </w:p>
        </w:tc>
      </w:tr>
      <w:tr w:rsidR="00171324" w14:paraId="045185F2" w14:textId="77777777" w:rsidTr="006B5821">
        <w:tc>
          <w:tcPr>
            <w:tcW w:w="1870" w:type="dxa"/>
          </w:tcPr>
          <w:p w14:paraId="31E3912F" w14:textId="6DC05CEE" w:rsidR="00171324" w:rsidRPr="00171324" w:rsidRDefault="00171324">
            <w:pPr>
              <w:rPr>
                <w:sz w:val="16"/>
                <w:szCs w:val="16"/>
              </w:rPr>
            </w:pPr>
            <w:r w:rsidRPr="00171324">
              <w:rPr>
                <w:sz w:val="16"/>
                <w:szCs w:val="16"/>
              </w:rPr>
              <w:t>4.4</w:t>
            </w:r>
          </w:p>
        </w:tc>
        <w:tc>
          <w:tcPr>
            <w:tcW w:w="1870" w:type="dxa"/>
          </w:tcPr>
          <w:p w14:paraId="02457ED0" w14:textId="1D4A730E" w:rsidR="00171324" w:rsidRPr="00171324" w:rsidRDefault="00171324">
            <w:pPr>
              <w:rPr>
                <w:rFonts w:cstheme="minorHAnsi"/>
                <w:sz w:val="16"/>
                <w:szCs w:val="16"/>
              </w:rPr>
            </w:pPr>
            <w:r w:rsidRPr="00171324">
              <w:rPr>
                <w:rFonts w:cstheme="minorHAnsi"/>
                <w:sz w:val="16"/>
                <w:szCs w:val="16"/>
              </w:rPr>
              <w:t>Data Load Log &amp; Audit Information</w:t>
            </w:r>
          </w:p>
        </w:tc>
        <w:tc>
          <w:tcPr>
            <w:tcW w:w="1870" w:type="dxa"/>
          </w:tcPr>
          <w:p w14:paraId="3F1E90A8" w14:textId="7213385B" w:rsidR="00171324" w:rsidRPr="00171324" w:rsidRDefault="00171324">
            <w:pPr>
              <w:rPr>
                <w:sz w:val="16"/>
                <w:szCs w:val="16"/>
              </w:rPr>
            </w:pPr>
            <w:r>
              <w:rPr>
                <w:sz w:val="16"/>
                <w:szCs w:val="16"/>
              </w:rPr>
              <w:t>Table B</w:t>
            </w:r>
          </w:p>
        </w:tc>
        <w:tc>
          <w:tcPr>
            <w:tcW w:w="1870" w:type="dxa"/>
          </w:tcPr>
          <w:p w14:paraId="12A0657D" w14:textId="425B863A" w:rsidR="00171324" w:rsidRPr="00171324" w:rsidRDefault="00171324">
            <w:pPr>
              <w:rPr>
                <w:sz w:val="16"/>
                <w:szCs w:val="16"/>
              </w:rPr>
            </w:pPr>
            <w:r>
              <w:rPr>
                <w:sz w:val="16"/>
                <w:szCs w:val="16"/>
              </w:rPr>
              <w:t>Target</w:t>
            </w:r>
          </w:p>
        </w:tc>
        <w:tc>
          <w:tcPr>
            <w:tcW w:w="1870" w:type="dxa"/>
          </w:tcPr>
          <w:p w14:paraId="2E621878" w14:textId="4C3A5DF1" w:rsidR="00171324" w:rsidRPr="00171324" w:rsidRDefault="00171324">
            <w:pPr>
              <w:rPr>
                <w:sz w:val="16"/>
                <w:szCs w:val="16"/>
              </w:rPr>
            </w:pPr>
            <w:r>
              <w:rPr>
                <w:sz w:val="16"/>
                <w:szCs w:val="16"/>
              </w:rPr>
              <w:t>No</w:t>
            </w:r>
          </w:p>
        </w:tc>
      </w:tr>
    </w:tbl>
    <w:p w14:paraId="3B5BA459" w14:textId="7632CFE6" w:rsidR="006B5821" w:rsidRDefault="006B5821"/>
    <w:p w14:paraId="165E933B" w14:textId="1CE9ED88" w:rsidR="00171324" w:rsidRDefault="00171324">
      <w:r>
        <w:t>At every stage the Success List would be prepared, and a notification would be sent. The design is to try as much as modularity in the ETL Stream, so that Critical Data Loads would be separated and could be run Independently.</w:t>
      </w:r>
    </w:p>
    <w:p w14:paraId="069243A2" w14:textId="77777777" w:rsidR="00165773" w:rsidRDefault="00165773"/>
    <w:p w14:paraId="554A4196" w14:textId="5D656185" w:rsidR="00171324" w:rsidRPr="00165773" w:rsidRDefault="00165773">
      <w:pPr>
        <w:rPr>
          <w:b/>
          <w:sz w:val="20"/>
          <w:szCs w:val="20"/>
        </w:rPr>
      </w:pPr>
      <w:r w:rsidRPr="00165773">
        <w:rPr>
          <w:b/>
          <w:sz w:val="20"/>
          <w:szCs w:val="20"/>
        </w:rPr>
        <w:t>Schematic Representation of Customized Python based ETL Tool:</w:t>
      </w:r>
      <w:bookmarkStart w:id="0" w:name="_GoBack"/>
      <w:bookmarkEnd w:id="0"/>
    </w:p>
    <w:p w14:paraId="307CFD36" w14:textId="460ABBD0" w:rsidR="00165773" w:rsidRDefault="00165773"/>
    <w:p w14:paraId="24D3EC93" w14:textId="1474E970" w:rsidR="00165773" w:rsidRDefault="00165773">
      <w:r>
        <w:rPr>
          <w:noProof/>
        </w:rPr>
        <w:drawing>
          <wp:inline distT="0" distB="0" distL="0" distR="0" wp14:anchorId="09AE5BD7" wp14:editId="080C621B">
            <wp:extent cx="6493509" cy="2875935"/>
            <wp:effectExtent l="0" t="0" r="3175" b="63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38345" cy="2895793"/>
                    </a:xfrm>
                    <a:prstGeom prst="rect">
                      <a:avLst/>
                    </a:prstGeom>
                    <a:noFill/>
                  </pic:spPr>
                </pic:pic>
              </a:graphicData>
            </a:graphic>
          </wp:inline>
        </w:drawing>
      </w:r>
    </w:p>
    <w:p w14:paraId="00E73691" w14:textId="155B2647" w:rsidR="00171324" w:rsidRDefault="00171324"/>
    <w:p w14:paraId="64D8280A" w14:textId="5384F4F4" w:rsidR="00165773" w:rsidRDefault="00165773"/>
    <w:p w14:paraId="2EB60F01" w14:textId="77777777" w:rsidR="00165773" w:rsidRDefault="00165773"/>
    <w:p w14:paraId="1F2CDBE3" w14:textId="5E5E1C49" w:rsidR="003312ED" w:rsidRDefault="00171324">
      <w:pPr>
        <w:pStyle w:val="Heading2"/>
      </w:pPr>
      <w:r>
        <w:lastRenderedPageBreak/>
        <w:t>Post ETL Process</w:t>
      </w:r>
    </w:p>
    <w:tbl>
      <w:tblPr>
        <w:tblStyle w:val="TipTable"/>
        <w:tblW w:w="5000" w:type="pct"/>
        <w:tblLook w:val="04A0" w:firstRow="1" w:lastRow="0" w:firstColumn="1" w:lastColumn="0" w:noHBand="0" w:noVBand="1"/>
        <w:tblDescription w:val="Layout table"/>
      </w:tblPr>
      <w:tblGrid>
        <w:gridCol w:w="577"/>
        <w:gridCol w:w="8783"/>
      </w:tblGrid>
      <w:tr w:rsidR="005D4DC9" w14:paraId="01C06294" w14:textId="77777777" w:rsidTr="009D4C16">
        <w:tc>
          <w:tcPr>
            <w:cnfStyle w:val="001000000000" w:firstRow="0" w:lastRow="0" w:firstColumn="1" w:lastColumn="0" w:oddVBand="0" w:evenVBand="0" w:oddHBand="0" w:evenHBand="0" w:firstRowFirstColumn="0" w:firstRowLastColumn="0" w:lastRowFirstColumn="0" w:lastRowLastColumn="0"/>
            <w:tcW w:w="308" w:type="pct"/>
          </w:tcPr>
          <w:p w14:paraId="16FC5661" w14:textId="77777777" w:rsidR="005D4DC9" w:rsidRDefault="005D4DC9" w:rsidP="009D4C16">
            <w:r>
              <w:rPr>
                <w:noProof/>
                <w:lang w:eastAsia="en-US"/>
              </w:rPr>
              <mc:AlternateContent>
                <mc:Choice Requires="wpg">
                  <w:drawing>
                    <wp:inline distT="0" distB="0" distL="0" distR="0" wp14:anchorId="4590CD23" wp14:editId="5F1A9D04">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6314A9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Uf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se86dXZGjNSwTuQ6+6LPodVD&#10;2Tpl3tQk1qU9bvGbz137a/ulM18c9Sfi/3LozvQKZs6LkvnrJHPxMjg5vvRCL17DfI5L5r0KQ35C&#10;rL75VX76OPu71TjoinybXLm0SKj+qln/xzT79ZS1hQpFT/xHzYJRs1+QaVl9rAonxn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4yqT1T7Wuxyj5rC6wPOWJ/XFfDl+ash7+YEpHm5A0Rsnw8RfpuI8VxQ+T2BSUNPEi&#10;dZUldv6kE5tSZUxmlOo90pq+Ou5N4XvAAIdzhQXgLysnWDsXJwrVNOQYj2GS1HNOju9F36BQTCdL&#10;kefdN4VKMYFkUxB+QommwH4C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wDjFH68IAACVKAAADgAAAAAAAAAAAAAA&#10;AAAuAgAAZHJzL2Uyb0RvYy54bWxQSwECLQAUAAYACAAAACEABeIMPdkAAAADAQAADwAAAAAAAAAA&#10;AAAAAAAJCwAAZHJzL2Rvd25yZXYueG1sUEsFBgAAAAAEAAQA8wAAAA8M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" fillcolor="#2e74b5 [2404]" stroked="f" strokeweight="0"/>
                      <v:shape id="Freeform 64"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98A8294" w14:textId="2B6191DB" w:rsidR="005D4DC9" w:rsidRPr="00F412A6" w:rsidRDefault="00F412A6" w:rsidP="008D5E06">
            <w:pPr>
              <w:pStyle w:val="TipText"/>
              <w:cnfStyle w:val="000000000000" w:firstRow="0" w:lastRow="0" w:firstColumn="0" w:lastColumn="0" w:oddVBand="0" w:evenVBand="0" w:oddHBand="0" w:evenHBand="0" w:firstRowFirstColumn="0" w:firstRowLastColumn="0" w:lastRowFirstColumn="0" w:lastRowLastColumn="0"/>
              <w:rPr>
                <w:i w:val="0"/>
                <w:sz w:val="20"/>
                <w:szCs w:val="20"/>
              </w:rPr>
            </w:pPr>
            <w:r>
              <w:rPr>
                <w:i w:val="0"/>
                <w:sz w:val="20"/>
                <w:szCs w:val="20"/>
              </w:rPr>
              <w:t xml:space="preserve">The Post ETL Process is performed mainly to do the house-keeping Job for the next ‘Main ETL Process’ execution. The important activities are to check the Table Space Extents for next Batch Run (part of Pre-ETL Process), clearing all caches, deleting any unwanted Temp Tables and archiving the old data. The Post ETL Process details will be </w:t>
            </w:r>
            <w:r w:rsidR="001764C9">
              <w:rPr>
                <w:i w:val="0"/>
                <w:sz w:val="20"/>
                <w:szCs w:val="20"/>
              </w:rPr>
              <w:t>available only after the Technical Design Document is ready.</w:t>
            </w:r>
          </w:p>
        </w:tc>
      </w:tr>
    </w:tbl>
    <w:p w14:paraId="4593485A" w14:textId="77777777" w:rsidR="003312ED" w:rsidRDefault="003312ED" w:rsidP="008D6D77"/>
    <w:sectPr w:rsidR="003312ED">
      <w:footerReference w:type="default" r:id="rId13"/>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F8299" w14:textId="77777777" w:rsidR="00351C36" w:rsidRDefault="00351C36">
      <w:pPr>
        <w:spacing w:after="0" w:line="240" w:lineRule="auto"/>
      </w:pPr>
      <w:r>
        <w:separator/>
      </w:r>
    </w:p>
  </w:endnote>
  <w:endnote w:type="continuationSeparator" w:id="0">
    <w:p w14:paraId="7A28C26E" w14:textId="77777777" w:rsidR="00351C36" w:rsidRDefault="00351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8E9B6" w14:textId="77777777" w:rsidR="00D8016B" w:rsidRDefault="00D8016B" w:rsidP="001E042A">
    <w:pPr>
      <w:pStyle w:val="Footer"/>
    </w:pPr>
    <w:r w:rsidRPr="001E042A">
      <w:fldChar w:fldCharType="begin"/>
    </w:r>
    <w:r w:rsidRPr="001E042A">
      <w:instrText xml:space="preserve"> PAGE   \* MERGEFORMAT </w:instrText>
    </w:r>
    <w:r w:rsidRPr="001E042A">
      <w:fldChar w:fldCharType="separate"/>
    </w:r>
    <w:r>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EADCF" w14:textId="77777777" w:rsidR="00351C36" w:rsidRDefault="00351C36">
      <w:pPr>
        <w:spacing w:after="0" w:line="240" w:lineRule="auto"/>
      </w:pPr>
      <w:r>
        <w:separator/>
      </w:r>
    </w:p>
  </w:footnote>
  <w:footnote w:type="continuationSeparator" w:id="0">
    <w:p w14:paraId="3D98FFDD" w14:textId="77777777" w:rsidR="00351C36" w:rsidRDefault="00351C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86A"/>
    <w:multiLevelType w:val="hybridMultilevel"/>
    <w:tmpl w:val="FEE2A6EC"/>
    <w:lvl w:ilvl="0" w:tplc="54C46784">
      <w:start w:val="1"/>
      <w:numFmt w:val="bullet"/>
      <w:lvlText w:val="•"/>
      <w:lvlJc w:val="left"/>
      <w:pPr>
        <w:tabs>
          <w:tab w:val="num" w:pos="720"/>
        </w:tabs>
        <w:ind w:left="720" w:hanging="360"/>
      </w:pPr>
      <w:rPr>
        <w:rFonts w:ascii="Times New Roman" w:hAnsi="Times New Roman" w:hint="default"/>
      </w:rPr>
    </w:lvl>
    <w:lvl w:ilvl="1" w:tplc="A18AB018" w:tentative="1">
      <w:start w:val="1"/>
      <w:numFmt w:val="bullet"/>
      <w:lvlText w:val="•"/>
      <w:lvlJc w:val="left"/>
      <w:pPr>
        <w:tabs>
          <w:tab w:val="num" w:pos="1440"/>
        </w:tabs>
        <w:ind w:left="1440" w:hanging="360"/>
      </w:pPr>
      <w:rPr>
        <w:rFonts w:ascii="Times New Roman" w:hAnsi="Times New Roman" w:hint="default"/>
      </w:rPr>
    </w:lvl>
    <w:lvl w:ilvl="2" w:tplc="3CD65D34" w:tentative="1">
      <w:start w:val="1"/>
      <w:numFmt w:val="bullet"/>
      <w:lvlText w:val="•"/>
      <w:lvlJc w:val="left"/>
      <w:pPr>
        <w:tabs>
          <w:tab w:val="num" w:pos="2160"/>
        </w:tabs>
        <w:ind w:left="2160" w:hanging="360"/>
      </w:pPr>
      <w:rPr>
        <w:rFonts w:ascii="Times New Roman" w:hAnsi="Times New Roman" w:hint="default"/>
      </w:rPr>
    </w:lvl>
    <w:lvl w:ilvl="3" w:tplc="22D6D32E" w:tentative="1">
      <w:start w:val="1"/>
      <w:numFmt w:val="bullet"/>
      <w:lvlText w:val="•"/>
      <w:lvlJc w:val="left"/>
      <w:pPr>
        <w:tabs>
          <w:tab w:val="num" w:pos="2880"/>
        </w:tabs>
        <w:ind w:left="2880" w:hanging="360"/>
      </w:pPr>
      <w:rPr>
        <w:rFonts w:ascii="Times New Roman" w:hAnsi="Times New Roman" w:hint="default"/>
      </w:rPr>
    </w:lvl>
    <w:lvl w:ilvl="4" w:tplc="46DA8F52" w:tentative="1">
      <w:start w:val="1"/>
      <w:numFmt w:val="bullet"/>
      <w:lvlText w:val="•"/>
      <w:lvlJc w:val="left"/>
      <w:pPr>
        <w:tabs>
          <w:tab w:val="num" w:pos="3600"/>
        </w:tabs>
        <w:ind w:left="3600" w:hanging="360"/>
      </w:pPr>
      <w:rPr>
        <w:rFonts w:ascii="Times New Roman" w:hAnsi="Times New Roman" w:hint="default"/>
      </w:rPr>
    </w:lvl>
    <w:lvl w:ilvl="5" w:tplc="CED0B558" w:tentative="1">
      <w:start w:val="1"/>
      <w:numFmt w:val="bullet"/>
      <w:lvlText w:val="•"/>
      <w:lvlJc w:val="left"/>
      <w:pPr>
        <w:tabs>
          <w:tab w:val="num" w:pos="4320"/>
        </w:tabs>
        <w:ind w:left="4320" w:hanging="360"/>
      </w:pPr>
      <w:rPr>
        <w:rFonts w:ascii="Times New Roman" w:hAnsi="Times New Roman" w:hint="default"/>
      </w:rPr>
    </w:lvl>
    <w:lvl w:ilvl="6" w:tplc="98325452" w:tentative="1">
      <w:start w:val="1"/>
      <w:numFmt w:val="bullet"/>
      <w:lvlText w:val="•"/>
      <w:lvlJc w:val="left"/>
      <w:pPr>
        <w:tabs>
          <w:tab w:val="num" w:pos="5040"/>
        </w:tabs>
        <w:ind w:left="5040" w:hanging="360"/>
      </w:pPr>
      <w:rPr>
        <w:rFonts w:ascii="Times New Roman" w:hAnsi="Times New Roman" w:hint="default"/>
      </w:rPr>
    </w:lvl>
    <w:lvl w:ilvl="7" w:tplc="1F80D47C" w:tentative="1">
      <w:start w:val="1"/>
      <w:numFmt w:val="bullet"/>
      <w:lvlText w:val="•"/>
      <w:lvlJc w:val="left"/>
      <w:pPr>
        <w:tabs>
          <w:tab w:val="num" w:pos="5760"/>
        </w:tabs>
        <w:ind w:left="5760" w:hanging="360"/>
      </w:pPr>
      <w:rPr>
        <w:rFonts w:ascii="Times New Roman" w:hAnsi="Times New Roman" w:hint="default"/>
      </w:rPr>
    </w:lvl>
    <w:lvl w:ilvl="8" w:tplc="2A1CD82E"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014B4169"/>
    <w:multiLevelType w:val="hybridMultilevel"/>
    <w:tmpl w:val="3D80CC82"/>
    <w:lvl w:ilvl="0" w:tplc="C680D36A">
      <w:start w:val="1"/>
      <w:numFmt w:val="decimal"/>
      <w:lvlText w:val="%1."/>
      <w:lvlJc w:val="left"/>
      <w:pPr>
        <w:ind w:left="1164" w:hanging="360"/>
      </w:pPr>
      <w:rPr>
        <w:rFonts w:hint="default"/>
      </w:rPr>
    </w:lvl>
    <w:lvl w:ilvl="1" w:tplc="04090019">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12"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E40D9E"/>
    <w:multiLevelType w:val="hybridMultilevel"/>
    <w:tmpl w:val="3736A102"/>
    <w:lvl w:ilvl="0" w:tplc="38600D30">
      <w:start w:val="1"/>
      <w:numFmt w:val="bullet"/>
      <w:lvlText w:val="•"/>
      <w:lvlJc w:val="left"/>
      <w:pPr>
        <w:tabs>
          <w:tab w:val="num" w:pos="720"/>
        </w:tabs>
        <w:ind w:left="720" w:hanging="360"/>
      </w:pPr>
      <w:rPr>
        <w:rFonts w:ascii="Arial" w:hAnsi="Arial" w:hint="default"/>
      </w:rPr>
    </w:lvl>
    <w:lvl w:ilvl="1" w:tplc="3B5223EC" w:tentative="1">
      <w:start w:val="1"/>
      <w:numFmt w:val="bullet"/>
      <w:lvlText w:val="•"/>
      <w:lvlJc w:val="left"/>
      <w:pPr>
        <w:tabs>
          <w:tab w:val="num" w:pos="1440"/>
        </w:tabs>
        <w:ind w:left="1440" w:hanging="360"/>
      </w:pPr>
      <w:rPr>
        <w:rFonts w:ascii="Arial" w:hAnsi="Arial" w:hint="default"/>
      </w:rPr>
    </w:lvl>
    <w:lvl w:ilvl="2" w:tplc="778EE2EC" w:tentative="1">
      <w:start w:val="1"/>
      <w:numFmt w:val="bullet"/>
      <w:lvlText w:val="•"/>
      <w:lvlJc w:val="left"/>
      <w:pPr>
        <w:tabs>
          <w:tab w:val="num" w:pos="2160"/>
        </w:tabs>
        <w:ind w:left="2160" w:hanging="360"/>
      </w:pPr>
      <w:rPr>
        <w:rFonts w:ascii="Arial" w:hAnsi="Arial" w:hint="default"/>
      </w:rPr>
    </w:lvl>
    <w:lvl w:ilvl="3" w:tplc="2F86949C" w:tentative="1">
      <w:start w:val="1"/>
      <w:numFmt w:val="bullet"/>
      <w:lvlText w:val="•"/>
      <w:lvlJc w:val="left"/>
      <w:pPr>
        <w:tabs>
          <w:tab w:val="num" w:pos="2880"/>
        </w:tabs>
        <w:ind w:left="2880" w:hanging="360"/>
      </w:pPr>
      <w:rPr>
        <w:rFonts w:ascii="Arial" w:hAnsi="Arial" w:hint="default"/>
      </w:rPr>
    </w:lvl>
    <w:lvl w:ilvl="4" w:tplc="B94C17B2" w:tentative="1">
      <w:start w:val="1"/>
      <w:numFmt w:val="bullet"/>
      <w:lvlText w:val="•"/>
      <w:lvlJc w:val="left"/>
      <w:pPr>
        <w:tabs>
          <w:tab w:val="num" w:pos="3600"/>
        </w:tabs>
        <w:ind w:left="3600" w:hanging="360"/>
      </w:pPr>
      <w:rPr>
        <w:rFonts w:ascii="Arial" w:hAnsi="Arial" w:hint="default"/>
      </w:rPr>
    </w:lvl>
    <w:lvl w:ilvl="5" w:tplc="53241928" w:tentative="1">
      <w:start w:val="1"/>
      <w:numFmt w:val="bullet"/>
      <w:lvlText w:val="•"/>
      <w:lvlJc w:val="left"/>
      <w:pPr>
        <w:tabs>
          <w:tab w:val="num" w:pos="4320"/>
        </w:tabs>
        <w:ind w:left="4320" w:hanging="360"/>
      </w:pPr>
      <w:rPr>
        <w:rFonts w:ascii="Arial" w:hAnsi="Arial" w:hint="default"/>
      </w:rPr>
    </w:lvl>
    <w:lvl w:ilvl="6" w:tplc="59988BB2" w:tentative="1">
      <w:start w:val="1"/>
      <w:numFmt w:val="bullet"/>
      <w:lvlText w:val="•"/>
      <w:lvlJc w:val="left"/>
      <w:pPr>
        <w:tabs>
          <w:tab w:val="num" w:pos="5040"/>
        </w:tabs>
        <w:ind w:left="5040" w:hanging="360"/>
      </w:pPr>
      <w:rPr>
        <w:rFonts w:ascii="Arial" w:hAnsi="Arial" w:hint="default"/>
      </w:rPr>
    </w:lvl>
    <w:lvl w:ilvl="7" w:tplc="9A6E0DD0" w:tentative="1">
      <w:start w:val="1"/>
      <w:numFmt w:val="bullet"/>
      <w:lvlText w:val="•"/>
      <w:lvlJc w:val="left"/>
      <w:pPr>
        <w:tabs>
          <w:tab w:val="num" w:pos="5760"/>
        </w:tabs>
        <w:ind w:left="5760" w:hanging="360"/>
      </w:pPr>
      <w:rPr>
        <w:rFonts w:ascii="Arial" w:hAnsi="Arial" w:hint="default"/>
      </w:rPr>
    </w:lvl>
    <w:lvl w:ilvl="8" w:tplc="64AE06D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4852CA4"/>
    <w:multiLevelType w:val="hybridMultilevel"/>
    <w:tmpl w:val="D93C6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0D54A5"/>
    <w:multiLevelType w:val="hybridMultilevel"/>
    <w:tmpl w:val="5AD29572"/>
    <w:lvl w:ilvl="0" w:tplc="0FE8797E">
      <w:start w:val="1"/>
      <w:numFmt w:val="decimal"/>
      <w:lvlText w:val="%1."/>
      <w:lvlJc w:val="left"/>
      <w:pPr>
        <w:ind w:left="804" w:hanging="360"/>
      </w:pPr>
      <w:rPr>
        <w:rFonts w:hint="default"/>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16" w15:restartNumberingAfterBreak="0">
    <w:nsid w:val="331A2EBF"/>
    <w:multiLevelType w:val="hybridMultilevel"/>
    <w:tmpl w:val="3D80CC82"/>
    <w:lvl w:ilvl="0" w:tplc="C680D36A">
      <w:start w:val="1"/>
      <w:numFmt w:val="decimal"/>
      <w:lvlText w:val="%1."/>
      <w:lvlJc w:val="left"/>
      <w:pPr>
        <w:ind w:left="1164" w:hanging="360"/>
      </w:pPr>
      <w:rPr>
        <w:rFonts w:hint="default"/>
      </w:rPr>
    </w:lvl>
    <w:lvl w:ilvl="1" w:tplc="04090019">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17" w15:restartNumberingAfterBreak="0">
    <w:nsid w:val="379E744E"/>
    <w:multiLevelType w:val="hybridMultilevel"/>
    <w:tmpl w:val="69BA6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5A0DFF"/>
    <w:multiLevelType w:val="hybridMultilevel"/>
    <w:tmpl w:val="D6506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6B2FBD"/>
    <w:multiLevelType w:val="hybridMultilevel"/>
    <w:tmpl w:val="DF067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21" w15:restartNumberingAfterBreak="0">
    <w:nsid w:val="5EAE0331"/>
    <w:multiLevelType w:val="hybridMultilevel"/>
    <w:tmpl w:val="DCD0A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871BB4"/>
    <w:multiLevelType w:val="hybridMultilevel"/>
    <w:tmpl w:val="DCD0A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4" w15:restartNumberingAfterBreak="0">
    <w:nsid w:val="6F1E314F"/>
    <w:multiLevelType w:val="hybridMultilevel"/>
    <w:tmpl w:val="3D80CC82"/>
    <w:lvl w:ilvl="0" w:tplc="C680D36A">
      <w:start w:val="1"/>
      <w:numFmt w:val="decimal"/>
      <w:lvlText w:val="%1."/>
      <w:lvlJc w:val="left"/>
      <w:pPr>
        <w:ind w:left="1164" w:hanging="360"/>
      </w:pPr>
      <w:rPr>
        <w:rFonts w:hint="default"/>
      </w:rPr>
    </w:lvl>
    <w:lvl w:ilvl="1" w:tplc="04090019">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25" w15:restartNumberingAfterBreak="0">
    <w:nsid w:val="74F05E36"/>
    <w:multiLevelType w:val="hybridMultilevel"/>
    <w:tmpl w:val="1B54A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B06AC7"/>
    <w:multiLevelType w:val="hybridMultilevel"/>
    <w:tmpl w:val="D9B44978"/>
    <w:lvl w:ilvl="0" w:tplc="F2DC8710">
      <w:start w:val="1"/>
      <w:numFmt w:val="decimal"/>
      <w:lvlText w:val="%1."/>
      <w:lvlJc w:val="left"/>
      <w:pPr>
        <w:ind w:left="804" w:hanging="360"/>
      </w:pPr>
      <w:rPr>
        <w:rFonts w:hint="default"/>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num w:numId="1">
    <w:abstractNumId w:val="9"/>
  </w:num>
  <w:num w:numId="2">
    <w:abstractNumId w:val="23"/>
  </w:num>
  <w:num w:numId="3">
    <w:abstractNumId w:val="23"/>
    <w:lvlOverride w:ilvl="0">
      <w:startOverride w:val="1"/>
    </w:lvlOverride>
  </w:num>
  <w:num w:numId="4">
    <w:abstractNumId w:val="12"/>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13"/>
  </w:num>
  <w:num w:numId="17">
    <w:abstractNumId w:val="10"/>
  </w:num>
  <w:num w:numId="18">
    <w:abstractNumId w:val="25"/>
  </w:num>
  <w:num w:numId="19">
    <w:abstractNumId w:val="22"/>
  </w:num>
  <w:num w:numId="20">
    <w:abstractNumId w:val="18"/>
  </w:num>
  <w:num w:numId="21">
    <w:abstractNumId w:val="15"/>
  </w:num>
  <w:num w:numId="22">
    <w:abstractNumId w:val="14"/>
  </w:num>
  <w:num w:numId="23">
    <w:abstractNumId w:val="26"/>
  </w:num>
  <w:num w:numId="24">
    <w:abstractNumId w:val="17"/>
  </w:num>
  <w:num w:numId="25">
    <w:abstractNumId w:val="21"/>
  </w:num>
  <w:num w:numId="26">
    <w:abstractNumId w:val="19"/>
  </w:num>
  <w:num w:numId="27">
    <w:abstractNumId w:val="24"/>
  </w:num>
  <w:num w:numId="28">
    <w:abstractNumId w:val="11"/>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BD0"/>
    <w:rsid w:val="0006229D"/>
    <w:rsid w:val="000633AF"/>
    <w:rsid w:val="00083B37"/>
    <w:rsid w:val="000A0612"/>
    <w:rsid w:val="0015544F"/>
    <w:rsid w:val="00165773"/>
    <w:rsid w:val="00171324"/>
    <w:rsid w:val="00175B94"/>
    <w:rsid w:val="001764C9"/>
    <w:rsid w:val="00180F38"/>
    <w:rsid w:val="001A728E"/>
    <w:rsid w:val="001C34DA"/>
    <w:rsid w:val="001E042A"/>
    <w:rsid w:val="001F5E48"/>
    <w:rsid w:val="00212D09"/>
    <w:rsid w:val="00225505"/>
    <w:rsid w:val="00232BF9"/>
    <w:rsid w:val="00260802"/>
    <w:rsid w:val="0029702A"/>
    <w:rsid w:val="002A0359"/>
    <w:rsid w:val="002A6F2B"/>
    <w:rsid w:val="003312ED"/>
    <w:rsid w:val="00351C36"/>
    <w:rsid w:val="00382544"/>
    <w:rsid w:val="0039306D"/>
    <w:rsid w:val="003D0341"/>
    <w:rsid w:val="004018C1"/>
    <w:rsid w:val="00404CFA"/>
    <w:rsid w:val="004218D3"/>
    <w:rsid w:val="00461CFD"/>
    <w:rsid w:val="004727F4"/>
    <w:rsid w:val="004A0A8D"/>
    <w:rsid w:val="004C4F42"/>
    <w:rsid w:val="004F6D3E"/>
    <w:rsid w:val="005303DD"/>
    <w:rsid w:val="00575B92"/>
    <w:rsid w:val="00592E29"/>
    <w:rsid w:val="00595B26"/>
    <w:rsid w:val="005D4DC9"/>
    <w:rsid w:val="005F7999"/>
    <w:rsid w:val="00626EDA"/>
    <w:rsid w:val="00646B61"/>
    <w:rsid w:val="0067173B"/>
    <w:rsid w:val="006A6D77"/>
    <w:rsid w:val="006B5821"/>
    <w:rsid w:val="006D19BE"/>
    <w:rsid w:val="006D7FF8"/>
    <w:rsid w:val="006E04D4"/>
    <w:rsid w:val="00704472"/>
    <w:rsid w:val="007146DB"/>
    <w:rsid w:val="007570D2"/>
    <w:rsid w:val="00761184"/>
    <w:rsid w:val="00791457"/>
    <w:rsid w:val="007B20B4"/>
    <w:rsid w:val="007F372E"/>
    <w:rsid w:val="008049E6"/>
    <w:rsid w:val="0084203E"/>
    <w:rsid w:val="008538D0"/>
    <w:rsid w:val="008D5C25"/>
    <w:rsid w:val="008D5E06"/>
    <w:rsid w:val="008D6D77"/>
    <w:rsid w:val="00905F2F"/>
    <w:rsid w:val="00954BFF"/>
    <w:rsid w:val="009557A1"/>
    <w:rsid w:val="009B4372"/>
    <w:rsid w:val="009D1037"/>
    <w:rsid w:val="009D4C16"/>
    <w:rsid w:val="009E5C42"/>
    <w:rsid w:val="00A05E0C"/>
    <w:rsid w:val="00A17937"/>
    <w:rsid w:val="00A35C48"/>
    <w:rsid w:val="00A44D91"/>
    <w:rsid w:val="00A80008"/>
    <w:rsid w:val="00A943F6"/>
    <w:rsid w:val="00AA316B"/>
    <w:rsid w:val="00AC6980"/>
    <w:rsid w:val="00B127F6"/>
    <w:rsid w:val="00B359EC"/>
    <w:rsid w:val="00B82386"/>
    <w:rsid w:val="00B8430F"/>
    <w:rsid w:val="00BC1FD2"/>
    <w:rsid w:val="00BD754F"/>
    <w:rsid w:val="00BF7402"/>
    <w:rsid w:val="00C36845"/>
    <w:rsid w:val="00C90810"/>
    <w:rsid w:val="00C92C41"/>
    <w:rsid w:val="00C95319"/>
    <w:rsid w:val="00C95C38"/>
    <w:rsid w:val="00D51EB9"/>
    <w:rsid w:val="00D57E3E"/>
    <w:rsid w:val="00D64BD0"/>
    <w:rsid w:val="00D8016B"/>
    <w:rsid w:val="00D90EA2"/>
    <w:rsid w:val="00DB24CB"/>
    <w:rsid w:val="00DC255A"/>
    <w:rsid w:val="00DD237F"/>
    <w:rsid w:val="00DF5013"/>
    <w:rsid w:val="00E74E2F"/>
    <w:rsid w:val="00E9640A"/>
    <w:rsid w:val="00E9691A"/>
    <w:rsid w:val="00EC7C47"/>
    <w:rsid w:val="00F1586E"/>
    <w:rsid w:val="00F412A6"/>
    <w:rsid w:val="00F57D92"/>
    <w:rsid w:val="00F953B9"/>
    <w:rsid w:val="00F95D9D"/>
    <w:rsid w:val="00FA45EF"/>
    <w:rsid w:val="00FB398E"/>
    <w:rsid w:val="00FC3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B4055"/>
  <w15:chartTrackingRefBased/>
  <w15:docId w15:val="{87E710E4-4693-4973-AC33-B187A1FEB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D64BD0"/>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ListParagraph">
    <w:name w:val="List Paragraph"/>
    <w:basedOn w:val="Normal"/>
    <w:uiPriority w:val="34"/>
    <w:qFormat/>
    <w:rsid w:val="002A0359"/>
    <w:pPr>
      <w:spacing w:after="0" w:line="240" w:lineRule="auto"/>
      <w:ind w:left="720"/>
      <w:contextualSpacing/>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70962">
      <w:bodyDiv w:val="1"/>
      <w:marLeft w:val="0"/>
      <w:marRight w:val="0"/>
      <w:marTop w:val="0"/>
      <w:marBottom w:val="0"/>
      <w:divBdr>
        <w:top w:val="none" w:sz="0" w:space="0" w:color="auto"/>
        <w:left w:val="none" w:sz="0" w:space="0" w:color="auto"/>
        <w:bottom w:val="none" w:sz="0" w:space="0" w:color="auto"/>
        <w:right w:val="none" w:sz="0" w:space="0" w:color="auto"/>
      </w:divBdr>
    </w:div>
    <w:div w:id="646399818">
      <w:bodyDiv w:val="1"/>
      <w:marLeft w:val="0"/>
      <w:marRight w:val="0"/>
      <w:marTop w:val="0"/>
      <w:marBottom w:val="0"/>
      <w:divBdr>
        <w:top w:val="none" w:sz="0" w:space="0" w:color="auto"/>
        <w:left w:val="none" w:sz="0" w:space="0" w:color="auto"/>
        <w:bottom w:val="none" w:sz="0" w:space="0" w:color="auto"/>
        <w:right w:val="none" w:sz="0" w:space="0" w:color="auto"/>
      </w:divBdr>
      <w:divsChild>
        <w:div w:id="1895658518">
          <w:marLeft w:val="547"/>
          <w:marRight w:val="0"/>
          <w:marTop w:val="0"/>
          <w:marBottom w:val="0"/>
          <w:divBdr>
            <w:top w:val="none" w:sz="0" w:space="0" w:color="auto"/>
            <w:left w:val="none" w:sz="0" w:space="0" w:color="auto"/>
            <w:bottom w:val="none" w:sz="0" w:space="0" w:color="auto"/>
            <w:right w:val="none" w:sz="0" w:space="0" w:color="auto"/>
          </w:divBdr>
        </w:div>
      </w:divsChild>
    </w:div>
    <w:div w:id="1984189530">
      <w:bodyDiv w:val="1"/>
      <w:marLeft w:val="0"/>
      <w:marRight w:val="0"/>
      <w:marTop w:val="0"/>
      <w:marBottom w:val="0"/>
      <w:divBdr>
        <w:top w:val="none" w:sz="0" w:space="0" w:color="auto"/>
        <w:left w:val="none" w:sz="0" w:space="0" w:color="auto"/>
        <w:bottom w:val="none" w:sz="0" w:space="0" w:color="auto"/>
        <w:right w:val="none" w:sz="0" w:space="0" w:color="auto"/>
      </w:divBdr>
    </w:div>
    <w:div w:id="2044087091">
      <w:bodyDiv w:val="1"/>
      <w:marLeft w:val="0"/>
      <w:marRight w:val="0"/>
      <w:marTop w:val="0"/>
      <w:marBottom w:val="0"/>
      <w:divBdr>
        <w:top w:val="none" w:sz="0" w:space="0" w:color="auto"/>
        <w:left w:val="none" w:sz="0" w:space="0" w:color="auto"/>
        <w:bottom w:val="none" w:sz="0" w:space="0" w:color="auto"/>
        <w:right w:val="none" w:sz="0" w:space="0" w:color="auto"/>
      </w:divBdr>
      <w:divsChild>
        <w:div w:id="1714307830">
          <w:marLeft w:val="446"/>
          <w:marRight w:val="0"/>
          <w:marTop w:val="0"/>
          <w:marBottom w:val="0"/>
          <w:divBdr>
            <w:top w:val="none" w:sz="0" w:space="0" w:color="auto"/>
            <w:left w:val="none" w:sz="0" w:space="0" w:color="auto"/>
            <w:bottom w:val="none" w:sz="0" w:space="0" w:color="auto"/>
            <w:right w:val="none" w:sz="0" w:space="0" w:color="auto"/>
          </w:divBdr>
        </w:div>
        <w:div w:id="88113712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v109626\AppData\Roaming\Microsoft\Templates\Project%20scope%20report%20(Business%20Blue%20design).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0FB3355-7DBE-4A21-9C05-19083D7174BD}"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en-US"/>
        </a:p>
      </dgm:t>
    </dgm:pt>
    <dgm:pt modelId="{EF41841A-D5C4-4853-9CFC-FD9BE26EC143}">
      <dgm:prSet phldrT="[Text]" custT="1"/>
      <dgm:spPr>
        <a:solidFill>
          <a:srgbClr val="92D050"/>
        </a:solidFill>
        <a:ln>
          <a:solidFill>
            <a:srgbClr val="00B050"/>
          </a:solidFill>
        </a:ln>
      </dgm:spPr>
      <dgm:t>
        <a:bodyPr/>
        <a:lstStyle/>
        <a:p>
          <a:r>
            <a:rPr lang="en-US" sz="800" b="1" dirty="0">
              <a:solidFill>
                <a:schemeClr val="tx1"/>
              </a:solidFill>
              <a:latin typeface="Arial" panose="020B0604020202020204" pitchFamily="34" charset="0"/>
              <a:cs typeface="Arial" panose="020B0604020202020204" pitchFamily="34" charset="0"/>
            </a:rPr>
            <a:t>Pre ETL Process</a:t>
          </a:r>
        </a:p>
        <a:p>
          <a:r>
            <a:rPr lang="en-US" sz="800" b="1" dirty="0">
              <a:solidFill>
                <a:schemeClr val="tx1"/>
              </a:solidFill>
              <a:latin typeface="Arial" panose="020B0604020202020204" pitchFamily="34" charset="0"/>
              <a:cs typeface="Arial" panose="020B0604020202020204" pitchFamily="34" charset="0"/>
            </a:rPr>
            <a:t>(Every day Just before 5PM it starts)</a:t>
          </a:r>
        </a:p>
        <a:p>
          <a:endParaRPr lang="en-US" sz="800" dirty="0">
            <a:latin typeface="Arial" panose="020B0604020202020204" pitchFamily="34" charset="0"/>
            <a:cs typeface="Arial" panose="020B0604020202020204" pitchFamily="34" charset="0"/>
          </a:endParaRPr>
        </a:p>
      </dgm:t>
    </dgm:pt>
    <dgm:pt modelId="{6ECE0C1B-92DE-4A2F-AEBD-EA0E5B9A48BE}" type="parTrans" cxnId="{10BB86AD-EEDA-4187-BB5E-F51A00E5F2B4}">
      <dgm:prSet/>
      <dgm:spPr/>
      <dgm:t>
        <a:bodyPr/>
        <a:lstStyle/>
        <a:p>
          <a:endParaRPr lang="en-US" sz="800"/>
        </a:p>
      </dgm:t>
    </dgm:pt>
    <dgm:pt modelId="{7CF0771F-4605-4938-9BFF-C2D9ABD6796A}" type="sibTrans" cxnId="{10BB86AD-EEDA-4187-BB5E-F51A00E5F2B4}">
      <dgm:prSet/>
      <dgm:spPr>
        <a:solidFill>
          <a:schemeClr val="accent4"/>
        </a:solidFill>
        <a:ln>
          <a:solidFill>
            <a:schemeClr val="accent4"/>
          </a:solidFill>
        </a:ln>
      </dgm:spPr>
      <dgm:t>
        <a:bodyPr/>
        <a:lstStyle/>
        <a:p>
          <a:endParaRPr lang="en-US" sz="800"/>
        </a:p>
      </dgm:t>
    </dgm:pt>
    <dgm:pt modelId="{A4F4E960-9261-41B9-9DCB-4205384B5DB6}">
      <dgm:prSet phldrT="[Text]" custT="1"/>
      <dgm:spPr>
        <a:solidFill>
          <a:schemeClr val="accent3">
            <a:alpha val="90000"/>
          </a:schemeClr>
        </a:solidFill>
        <a:ln>
          <a:solidFill>
            <a:schemeClr val="accent4">
              <a:lumMod val="60000"/>
              <a:lumOff val="40000"/>
            </a:schemeClr>
          </a:solidFill>
        </a:ln>
      </dgm:spPr>
      <dgm:t>
        <a:bodyPr/>
        <a:lstStyle/>
        <a:p>
          <a:r>
            <a:rPr lang="en-US" sz="800" dirty="0">
              <a:latin typeface="Arial" panose="020B0604020202020204" pitchFamily="34" charset="0"/>
              <a:cs typeface="Arial" panose="020B0604020202020204" pitchFamily="34" charset="0"/>
            </a:rPr>
            <a:t>Check for Table Space &amp; Extents in the Target DB Instance</a:t>
          </a:r>
        </a:p>
      </dgm:t>
    </dgm:pt>
    <dgm:pt modelId="{A898B239-D151-4F46-A2E6-77367B202E30}" type="parTrans" cxnId="{166BAAFB-DC75-4860-8016-911BAE17B426}">
      <dgm:prSet/>
      <dgm:spPr/>
      <dgm:t>
        <a:bodyPr/>
        <a:lstStyle/>
        <a:p>
          <a:endParaRPr lang="en-US" sz="800"/>
        </a:p>
      </dgm:t>
    </dgm:pt>
    <dgm:pt modelId="{3442BBC2-2577-4404-9520-82ABE7D8E507}" type="sibTrans" cxnId="{166BAAFB-DC75-4860-8016-911BAE17B426}">
      <dgm:prSet/>
      <dgm:spPr/>
      <dgm:t>
        <a:bodyPr/>
        <a:lstStyle/>
        <a:p>
          <a:endParaRPr lang="en-US" sz="800"/>
        </a:p>
      </dgm:t>
    </dgm:pt>
    <dgm:pt modelId="{8AD2E59E-8D27-4101-93B3-CAA3E64DD64F}">
      <dgm:prSet phldrT="[Text]" custT="1"/>
      <dgm:spPr>
        <a:solidFill>
          <a:schemeClr val="accent3">
            <a:alpha val="90000"/>
          </a:schemeClr>
        </a:solidFill>
        <a:ln>
          <a:solidFill>
            <a:schemeClr val="accent4">
              <a:lumMod val="60000"/>
              <a:lumOff val="40000"/>
            </a:schemeClr>
          </a:solidFill>
        </a:ln>
      </dgm:spPr>
      <dgm:t>
        <a:bodyPr/>
        <a:lstStyle/>
        <a:p>
          <a:r>
            <a:rPr lang="en-US" sz="800" dirty="0">
              <a:latin typeface="Arial" panose="020B0604020202020204" pitchFamily="34" charset="0"/>
              <a:cs typeface="Arial" panose="020B0604020202020204" pitchFamily="34" charset="0"/>
            </a:rPr>
            <a:t>Check for Source Master Data &amp; Mapping Data Changes</a:t>
          </a:r>
        </a:p>
      </dgm:t>
    </dgm:pt>
    <dgm:pt modelId="{6DBBAE06-459C-4AA5-A73E-30F41BCE9BFC}" type="parTrans" cxnId="{4241110C-7E8E-48B9-AB52-AE4CD160F384}">
      <dgm:prSet/>
      <dgm:spPr/>
      <dgm:t>
        <a:bodyPr/>
        <a:lstStyle/>
        <a:p>
          <a:endParaRPr lang="en-US" sz="800"/>
        </a:p>
      </dgm:t>
    </dgm:pt>
    <dgm:pt modelId="{0F283758-B465-4A4F-9E14-AC95E7B51746}" type="sibTrans" cxnId="{4241110C-7E8E-48B9-AB52-AE4CD160F384}">
      <dgm:prSet/>
      <dgm:spPr/>
      <dgm:t>
        <a:bodyPr/>
        <a:lstStyle/>
        <a:p>
          <a:endParaRPr lang="en-US" sz="800"/>
        </a:p>
      </dgm:t>
    </dgm:pt>
    <dgm:pt modelId="{3ED4BDD5-B17D-4821-971C-17A5C967D452}">
      <dgm:prSet phldrT="[Text]" custT="1"/>
      <dgm:spPr>
        <a:solidFill>
          <a:srgbClr val="92D050"/>
        </a:solidFill>
        <a:ln>
          <a:solidFill>
            <a:schemeClr val="accent6"/>
          </a:solidFill>
        </a:ln>
      </dgm:spPr>
      <dgm:t>
        <a:bodyPr/>
        <a:lstStyle/>
        <a:p>
          <a:r>
            <a:rPr lang="en-US" sz="800" b="1" dirty="0">
              <a:solidFill>
                <a:schemeClr val="tx1"/>
              </a:solidFill>
              <a:latin typeface="Arial" panose="020B0604020202020204" pitchFamily="34" charset="0"/>
              <a:cs typeface="Arial" panose="020B0604020202020204" pitchFamily="34" charset="0"/>
            </a:rPr>
            <a:t>Main ETL Process</a:t>
          </a:r>
        </a:p>
        <a:p>
          <a:r>
            <a:rPr lang="en-US" sz="800" b="1" dirty="0">
              <a:solidFill>
                <a:schemeClr val="tx1"/>
              </a:solidFill>
              <a:latin typeface="Arial" panose="020B0604020202020204" pitchFamily="34" charset="0"/>
              <a:cs typeface="Arial" panose="020B0604020202020204" pitchFamily="34" charset="0"/>
            </a:rPr>
            <a:t>(Starts next day early morning) </a:t>
          </a:r>
        </a:p>
      </dgm:t>
    </dgm:pt>
    <dgm:pt modelId="{A4D10102-AC75-4BF2-B29A-77E7BCEDC172}" type="parTrans" cxnId="{A6A1AB8D-81CF-44A8-ACD0-7DDA33EBDEE5}">
      <dgm:prSet/>
      <dgm:spPr/>
      <dgm:t>
        <a:bodyPr/>
        <a:lstStyle/>
        <a:p>
          <a:endParaRPr lang="en-US" sz="800"/>
        </a:p>
      </dgm:t>
    </dgm:pt>
    <dgm:pt modelId="{4297ECF8-0237-4680-AC5E-6C1B9D406572}" type="sibTrans" cxnId="{A6A1AB8D-81CF-44A8-ACD0-7DDA33EBDEE5}">
      <dgm:prSet/>
      <dgm:spPr>
        <a:solidFill>
          <a:schemeClr val="accent4"/>
        </a:solidFill>
        <a:ln>
          <a:solidFill>
            <a:schemeClr val="accent4"/>
          </a:solidFill>
        </a:ln>
      </dgm:spPr>
      <dgm:t>
        <a:bodyPr/>
        <a:lstStyle/>
        <a:p>
          <a:endParaRPr lang="en-US" sz="800"/>
        </a:p>
      </dgm:t>
    </dgm:pt>
    <dgm:pt modelId="{71504816-5FC1-40CA-A305-0CB837830F97}">
      <dgm:prSet phldrT="[Text]" custT="1"/>
      <dgm:spPr>
        <a:solidFill>
          <a:schemeClr val="accent3">
            <a:alpha val="90000"/>
          </a:schemeClr>
        </a:solidFill>
        <a:ln>
          <a:solidFill>
            <a:schemeClr val="accent4">
              <a:lumMod val="60000"/>
              <a:lumOff val="40000"/>
            </a:schemeClr>
          </a:solidFill>
        </a:ln>
      </dgm:spPr>
      <dgm:t>
        <a:bodyPr/>
        <a:lstStyle/>
        <a:p>
          <a:r>
            <a:rPr lang="en-US" sz="800" dirty="0">
              <a:latin typeface="Arial" panose="020B0604020202020204" pitchFamily="34" charset="0"/>
              <a:cs typeface="Arial" panose="020B0604020202020204" pitchFamily="34" charset="0"/>
            </a:rPr>
            <a:t>Check for Pre ETL Completion; otherwise process need to Force-start.</a:t>
          </a:r>
        </a:p>
      </dgm:t>
    </dgm:pt>
    <dgm:pt modelId="{22C94E7F-8D68-4D30-A7BB-C0F4EE6A5078}" type="parTrans" cxnId="{CD0D3737-E4DB-446F-AD5E-377707F2CBED}">
      <dgm:prSet/>
      <dgm:spPr/>
      <dgm:t>
        <a:bodyPr/>
        <a:lstStyle/>
        <a:p>
          <a:endParaRPr lang="en-US" sz="800"/>
        </a:p>
      </dgm:t>
    </dgm:pt>
    <dgm:pt modelId="{F2E0D080-F0B1-4F2E-8F7F-AB505AE1766B}" type="sibTrans" cxnId="{CD0D3737-E4DB-446F-AD5E-377707F2CBED}">
      <dgm:prSet/>
      <dgm:spPr/>
      <dgm:t>
        <a:bodyPr/>
        <a:lstStyle/>
        <a:p>
          <a:endParaRPr lang="en-US" sz="800"/>
        </a:p>
      </dgm:t>
    </dgm:pt>
    <dgm:pt modelId="{745EC235-56F3-46B8-A0CD-5A702BA7C504}">
      <dgm:prSet phldrT="[Text]" custT="1"/>
      <dgm:spPr>
        <a:solidFill>
          <a:srgbClr val="92D050"/>
        </a:solidFill>
        <a:ln>
          <a:solidFill>
            <a:srgbClr val="00B050"/>
          </a:solidFill>
        </a:ln>
      </dgm:spPr>
      <dgm:t>
        <a:bodyPr/>
        <a:lstStyle/>
        <a:p>
          <a:r>
            <a:rPr lang="en-US" sz="800" b="1" dirty="0">
              <a:solidFill>
                <a:schemeClr val="tx1"/>
              </a:solidFill>
              <a:latin typeface="Arial" panose="020B0604020202020204" pitchFamily="34" charset="0"/>
              <a:cs typeface="Arial" panose="020B0604020202020204" pitchFamily="34" charset="0"/>
            </a:rPr>
            <a:t>Post ETL Process</a:t>
          </a:r>
        </a:p>
        <a:p>
          <a:r>
            <a:rPr lang="en-US" sz="800" b="1" dirty="0">
              <a:solidFill>
                <a:schemeClr val="tx1"/>
              </a:solidFill>
              <a:latin typeface="Arial" panose="020B0604020202020204" pitchFamily="34" charset="0"/>
              <a:cs typeface="Arial" panose="020B0604020202020204" pitchFamily="34" charset="0"/>
            </a:rPr>
            <a:t>(After the completion of Main ETL Process)</a:t>
          </a:r>
        </a:p>
      </dgm:t>
    </dgm:pt>
    <dgm:pt modelId="{907AE6B2-E9D6-45A9-B515-036AF34C3544}" type="parTrans" cxnId="{D8FA80AB-F447-4E79-8A36-C33DF829449C}">
      <dgm:prSet/>
      <dgm:spPr/>
      <dgm:t>
        <a:bodyPr/>
        <a:lstStyle/>
        <a:p>
          <a:endParaRPr lang="en-US" sz="800"/>
        </a:p>
      </dgm:t>
    </dgm:pt>
    <dgm:pt modelId="{49EBC804-53AE-4A2E-8D9E-5CE4DE2D3E19}" type="sibTrans" cxnId="{D8FA80AB-F447-4E79-8A36-C33DF829449C}">
      <dgm:prSet/>
      <dgm:spPr/>
      <dgm:t>
        <a:bodyPr/>
        <a:lstStyle/>
        <a:p>
          <a:endParaRPr lang="en-US" sz="800"/>
        </a:p>
      </dgm:t>
    </dgm:pt>
    <dgm:pt modelId="{EE623C5D-8E50-4CE1-8F78-147EEDB585B7}">
      <dgm:prSet phldrT="[Text]" custT="1"/>
      <dgm:spPr>
        <a:solidFill>
          <a:srgbClr val="FFC000">
            <a:alpha val="90000"/>
          </a:srgbClr>
        </a:solidFill>
        <a:ln>
          <a:solidFill>
            <a:schemeClr val="accent4">
              <a:lumMod val="60000"/>
              <a:lumOff val="40000"/>
            </a:schemeClr>
          </a:solidFill>
        </a:ln>
      </dgm:spPr>
      <dgm:t>
        <a:bodyPr/>
        <a:lstStyle/>
        <a:p>
          <a:r>
            <a:rPr lang="en-US" sz="800" dirty="0"/>
            <a:t>Audit Table for Data Integrity &amp; Accuracy Check (@extraction &amp; Loading)</a:t>
          </a:r>
        </a:p>
      </dgm:t>
    </dgm:pt>
    <dgm:pt modelId="{F02EB97A-0330-4385-A072-1634135605D6}" type="parTrans" cxnId="{509E04A0-8ABE-4AEA-81D5-1D461C825AC9}">
      <dgm:prSet/>
      <dgm:spPr/>
      <dgm:t>
        <a:bodyPr/>
        <a:lstStyle/>
        <a:p>
          <a:endParaRPr lang="en-US" sz="800"/>
        </a:p>
      </dgm:t>
    </dgm:pt>
    <dgm:pt modelId="{6CB8EE22-244A-452B-AFCB-9EF680817305}" type="sibTrans" cxnId="{509E04A0-8ABE-4AEA-81D5-1D461C825AC9}">
      <dgm:prSet/>
      <dgm:spPr/>
      <dgm:t>
        <a:bodyPr/>
        <a:lstStyle/>
        <a:p>
          <a:endParaRPr lang="en-US" sz="800"/>
        </a:p>
      </dgm:t>
    </dgm:pt>
    <dgm:pt modelId="{96E77057-6A3E-4EBE-B13E-0C10E0E7C9DD}">
      <dgm:prSet phldrT="[Text]" custT="1"/>
      <dgm:spPr>
        <a:solidFill>
          <a:srgbClr val="FFC000">
            <a:alpha val="90000"/>
          </a:srgbClr>
        </a:solidFill>
        <a:ln>
          <a:solidFill>
            <a:schemeClr val="accent4">
              <a:lumMod val="60000"/>
              <a:lumOff val="40000"/>
            </a:schemeClr>
          </a:solidFill>
        </a:ln>
      </dgm:spPr>
      <dgm:t>
        <a:bodyPr/>
        <a:lstStyle/>
        <a:p>
          <a:r>
            <a:rPr lang="en-US" sz="800" dirty="0"/>
            <a:t>Daily, Weekly &amp; Monthly House Keeping Tasks</a:t>
          </a:r>
        </a:p>
      </dgm:t>
    </dgm:pt>
    <dgm:pt modelId="{B04BD7CA-B14B-4EED-9302-380B246CE237}" type="parTrans" cxnId="{DAE8AD27-C75E-4668-9CB6-937B5FAF9ACB}">
      <dgm:prSet/>
      <dgm:spPr/>
      <dgm:t>
        <a:bodyPr/>
        <a:lstStyle/>
        <a:p>
          <a:endParaRPr lang="en-US" sz="800"/>
        </a:p>
      </dgm:t>
    </dgm:pt>
    <dgm:pt modelId="{A45AAABC-35D1-4687-A083-955D067A2C25}" type="sibTrans" cxnId="{DAE8AD27-C75E-4668-9CB6-937B5FAF9ACB}">
      <dgm:prSet/>
      <dgm:spPr/>
      <dgm:t>
        <a:bodyPr/>
        <a:lstStyle/>
        <a:p>
          <a:endParaRPr lang="en-US" sz="800"/>
        </a:p>
      </dgm:t>
    </dgm:pt>
    <dgm:pt modelId="{6EEDA5C2-E30D-4BF4-BF89-712E0364B287}">
      <dgm:prSet phldrT="[Text]" custT="1"/>
      <dgm:spPr>
        <a:solidFill>
          <a:schemeClr val="accent3">
            <a:alpha val="90000"/>
          </a:schemeClr>
        </a:solidFill>
        <a:ln>
          <a:solidFill>
            <a:schemeClr val="accent4">
              <a:lumMod val="60000"/>
              <a:lumOff val="40000"/>
            </a:schemeClr>
          </a:solidFill>
        </a:ln>
      </dgm:spPr>
      <dgm:t>
        <a:bodyPr/>
        <a:lstStyle/>
        <a:p>
          <a:endParaRPr lang="en-US" sz="800" dirty="0">
            <a:latin typeface="Arial" panose="020B0604020202020204" pitchFamily="34" charset="0"/>
            <a:cs typeface="Arial" panose="020B0604020202020204" pitchFamily="34" charset="0"/>
          </a:endParaRPr>
        </a:p>
      </dgm:t>
    </dgm:pt>
    <dgm:pt modelId="{E15A1DB7-0B71-477F-81AF-93306A50483F}" type="parTrans" cxnId="{204C15FB-86A1-4F29-ACC3-29CC5D7FE5F1}">
      <dgm:prSet/>
      <dgm:spPr/>
      <dgm:t>
        <a:bodyPr/>
        <a:lstStyle/>
        <a:p>
          <a:endParaRPr lang="en-US" sz="800"/>
        </a:p>
      </dgm:t>
    </dgm:pt>
    <dgm:pt modelId="{679AE11E-9FCE-4BA1-8BE7-C2AF266D4469}" type="sibTrans" cxnId="{204C15FB-86A1-4F29-ACC3-29CC5D7FE5F1}">
      <dgm:prSet/>
      <dgm:spPr/>
      <dgm:t>
        <a:bodyPr/>
        <a:lstStyle/>
        <a:p>
          <a:endParaRPr lang="en-US" sz="800"/>
        </a:p>
      </dgm:t>
    </dgm:pt>
    <dgm:pt modelId="{D7FE8979-FE3E-4240-BE0B-21DC600DDE21}">
      <dgm:prSet phldrT="[Text]" custT="1"/>
      <dgm:spPr>
        <a:solidFill>
          <a:schemeClr val="accent3">
            <a:alpha val="90000"/>
          </a:schemeClr>
        </a:solidFill>
        <a:ln>
          <a:solidFill>
            <a:schemeClr val="accent4">
              <a:lumMod val="60000"/>
              <a:lumOff val="40000"/>
            </a:schemeClr>
          </a:solidFill>
        </a:ln>
      </dgm:spPr>
      <dgm:t>
        <a:bodyPr/>
        <a:lstStyle/>
        <a:p>
          <a:endParaRPr lang="en-US" sz="800" dirty="0">
            <a:latin typeface="Arial" panose="020B0604020202020204" pitchFamily="34" charset="0"/>
            <a:cs typeface="Arial" panose="020B0604020202020204" pitchFamily="34" charset="0"/>
          </a:endParaRPr>
        </a:p>
      </dgm:t>
    </dgm:pt>
    <dgm:pt modelId="{1A6E4FB1-5793-4696-8C34-EF9635805AC3}" type="parTrans" cxnId="{98B4B742-9C34-4660-97D5-EFB469F874F7}">
      <dgm:prSet/>
      <dgm:spPr/>
      <dgm:t>
        <a:bodyPr/>
        <a:lstStyle/>
        <a:p>
          <a:endParaRPr lang="en-US" sz="800"/>
        </a:p>
      </dgm:t>
    </dgm:pt>
    <dgm:pt modelId="{23EB12A5-39ED-42A3-9C7A-54AC31208944}" type="sibTrans" cxnId="{98B4B742-9C34-4660-97D5-EFB469F874F7}">
      <dgm:prSet/>
      <dgm:spPr/>
      <dgm:t>
        <a:bodyPr/>
        <a:lstStyle/>
        <a:p>
          <a:endParaRPr lang="en-US" sz="800"/>
        </a:p>
      </dgm:t>
    </dgm:pt>
    <dgm:pt modelId="{BF70B99B-654C-451B-9890-79EB8B965E8D}">
      <dgm:prSet phldrT="[Text]" custT="1"/>
      <dgm:spPr>
        <a:solidFill>
          <a:schemeClr val="accent3">
            <a:alpha val="90000"/>
          </a:schemeClr>
        </a:solidFill>
        <a:ln>
          <a:solidFill>
            <a:schemeClr val="accent4">
              <a:lumMod val="60000"/>
              <a:lumOff val="40000"/>
            </a:schemeClr>
          </a:solidFill>
        </a:ln>
      </dgm:spPr>
      <dgm:t>
        <a:bodyPr/>
        <a:lstStyle/>
        <a:p>
          <a:r>
            <a:rPr lang="en-US" sz="800" dirty="0">
              <a:latin typeface="Arial" panose="020B0604020202020204" pitchFamily="34" charset="0"/>
              <a:cs typeface="Arial" panose="020B0604020202020204" pitchFamily="34" charset="0"/>
            </a:rPr>
            <a:t>Focus on Job Stats, Failover, Dependency Check, Data Integrity &amp; Error Handling </a:t>
          </a:r>
        </a:p>
      </dgm:t>
    </dgm:pt>
    <dgm:pt modelId="{F80660B9-E2DF-4289-9413-EA6876D72CC1}" type="parTrans" cxnId="{03416AE3-CBBA-4B86-AC83-39445C01B206}">
      <dgm:prSet/>
      <dgm:spPr/>
      <dgm:t>
        <a:bodyPr/>
        <a:lstStyle/>
        <a:p>
          <a:endParaRPr lang="en-US" sz="800"/>
        </a:p>
      </dgm:t>
    </dgm:pt>
    <dgm:pt modelId="{D2E4762A-38B4-40CF-957F-9F169B26EE7B}" type="sibTrans" cxnId="{03416AE3-CBBA-4B86-AC83-39445C01B206}">
      <dgm:prSet/>
      <dgm:spPr/>
      <dgm:t>
        <a:bodyPr/>
        <a:lstStyle/>
        <a:p>
          <a:endParaRPr lang="en-US" sz="800"/>
        </a:p>
      </dgm:t>
    </dgm:pt>
    <dgm:pt modelId="{EA9EFE27-DB79-48D6-A1DA-CE3B3FC818A7}">
      <dgm:prSet phldrT="[Text]" custT="1"/>
      <dgm:spPr>
        <a:solidFill>
          <a:schemeClr val="accent3">
            <a:alpha val="90000"/>
          </a:schemeClr>
        </a:solidFill>
        <a:ln>
          <a:solidFill>
            <a:schemeClr val="accent4">
              <a:lumMod val="60000"/>
              <a:lumOff val="40000"/>
            </a:schemeClr>
          </a:solidFill>
        </a:ln>
      </dgm:spPr>
      <dgm:t>
        <a:bodyPr/>
        <a:lstStyle/>
        <a:p>
          <a:r>
            <a:rPr lang="en-US" sz="800" dirty="0">
              <a:latin typeface="Arial" panose="020B0604020202020204" pitchFamily="34" charset="0"/>
              <a:cs typeface="Arial" panose="020B0604020202020204" pitchFamily="34" charset="0"/>
            </a:rPr>
            <a:t>Configurable Data Load</a:t>
          </a:r>
        </a:p>
      </dgm:t>
    </dgm:pt>
    <dgm:pt modelId="{261ED838-86D3-4AAA-BB07-C1C04D5A883D}" type="parTrans" cxnId="{3B56DA19-0D18-4C36-859E-27796C7D14E9}">
      <dgm:prSet/>
      <dgm:spPr/>
      <dgm:t>
        <a:bodyPr/>
        <a:lstStyle/>
        <a:p>
          <a:endParaRPr lang="en-US" sz="800"/>
        </a:p>
      </dgm:t>
    </dgm:pt>
    <dgm:pt modelId="{4E8E1DE4-BF97-43A0-998F-07719356B51D}" type="sibTrans" cxnId="{3B56DA19-0D18-4C36-859E-27796C7D14E9}">
      <dgm:prSet/>
      <dgm:spPr/>
      <dgm:t>
        <a:bodyPr/>
        <a:lstStyle/>
        <a:p>
          <a:endParaRPr lang="en-US" sz="800"/>
        </a:p>
      </dgm:t>
    </dgm:pt>
    <dgm:pt modelId="{49A5DC87-F004-485D-B536-968749793C3E}">
      <dgm:prSet phldrT="[Text]" custT="1"/>
      <dgm:spPr>
        <a:solidFill>
          <a:schemeClr val="accent3">
            <a:alpha val="90000"/>
          </a:schemeClr>
        </a:solidFill>
        <a:ln>
          <a:solidFill>
            <a:schemeClr val="accent4">
              <a:lumMod val="60000"/>
              <a:lumOff val="40000"/>
            </a:schemeClr>
          </a:solidFill>
        </a:ln>
      </dgm:spPr>
      <dgm:t>
        <a:bodyPr/>
        <a:lstStyle/>
        <a:p>
          <a:r>
            <a:rPr lang="en-US" sz="800" dirty="0">
              <a:latin typeface="Arial" panose="020B0604020202020204" pitchFamily="34" charset="0"/>
              <a:cs typeface="Arial" panose="020B0604020202020204" pitchFamily="34" charset="0"/>
            </a:rPr>
            <a:t>ETL  Data Traceability</a:t>
          </a:r>
        </a:p>
      </dgm:t>
    </dgm:pt>
    <dgm:pt modelId="{6C9BEBB0-BEA1-4103-8CD1-F741827DE406}" type="parTrans" cxnId="{E6CA8764-B643-4AFF-AFBE-8BF4A274E5C6}">
      <dgm:prSet/>
      <dgm:spPr/>
      <dgm:t>
        <a:bodyPr/>
        <a:lstStyle/>
        <a:p>
          <a:endParaRPr lang="en-US" sz="800"/>
        </a:p>
      </dgm:t>
    </dgm:pt>
    <dgm:pt modelId="{B921A076-B777-48D2-86D1-E0724AC5C87A}" type="sibTrans" cxnId="{E6CA8764-B643-4AFF-AFBE-8BF4A274E5C6}">
      <dgm:prSet/>
      <dgm:spPr/>
      <dgm:t>
        <a:bodyPr/>
        <a:lstStyle/>
        <a:p>
          <a:endParaRPr lang="en-US" sz="800"/>
        </a:p>
      </dgm:t>
    </dgm:pt>
    <dgm:pt modelId="{513077C0-1232-4019-9E55-782481ECDBBD}" type="pres">
      <dgm:prSet presAssocID="{50FB3355-7DBE-4A21-9C05-19083D7174BD}" presName="Name0" presStyleCnt="0">
        <dgm:presLayoutVars>
          <dgm:dir/>
          <dgm:animLvl val="lvl"/>
          <dgm:resizeHandles val="exact"/>
        </dgm:presLayoutVars>
      </dgm:prSet>
      <dgm:spPr/>
    </dgm:pt>
    <dgm:pt modelId="{7F9DB87B-1765-45A8-B637-9555CF270D5D}" type="pres">
      <dgm:prSet presAssocID="{50FB3355-7DBE-4A21-9C05-19083D7174BD}" presName="tSp" presStyleCnt="0"/>
      <dgm:spPr/>
    </dgm:pt>
    <dgm:pt modelId="{321CF29C-934C-45AC-9F10-20D8D0B106F6}" type="pres">
      <dgm:prSet presAssocID="{50FB3355-7DBE-4A21-9C05-19083D7174BD}" presName="bSp" presStyleCnt="0"/>
      <dgm:spPr/>
    </dgm:pt>
    <dgm:pt modelId="{F71BAE78-C24D-4850-B63A-9D8022A952A9}" type="pres">
      <dgm:prSet presAssocID="{50FB3355-7DBE-4A21-9C05-19083D7174BD}" presName="process" presStyleCnt="0"/>
      <dgm:spPr/>
    </dgm:pt>
    <dgm:pt modelId="{54FB95D1-4E6B-4DE2-AE79-B8D4B34F76FF}" type="pres">
      <dgm:prSet presAssocID="{EF41841A-D5C4-4853-9CFC-FD9BE26EC143}" presName="composite1" presStyleCnt="0"/>
      <dgm:spPr/>
    </dgm:pt>
    <dgm:pt modelId="{37708EF2-60F5-4BC5-847E-A49B54FF911D}" type="pres">
      <dgm:prSet presAssocID="{EF41841A-D5C4-4853-9CFC-FD9BE26EC143}" presName="dummyNode1" presStyleLbl="node1" presStyleIdx="0" presStyleCnt="3"/>
      <dgm:spPr/>
    </dgm:pt>
    <dgm:pt modelId="{EEA7623F-B8A7-4BE2-9DEA-9484FFC97928}" type="pres">
      <dgm:prSet presAssocID="{EF41841A-D5C4-4853-9CFC-FD9BE26EC143}" presName="childNode1" presStyleLbl="bgAcc1" presStyleIdx="0" presStyleCnt="3">
        <dgm:presLayoutVars>
          <dgm:bulletEnabled val="1"/>
        </dgm:presLayoutVars>
      </dgm:prSet>
      <dgm:spPr/>
    </dgm:pt>
    <dgm:pt modelId="{5C184628-D053-4806-9B82-2D589595BD7D}" type="pres">
      <dgm:prSet presAssocID="{EF41841A-D5C4-4853-9CFC-FD9BE26EC143}" presName="childNode1tx" presStyleLbl="bgAcc1" presStyleIdx="0" presStyleCnt="3">
        <dgm:presLayoutVars>
          <dgm:bulletEnabled val="1"/>
        </dgm:presLayoutVars>
      </dgm:prSet>
      <dgm:spPr/>
    </dgm:pt>
    <dgm:pt modelId="{7B20A741-27B4-4FFC-A0FE-51EB91663679}" type="pres">
      <dgm:prSet presAssocID="{EF41841A-D5C4-4853-9CFC-FD9BE26EC143}" presName="parentNode1" presStyleLbl="node1" presStyleIdx="0" presStyleCnt="3">
        <dgm:presLayoutVars>
          <dgm:chMax val="1"/>
          <dgm:bulletEnabled val="1"/>
        </dgm:presLayoutVars>
      </dgm:prSet>
      <dgm:spPr/>
    </dgm:pt>
    <dgm:pt modelId="{FB7C3C5A-F8B3-4285-917D-C1DF3F169F12}" type="pres">
      <dgm:prSet presAssocID="{EF41841A-D5C4-4853-9CFC-FD9BE26EC143}" presName="connSite1" presStyleCnt="0"/>
      <dgm:spPr/>
    </dgm:pt>
    <dgm:pt modelId="{3285EBFC-A9AA-4A7A-B35D-E6796EE866DE}" type="pres">
      <dgm:prSet presAssocID="{7CF0771F-4605-4938-9BFF-C2D9ABD6796A}" presName="Name9" presStyleLbl="sibTrans2D1" presStyleIdx="0" presStyleCnt="2"/>
      <dgm:spPr/>
    </dgm:pt>
    <dgm:pt modelId="{68C71806-5A2E-434A-9B99-4C2FE6640220}" type="pres">
      <dgm:prSet presAssocID="{3ED4BDD5-B17D-4821-971C-17A5C967D452}" presName="composite2" presStyleCnt="0"/>
      <dgm:spPr/>
    </dgm:pt>
    <dgm:pt modelId="{C4170720-975D-44EF-909C-89E85A396FF6}" type="pres">
      <dgm:prSet presAssocID="{3ED4BDD5-B17D-4821-971C-17A5C967D452}" presName="dummyNode2" presStyleLbl="node1" presStyleIdx="0" presStyleCnt="3"/>
      <dgm:spPr/>
    </dgm:pt>
    <dgm:pt modelId="{645D5428-058F-49EC-8C11-60E39F754367}" type="pres">
      <dgm:prSet presAssocID="{3ED4BDD5-B17D-4821-971C-17A5C967D452}" presName="childNode2" presStyleLbl="bgAcc1" presStyleIdx="1" presStyleCnt="3">
        <dgm:presLayoutVars>
          <dgm:bulletEnabled val="1"/>
        </dgm:presLayoutVars>
      </dgm:prSet>
      <dgm:spPr/>
    </dgm:pt>
    <dgm:pt modelId="{57DF18CC-BF38-461C-B423-94F4F6DEE705}" type="pres">
      <dgm:prSet presAssocID="{3ED4BDD5-B17D-4821-971C-17A5C967D452}" presName="childNode2tx" presStyleLbl="bgAcc1" presStyleIdx="1" presStyleCnt="3">
        <dgm:presLayoutVars>
          <dgm:bulletEnabled val="1"/>
        </dgm:presLayoutVars>
      </dgm:prSet>
      <dgm:spPr/>
    </dgm:pt>
    <dgm:pt modelId="{D26126CB-0960-456B-B5C1-9E6E93C9EA3A}" type="pres">
      <dgm:prSet presAssocID="{3ED4BDD5-B17D-4821-971C-17A5C967D452}" presName="parentNode2" presStyleLbl="node1" presStyleIdx="1" presStyleCnt="3">
        <dgm:presLayoutVars>
          <dgm:chMax val="0"/>
          <dgm:bulletEnabled val="1"/>
        </dgm:presLayoutVars>
      </dgm:prSet>
      <dgm:spPr/>
    </dgm:pt>
    <dgm:pt modelId="{45ED06CF-1243-4BDF-A08C-834A26D0AF07}" type="pres">
      <dgm:prSet presAssocID="{3ED4BDD5-B17D-4821-971C-17A5C967D452}" presName="connSite2" presStyleCnt="0"/>
      <dgm:spPr/>
    </dgm:pt>
    <dgm:pt modelId="{EB91E2CB-F7D3-492A-A72E-19EAB5F1386A}" type="pres">
      <dgm:prSet presAssocID="{4297ECF8-0237-4680-AC5E-6C1B9D406572}" presName="Name18" presStyleLbl="sibTrans2D1" presStyleIdx="1" presStyleCnt="2"/>
      <dgm:spPr/>
    </dgm:pt>
    <dgm:pt modelId="{CCE97A21-FC41-4B87-9387-2B9BB4D8EC48}" type="pres">
      <dgm:prSet presAssocID="{745EC235-56F3-46B8-A0CD-5A702BA7C504}" presName="composite1" presStyleCnt="0"/>
      <dgm:spPr/>
    </dgm:pt>
    <dgm:pt modelId="{261B07DE-9D41-4A48-9B5F-BEB84832B89F}" type="pres">
      <dgm:prSet presAssocID="{745EC235-56F3-46B8-A0CD-5A702BA7C504}" presName="dummyNode1" presStyleLbl="node1" presStyleIdx="1" presStyleCnt="3"/>
      <dgm:spPr/>
    </dgm:pt>
    <dgm:pt modelId="{9B400BB6-0337-483B-9AD3-F024DE371A59}" type="pres">
      <dgm:prSet presAssocID="{745EC235-56F3-46B8-A0CD-5A702BA7C504}" presName="childNode1" presStyleLbl="bgAcc1" presStyleIdx="2" presStyleCnt="3">
        <dgm:presLayoutVars>
          <dgm:bulletEnabled val="1"/>
        </dgm:presLayoutVars>
      </dgm:prSet>
      <dgm:spPr/>
    </dgm:pt>
    <dgm:pt modelId="{DB88C915-436A-49F9-91E6-F6B57BB953BE}" type="pres">
      <dgm:prSet presAssocID="{745EC235-56F3-46B8-A0CD-5A702BA7C504}" presName="childNode1tx" presStyleLbl="bgAcc1" presStyleIdx="2" presStyleCnt="3">
        <dgm:presLayoutVars>
          <dgm:bulletEnabled val="1"/>
        </dgm:presLayoutVars>
      </dgm:prSet>
      <dgm:spPr/>
    </dgm:pt>
    <dgm:pt modelId="{12B55F0B-F1BA-42C9-9067-7AB2524BA93B}" type="pres">
      <dgm:prSet presAssocID="{745EC235-56F3-46B8-A0CD-5A702BA7C504}" presName="parentNode1" presStyleLbl="node1" presStyleIdx="2" presStyleCnt="3">
        <dgm:presLayoutVars>
          <dgm:chMax val="1"/>
          <dgm:bulletEnabled val="1"/>
        </dgm:presLayoutVars>
      </dgm:prSet>
      <dgm:spPr/>
    </dgm:pt>
    <dgm:pt modelId="{861C6AA9-9661-41A3-95C7-15EEE8DEF756}" type="pres">
      <dgm:prSet presAssocID="{745EC235-56F3-46B8-A0CD-5A702BA7C504}" presName="connSite1" presStyleCnt="0"/>
      <dgm:spPr/>
    </dgm:pt>
  </dgm:ptLst>
  <dgm:cxnLst>
    <dgm:cxn modelId="{A2D87900-A091-4EF5-8AAB-4EBDB46F45A9}" type="presOf" srcId="{EF41841A-D5C4-4853-9CFC-FD9BE26EC143}" destId="{7B20A741-27B4-4FFC-A0FE-51EB91663679}" srcOrd="0" destOrd="0" presId="urn:microsoft.com/office/officeart/2005/8/layout/hProcess4"/>
    <dgm:cxn modelId="{AF8AD401-C10B-47FA-8995-BE2B5B075409}" type="presOf" srcId="{8AD2E59E-8D27-4101-93B3-CAA3E64DD64F}" destId="{5C184628-D053-4806-9B82-2D589595BD7D}" srcOrd="1" destOrd="1" presId="urn:microsoft.com/office/officeart/2005/8/layout/hProcess4"/>
    <dgm:cxn modelId="{4241110C-7E8E-48B9-AB52-AE4CD160F384}" srcId="{EF41841A-D5C4-4853-9CFC-FD9BE26EC143}" destId="{8AD2E59E-8D27-4101-93B3-CAA3E64DD64F}" srcOrd="1" destOrd="0" parTransId="{6DBBAE06-459C-4AA5-A73E-30F41BCE9BFC}" sibTransId="{0F283758-B465-4A4F-9E14-AC95E7B51746}"/>
    <dgm:cxn modelId="{35FC7A19-2114-4808-96EF-176AA6E39DF5}" type="presOf" srcId="{EA9EFE27-DB79-48D6-A1DA-CE3B3FC818A7}" destId="{645D5428-058F-49EC-8C11-60E39F754367}" srcOrd="0" destOrd="2" presId="urn:microsoft.com/office/officeart/2005/8/layout/hProcess4"/>
    <dgm:cxn modelId="{3B56DA19-0D18-4C36-859E-27796C7D14E9}" srcId="{3ED4BDD5-B17D-4821-971C-17A5C967D452}" destId="{EA9EFE27-DB79-48D6-A1DA-CE3B3FC818A7}" srcOrd="2" destOrd="0" parTransId="{261ED838-86D3-4AAA-BB07-C1C04D5A883D}" sibTransId="{4E8E1DE4-BF97-43A0-998F-07719356B51D}"/>
    <dgm:cxn modelId="{5979771A-04B0-46D5-B10B-65C78A67BCE1}" type="presOf" srcId="{49A5DC87-F004-485D-B536-968749793C3E}" destId="{57DF18CC-BF38-461C-B423-94F4F6DEE705}" srcOrd="1" destOrd="3" presId="urn:microsoft.com/office/officeart/2005/8/layout/hProcess4"/>
    <dgm:cxn modelId="{E31A6222-7FDB-4BB6-A1B2-157BC6FBB397}" type="presOf" srcId="{3ED4BDD5-B17D-4821-971C-17A5C967D452}" destId="{D26126CB-0960-456B-B5C1-9E6E93C9EA3A}" srcOrd="0" destOrd="0" presId="urn:microsoft.com/office/officeart/2005/8/layout/hProcess4"/>
    <dgm:cxn modelId="{DAE8AD27-C75E-4668-9CB6-937B5FAF9ACB}" srcId="{745EC235-56F3-46B8-A0CD-5A702BA7C504}" destId="{96E77057-6A3E-4EBE-B13E-0C10E0E7C9DD}" srcOrd="1" destOrd="0" parTransId="{B04BD7CA-B14B-4EED-9302-380B246CE237}" sibTransId="{A45AAABC-35D1-4687-A083-955D067A2C25}"/>
    <dgm:cxn modelId="{A338D932-BDF4-4EEB-8D83-E8D01AFB61EB}" type="presOf" srcId="{7CF0771F-4605-4938-9BFF-C2D9ABD6796A}" destId="{3285EBFC-A9AA-4A7A-B35D-E6796EE866DE}" srcOrd="0" destOrd="0" presId="urn:microsoft.com/office/officeart/2005/8/layout/hProcess4"/>
    <dgm:cxn modelId="{CD0D3737-E4DB-446F-AD5E-377707F2CBED}" srcId="{3ED4BDD5-B17D-4821-971C-17A5C967D452}" destId="{71504816-5FC1-40CA-A305-0CB837830F97}" srcOrd="0" destOrd="0" parTransId="{22C94E7F-8D68-4D30-A7BB-C0F4EE6A5078}" sibTransId="{F2E0D080-F0B1-4F2E-8F7F-AB505AE1766B}"/>
    <dgm:cxn modelId="{CBA83F5C-EB01-43C1-84AF-8EC086AA8F06}" type="presOf" srcId="{EE623C5D-8E50-4CE1-8F78-147EEDB585B7}" destId="{DB88C915-436A-49F9-91E6-F6B57BB953BE}" srcOrd="1" destOrd="0" presId="urn:microsoft.com/office/officeart/2005/8/layout/hProcess4"/>
    <dgm:cxn modelId="{98B4B742-9C34-4660-97D5-EFB469F874F7}" srcId="{EF41841A-D5C4-4853-9CFC-FD9BE26EC143}" destId="{D7FE8979-FE3E-4240-BE0B-21DC600DDE21}" srcOrd="2" destOrd="0" parTransId="{1A6E4FB1-5793-4696-8C34-EF9635805AC3}" sibTransId="{23EB12A5-39ED-42A3-9C7A-54AC31208944}"/>
    <dgm:cxn modelId="{E6CA8764-B643-4AFF-AFBE-8BF4A274E5C6}" srcId="{3ED4BDD5-B17D-4821-971C-17A5C967D452}" destId="{49A5DC87-F004-485D-B536-968749793C3E}" srcOrd="3" destOrd="0" parTransId="{6C9BEBB0-BEA1-4103-8CD1-F741827DE406}" sibTransId="{B921A076-B777-48D2-86D1-E0724AC5C87A}"/>
    <dgm:cxn modelId="{5A392165-F3C3-4C51-B802-C94861E5F1A4}" type="presOf" srcId="{A4F4E960-9261-41B9-9DCB-4205384B5DB6}" destId="{5C184628-D053-4806-9B82-2D589595BD7D}" srcOrd="1" destOrd="0" presId="urn:microsoft.com/office/officeart/2005/8/layout/hProcess4"/>
    <dgm:cxn modelId="{6B77EA67-76A2-4CAA-9046-E5A5B94E98B2}" type="presOf" srcId="{71504816-5FC1-40CA-A305-0CB837830F97}" destId="{57DF18CC-BF38-461C-B423-94F4F6DEE705}" srcOrd="1" destOrd="0" presId="urn:microsoft.com/office/officeart/2005/8/layout/hProcess4"/>
    <dgm:cxn modelId="{CAF8A14C-15B8-4B78-895F-C5738526259C}" type="presOf" srcId="{71504816-5FC1-40CA-A305-0CB837830F97}" destId="{645D5428-058F-49EC-8C11-60E39F754367}" srcOrd="0" destOrd="0" presId="urn:microsoft.com/office/officeart/2005/8/layout/hProcess4"/>
    <dgm:cxn modelId="{B1FE3A6F-4E56-440D-830C-2A4EDC8C2092}" type="presOf" srcId="{BF70B99B-654C-451B-9890-79EB8B965E8D}" destId="{645D5428-058F-49EC-8C11-60E39F754367}" srcOrd="0" destOrd="1" presId="urn:microsoft.com/office/officeart/2005/8/layout/hProcess4"/>
    <dgm:cxn modelId="{46386351-FB7F-43CC-B1E9-E62D2042C14B}" type="presOf" srcId="{50FB3355-7DBE-4A21-9C05-19083D7174BD}" destId="{513077C0-1232-4019-9E55-782481ECDBBD}" srcOrd="0" destOrd="0" presId="urn:microsoft.com/office/officeart/2005/8/layout/hProcess4"/>
    <dgm:cxn modelId="{522DCD7C-B672-4369-ACDE-AA3576267B89}" type="presOf" srcId="{96E77057-6A3E-4EBE-B13E-0C10E0E7C9DD}" destId="{9B400BB6-0337-483B-9AD3-F024DE371A59}" srcOrd="0" destOrd="1" presId="urn:microsoft.com/office/officeart/2005/8/layout/hProcess4"/>
    <dgm:cxn modelId="{6602387D-9235-48F2-B9B9-FB8D3EEB8B4C}" type="presOf" srcId="{96E77057-6A3E-4EBE-B13E-0C10E0E7C9DD}" destId="{DB88C915-436A-49F9-91E6-F6B57BB953BE}" srcOrd="1" destOrd="1" presId="urn:microsoft.com/office/officeart/2005/8/layout/hProcess4"/>
    <dgm:cxn modelId="{3FF82489-73F9-4FE4-BCB8-AB01181A0163}" type="presOf" srcId="{6EEDA5C2-E30D-4BF4-BF89-712E0364B287}" destId="{EEA7623F-B8A7-4BE2-9DEA-9484FFC97928}" srcOrd="0" destOrd="3" presId="urn:microsoft.com/office/officeart/2005/8/layout/hProcess4"/>
    <dgm:cxn modelId="{A6A1AB8D-81CF-44A8-ACD0-7DDA33EBDEE5}" srcId="{50FB3355-7DBE-4A21-9C05-19083D7174BD}" destId="{3ED4BDD5-B17D-4821-971C-17A5C967D452}" srcOrd="1" destOrd="0" parTransId="{A4D10102-AC75-4BF2-B29A-77E7BCEDC172}" sibTransId="{4297ECF8-0237-4680-AC5E-6C1B9D406572}"/>
    <dgm:cxn modelId="{862AE88F-57BB-4722-8884-1983AB8FFDA9}" type="presOf" srcId="{A4F4E960-9261-41B9-9DCB-4205384B5DB6}" destId="{EEA7623F-B8A7-4BE2-9DEA-9484FFC97928}" srcOrd="0" destOrd="0" presId="urn:microsoft.com/office/officeart/2005/8/layout/hProcess4"/>
    <dgm:cxn modelId="{AF45539C-8905-4D1F-A1AC-AECC1CD1F90C}" type="presOf" srcId="{6EEDA5C2-E30D-4BF4-BF89-712E0364B287}" destId="{5C184628-D053-4806-9B82-2D589595BD7D}" srcOrd="1" destOrd="3" presId="urn:microsoft.com/office/officeart/2005/8/layout/hProcess4"/>
    <dgm:cxn modelId="{509E04A0-8ABE-4AEA-81D5-1D461C825AC9}" srcId="{745EC235-56F3-46B8-A0CD-5A702BA7C504}" destId="{EE623C5D-8E50-4CE1-8F78-147EEDB585B7}" srcOrd="0" destOrd="0" parTransId="{F02EB97A-0330-4385-A072-1634135605D6}" sibTransId="{6CB8EE22-244A-452B-AFCB-9EF680817305}"/>
    <dgm:cxn modelId="{D8FA80AB-F447-4E79-8A36-C33DF829449C}" srcId="{50FB3355-7DBE-4A21-9C05-19083D7174BD}" destId="{745EC235-56F3-46B8-A0CD-5A702BA7C504}" srcOrd="2" destOrd="0" parTransId="{907AE6B2-E9D6-45A9-B515-036AF34C3544}" sibTransId="{49EBC804-53AE-4A2E-8D9E-5CE4DE2D3E19}"/>
    <dgm:cxn modelId="{FF6070AC-75CE-4A0C-85A3-2D5D0334E8BC}" type="presOf" srcId="{D7FE8979-FE3E-4240-BE0B-21DC600DDE21}" destId="{5C184628-D053-4806-9B82-2D589595BD7D}" srcOrd="1" destOrd="2" presId="urn:microsoft.com/office/officeart/2005/8/layout/hProcess4"/>
    <dgm:cxn modelId="{10BB86AD-EEDA-4187-BB5E-F51A00E5F2B4}" srcId="{50FB3355-7DBE-4A21-9C05-19083D7174BD}" destId="{EF41841A-D5C4-4853-9CFC-FD9BE26EC143}" srcOrd="0" destOrd="0" parTransId="{6ECE0C1B-92DE-4A2F-AEBD-EA0E5B9A48BE}" sibTransId="{7CF0771F-4605-4938-9BFF-C2D9ABD6796A}"/>
    <dgm:cxn modelId="{46B92FBA-C1D9-45BA-BCA1-851308D74FC8}" type="presOf" srcId="{49A5DC87-F004-485D-B536-968749793C3E}" destId="{645D5428-058F-49EC-8C11-60E39F754367}" srcOrd="0" destOrd="3" presId="urn:microsoft.com/office/officeart/2005/8/layout/hProcess4"/>
    <dgm:cxn modelId="{50D458BE-22F0-4B5A-871E-B93E18820517}" type="presOf" srcId="{EA9EFE27-DB79-48D6-A1DA-CE3B3FC818A7}" destId="{57DF18CC-BF38-461C-B423-94F4F6DEE705}" srcOrd="1" destOrd="2" presId="urn:microsoft.com/office/officeart/2005/8/layout/hProcess4"/>
    <dgm:cxn modelId="{492CB0CB-D174-4D3A-B378-0574ED87C16A}" type="presOf" srcId="{EE623C5D-8E50-4CE1-8F78-147EEDB585B7}" destId="{9B400BB6-0337-483B-9AD3-F024DE371A59}" srcOrd="0" destOrd="0" presId="urn:microsoft.com/office/officeart/2005/8/layout/hProcess4"/>
    <dgm:cxn modelId="{876935D6-2878-4B2D-AB0B-E0E4CB8E2C06}" type="presOf" srcId="{BF70B99B-654C-451B-9890-79EB8B965E8D}" destId="{57DF18CC-BF38-461C-B423-94F4F6DEE705}" srcOrd="1" destOrd="1" presId="urn:microsoft.com/office/officeart/2005/8/layout/hProcess4"/>
    <dgm:cxn modelId="{E8423DDE-3698-4EFC-8D42-D538FFDBB442}" type="presOf" srcId="{8AD2E59E-8D27-4101-93B3-CAA3E64DD64F}" destId="{EEA7623F-B8A7-4BE2-9DEA-9484FFC97928}" srcOrd="0" destOrd="1" presId="urn:microsoft.com/office/officeart/2005/8/layout/hProcess4"/>
    <dgm:cxn modelId="{03416AE3-CBBA-4B86-AC83-39445C01B206}" srcId="{3ED4BDD5-B17D-4821-971C-17A5C967D452}" destId="{BF70B99B-654C-451B-9890-79EB8B965E8D}" srcOrd="1" destOrd="0" parTransId="{F80660B9-E2DF-4289-9413-EA6876D72CC1}" sibTransId="{D2E4762A-38B4-40CF-957F-9F169B26EE7B}"/>
    <dgm:cxn modelId="{63B60BE4-EF92-437A-93A9-9D2D7E92DF51}" type="presOf" srcId="{745EC235-56F3-46B8-A0CD-5A702BA7C504}" destId="{12B55F0B-F1BA-42C9-9067-7AB2524BA93B}" srcOrd="0" destOrd="0" presId="urn:microsoft.com/office/officeart/2005/8/layout/hProcess4"/>
    <dgm:cxn modelId="{DC5A19FA-BF97-41C2-85F0-4440049C3BBC}" type="presOf" srcId="{D7FE8979-FE3E-4240-BE0B-21DC600DDE21}" destId="{EEA7623F-B8A7-4BE2-9DEA-9484FFC97928}" srcOrd="0" destOrd="2" presId="urn:microsoft.com/office/officeart/2005/8/layout/hProcess4"/>
    <dgm:cxn modelId="{204C15FB-86A1-4F29-ACC3-29CC5D7FE5F1}" srcId="{EF41841A-D5C4-4853-9CFC-FD9BE26EC143}" destId="{6EEDA5C2-E30D-4BF4-BF89-712E0364B287}" srcOrd="3" destOrd="0" parTransId="{E15A1DB7-0B71-477F-81AF-93306A50483F}" sibTransId="{679AE11E-9FCE-4BA1-8BE7-C2AF266D4469}"/>
    <dgm:cxn modelId="{166BAAFB-DC75-4860-8016-911BAE17B426}" srcId="{EF41841A-D5C4-4853-9CFC-FD9BE26EC143}" destId="{A4F4E960-9261-41B9-9DCB-4205384B5DB6}" srcOrd="0" destOrd="0" parTransId="{A898B239-D151-4F46-A2E6-77367B202E30}" sibTransId="{3442BBC2-2577-4404-9520-82ABE7D8E507}"/>
    <dgm:cxn modelId="{7FC98BFE-37E8-40DD-8981-8AC64D22D685}" type="presOf" srcId="{4297ECF8-0237-4680-AC5E-6C1B9D406572}" destId="{EB91E2CB-F7D3-492A-A72E-19EAB5F1386A}" srcOrd="0" destOrd="0" presId="urn:microsoft.com/office/officeart/2005/8/layout/hProcess4"/>
    <dgm:cxn modelId="{FA9D44A3-9E9F-44A0-938E-F542191D5417}" type="presParOf" srcId="{513077C0-1232-4019-9E55-782481ECDBBD}" destId="{7F9DB87B-1765-45A8-B637-9555CF270D5D}" srcOrd="0" destOrd="0" presId="urn:microsoft.com/office/officeart/2005/8/layout/hProcess4"/>
    <dgm:cxn modelId="{53197612-9644-40AA-A406-021D44919467}" type="presParOf" srcId="{513077C0-1232-4019-9E55-782481ECDBBD}" destId="{321CF29C-934C-45AC-9F10-20D8D0B106F6}" srcOrd="1" destOrd="0" presId="urn:microsoft.com/office/officeart/2005/8/layout/hProcess4"/>
    <dgm:cxn modelId="{8DFBC5C9-2C33-4EBC-9E76-F1E4E9F3C805}" type="presParOf" srcId="{513077C0-1232-4019-9E55-782481ECDBBD}" destId="{F71BAE78-C24D-4850-B63A-9D8022A952A9}" srcOrd="2" destOrd="0" presId="urn:microsoft.com/office/officeart/2005/8/layout/hProcess4"/>
    <dgm:cxn modelId="{864E3305-E8AE-45A8-9B1D-D6C377F52717}" type="presParOf" srcId="{F71BAE78-C24D-4850-B63A-9D8022A952A9}" destId="{54FB95D1-4E6B-4DE2-AE79-B8D4B34F76FF}" srcOrd="0" destOrd="0" presId="urn:microsoft.com/office/officeart/2005/8/layout/hProcess4"/>
    <dgm:cxn modelId="{A76BB8CA-995E-432E-9E18-31E36F9CABE9}" type="presParOf" srcId="{54FB95D1-4E6B-4DE2-AE79-B8D4B34F76FF}" destId="{37708EF2-60F5-4BC5-847E-A49B54FF911D}" srcOrd="0" destOrd="0" presId="urn:microsoft.com/office/officeart/2005/8/layout/hProcess4"/>
    <dgm:cxn modelId="{D5F7C05B-B752-43B8-B08D-E39E52A98371}" type="presParOf" srcId="{54FB95D1-4E6B-4DE2-AE79-B8D4B34F76FF}" destId="{EEA7623F-B8A7-4BE2-9DEA-9484FFC97928}" srcOrd="1" destOrd="0" presId="urn:microsoft.com/office/officeart/2005/8/layout/hProcess4"/>
    <dgm:cxn modelId="{0D841830-8D73-46E5-9E3D-64491E23C12D}" type="presParOf" srcId="{54FB95D1-4E6B-4DE2-AE79-B8D4B34F76FF}" destId="{5C184628-D053-4806-9B82-2D589595BD7D}" srcOrd="2" destOrd="0" presId="urn:microsoft.com/office/officeart/2005/8/layout/hProcess4"/>
    <dgm:cxn modelId="{6B827FA0-717E-41AF-B2DE-9F0F8ABCC81D}" type="presParOf" srcId="{54FB95D1-4E6B-4DE2-AE79-B8D4B34F76FF}" destId="{7B20A741-27B4-4FFC-A0FE-51EB91663679}" srcOrd="3" destOrd="0" presId="urn:microsoft.com/office/officeart/2005/8/layout/hProcess4"/>
    <dgm:cxn modelId="{08CDF47D-4484-467C-8154-1F709B2071BD}" type="presParOf" srcId="{54FB95D1-4E6B-4DE2-AE79-B8D4B34F76FF}" destId="{FB7C3C5A-F8B3-4285-917D-C1DF3F169F12}" srcOrd="4" destOrd="0" presId="urn:microsoft.com/office/officeart/2005/8/layout/hProcess4"/>
    <dgm:cxn modelId="{44F5D206-3B69-493C-BC89-5AF5BFD4B4A4}" type="presParOf" srcId="{F71BAE78-C24D-4850-B63A-9D8022A952A9}" destId="{3285EBFC-A9AA-4A7A-B35D-E6796EE866DE}" srcOrd="1" destOrd="0" presId="urn:microsoft.com/office/officeart/2005/8/layout/hProcess4"/>
    <dgm:cxn modelId="{59BF9CEE-6134-4C48-A70C-89C8A4BD5F04}" type="presParOf" srcId="{F71BAE78-C24D-4850-B63A-9D8022A952A9}" destId="{68C71806-5A2E-434A-9B99-4C2FE6640220}" srcOrd="2" destOrd="0" presId="urn:microsoft.com/office/officeart/2005/8/layout/hProcess4"/>
    <dgm:cxn modelId="{834F90CD-16E2-444F-8216-8AED70CA61F8}" type="presParOf" srcId="{68C71806-5A2E-434A-9B99-4C2FE6640220}" destId="{C4170720-975D-44EF-909C-89E85A396FF6}" srcOrd="0" destOrd="0" presId="urn:microsoft.com/office/officeart/2005/8/layout/hProcess4"/>
    <dgm:cxn modelId="{373F59F7-D074-4172-81F0-860691030170}" type="presParOf" srcId="{68C71806-5A2E-434A-9B99-4C2FE6640220}" destId="{645D5428-058F-49EC-8C11-60E39F754367}" srcOrd="1" destOrd="0" presId="urn:microsoft.com/office/officeart/2005/8/layout/hProcess4"/>
    <dgm:cxn modelId="{A0F64249-B8B1-4938-8270-1FDFA94587EF}" type="presParOf" srcId="{68C71806-5A2E-434A-9B99-4C2FE6640220}" destId="{57DF18CC-BF38-461C-B423-94F4F6DEE705}" srcOrd="2" destOrd="0" presId="urn:microsoft.com/office/officeart/2005/8/layout/hProcess4"/>
    <dgm:cxn modelId="{F21C019A-80DF-45AC-BC3D-C24E9E4A2B8A}" type="presParOf" srcId="{68C71806-5A2E-434A-9B99-4C2FE6640220}" destId="{D26126CB-0960-456B-B5C1-9E6E93C9EA3A}" srcOrd="3" destOrd="0" presId="urn:microsoft.com/office/officeart/2005/8/layout/hProcess4"/>
    <dgm:cxn modelId="{05829C1B-08AE-4AFE-BCD6-58AFC6F67687}" type="presParOf" srcId="{68C71806-5A2E-434A-9B99-4C2FE6640220}" destId="{45ED06CF-1243-4BDF-A08C-834A26D0AF07}" srcOrd="4" destOrd="0" presId="urn:microsoft.com/office/officeart/2005/8/layout/hProcess4"/>
    <dgm:cxn modelId="{2B48F5EB-6F39-427A-BF9E-3B980D3B0F1D}" type="presParOf" srcId="{F71BAE78-C24D-4850-B63A-9D8022A952A9}" destId="{EB91E2CB-F7D3-492A-A72E-19EAB5F1386A}" srcOrd="3" destOrd="0" presId="urn:microsoft.com/office/officeart/2005/8/layout/hProcess4"/>
    <dgm:cxn modelId="{E94CCE70-4027-4377-BC9F-86186BE17BE9}" type="presParOf" srcId="{F71BAE78-C24D-4850-B63A-9D8022A952A9}" destId="{CCE97A21-FC41-4B87-9387-2B9BB4D8EC48}" srcOrd="4" destOrd="0" presId="urn:microsoft.com/office/officeart/2005/8/layout/hProcess4"/>
    <dgm:cxn modelId="{EB998774-B325-4613-A863-6A44F04EFE91}" type="presParOf" srcId="{CCE97A21-FC41-4B87-9387-2B9BB4D8EC48}" destId="{261B07DE-9D41-4A48-9B5F-BEB84832B89F}" srcOrd="0" destOrd="0" presId="urn:microsoft.com/office/officeart/2005/8/layout/hProcess4"/>
    <dgm:cxn modelId="{6EEA9C49-048C-4732-ABA3-AF48EDD7CAC6}" type="presParOf" srcId="{CCE97A21-FC41-4B87-9387-2B9BB4D8EC48}" destId="{9B400BB6-0337-483B-9AD3-F024DE371A59}" srcOrd="1" destOrd="0" presId="urn:microsoft.com/office/officeart/2005/8/layout/hProcess4"/>
    <dgm:cxn modelId="{BA2BE973-1DA7-4425-BE36-EC8ABAA63ABB}" type="presParOf" srcId="{CCE97A21-FC41-4B87-9387-2B9BB4D8EC48}" destId="{DB88C915-436A-49F9-91E6-F6B57BB953BE}" srcOrd="2" destOrd="0" presId="urn:microsoft.com/office/officeart/2005/8/layout/hProcess4"/>
    <dgm:cxn modelId="{49FCBF24-66A5-4883-B188-2A5A0AB1FBB8}" type="presParOf" srcId="{CCE97A21-FC41-4B87-9387-2B9BB4D8EC48}" destId="{12B55F0B-F1BA-42C9-9067-7AB2524BA93B}" srcOrd="3" destOrd="0" presId="urn:microsoft.com/office/officeart/2005/8/layout/hProcess4"/>
    <dgm:cxn modelId="{070472EE-1174-4A4B-B78E-FFE58EA00ABE}" type="presParOf" srcId="{CCE97A21-FC41-4B87-9387-2B9BB4D8EC48}" destId="{861C6AA9-9661-41A3-95C7-15EEE8DEF756}" srcOrd="4" destOrd="0" presId="urn:microsoft.com/office/officeart/2005/8/layout/hProcess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A7623F-B8A7-4BE2-9DEA-9484FFC97928}">
      <dsp:nvSpPr>
        <dsp:cNvPr id="0" name=""/>
        <dsp:cNvSpPr/>
      </dsp:nvSpPr>
      <dsp:spPr>
        <a:xfrm>
          <a:off x="496" y="839576"/>
          <a:ext cx="1716601" cy="1415837"/>
        </a:xfrm>
        <a:prstGeom prst="roundRect">
          <a:avLst>
            <a:gd name="adj" fmla="val 10000"/>
          </a:avLst>
        </a:prstGeom>
        <a:solidFill>
          <a:schemeClr val="accent3">
            <a:alpha val="90000"/>
          </a:schemeClr>
        </a:solidFill>
        <a:ln w="12700" cap="flat" cmpd="sng" algn="ctr">
          <a:solidFill>
            <a:schemeClr val="accent4">
              <a:lumMod val="60000"/>
              <a:lumOff val="4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355600">
            <a:lnSpc>
              <a:spcPct val="90000"/>
            </a:lnSpc>
            <a:spcBef>
              <a:spcPct val="0"/>
            </a:spcBef>
            <a:spcAft>
              <a:spcPct val="15000"/>
            </a:spcAft>
            <a:buChar char="•"/>
          </a:pPr>
          <a:r>
            <a:rPr lang="en-US" sz="800" kern="1200" dirty="0">
              <a:latin typeface="Arial" panose="020B0604020202020204" pitchFamily="34" charset="0"/>
              <a:cs typeface="Arial" panose="020B0604020202020204" pitchFamily="34" charset="0"/>
            </a:rPr>
            <a:t>Check for Table Space &amp; Extents in the Target DB Instance</a:t>
          </a:r>
        </a:p>
        <a:p>
          <a:pPr marL="57150" lvl="1" indent="-57150" algn="l" defTabSz="355600">
            <a:lnSpc>
              <a:spcPct val="90000"/>
            </a:lnSpc>
            <a:spcBef>
              <a:spcPct val="0"/>
            </a:spcBef>
            <a:spcAft>
              <a:spcPct val="15000"/>
            </a:spcAft>
            <a:buChar char="•"/>
          </a:pPr>
          <a:r>
            <a:rPr lang="en-US" sz="800" kern="1200" dirty="0">
              <a:latin typeface="Arial" panose="020B0604020202020204" pitchFamily="34" charset="0"/>
              <a:cs typeface="Arial" panose="020B0604020202020204" pitchFamily="34" charset="0"/>
            </a:rPr>
            <a:t>Check for Source Master Data &amp; Mapping Data Changes</a:t>
          </a:r>
        </a:p>
        <a:p>
          <a:pPr marL="57150" lvl="1" indent="-57150" algn="l" defTabSz="355600">
            <a:lnSpc>
              <a:spcPct val="90000"/>
            </a:lnSpc>
            <a:spcBef>
              <a:spcPct val="0"/>
            </a:spcBef>
            <a:spcAft>
              <a:spcPct val="15000"/>
            </a:spcAft>
            <a:buChar char="•"/>
          </a:pPr>
          <a:endParaRPr lang="en-US" sz="800" kern="1200" dirty="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endParaRPr lang="en-US" sz="800" kern="1200" dirty="0">
            <a:latin typeface="Arial" panose="020B0604020202020204" pitchFamily="34" charset="0"/>
            <a:cs typeface="Arial" panose="020B0604020202020204" pitchFamily="34" charset="0"/>
          </a:endParaRPr>
        </a:p>
      </dsp:txBody>
      <dsp:txXfrm>
        <a:off x="33078" y="872158"/>
        <a:ext cx="1651437" cy="1047279"/>
      </dsp:txXfrm>
    </dsp:sp>
    <dsp:sp modelId="{3285EBFC-A9AA-4A7A-B35D-E6796EE866DE}">
      <dsp:nvSpPr>
        <dsp:cNvPr id="0" name=""/>
        <dsp:cNvSpPr/>
      </dsp:nvSpPr>
      <dsp:spPr>
        <a:xfrm>
          <a:off x="962065" y="1165594"/>
          <a:ext cx="1909623" cy="1909623"/>
        </a:xfrm>
        <a:prstGeom prst="leftCircularArrow">
          <a:avLst>
            <a:gd name="adj1" fmla="val 3240"/>
            <a:gd name="adj2" fmla="val 399575"/>
            <a:gd name="adj3" fmla="val 2175086"/>
            <a:gd name="adj4" fmla="val 9024489"/>
            <a:gd name="adj5" fmla="val 3780"/>
          </a:avLst>
        </a:prstGeom>
        <a:solidFill>
          <a:schemeClr val="accent4"/>
        </a:solidFill>
        <a:ln>
          <a:solidFill>
            <a:schemeClr val="accent4"/>
          </a:solidFill>
        </a:ln>
        <a:effectLst/>
      </dsp:spPr>
      <dsp:style>
        <a:lnRef idx="0">
          <a:scrgbClr r="0" g="0" b="0"/>
        </a:lnRef>
        <a:fillRef idx="1">
          <a:scrgbClr r="0" g="0" b="0"/>
        </a:fillRef>
        <a:effectRef idx="0">
          <a:scrgbClr r="0" g="0" b="0"/>
        </a:effectRef>
        <a:fontRef idx="minor">
          <a:schemeClr val="lt1"/>
        </a:fontRef>
      </dsp:style>
    </dsp:sp>
    <dsp:sp modelId="{7B20A741-27B4-4FFC-A0FE-51EB91663679}">
      <dsp:nvSpPr>
        <dsp:cNvPr id="0" name=""/>
        <dsp:cNvSpPr/>
      </dsp:nvSpPr>
      <dsp:spPr>
        <a:xfrm>
          <a:off x="381963" y="1952019"/>
          <a:ext cx="1525867" cy="606787"/>
        </a:xfrm>
        <a:prstGeom prst="roundRect">
          <a:avLst>
            <a:gd name="adj" fmla="val 10000"/>
          </a:avLst>
        </a:prstGeom>
        <a:solidFill>
          <a:srgbClr val="92D050"/>
        </a:solidFill>
        <a:ln w="12700" cap="flat" cmpd="sng" algn="ctr">
          <a:solidFill>
            <a:srgbClr val="00B05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b="1" kern="1200" dirty="0">
              <a:solidFill>
                <a:schemeClr val="tx1"/>
              </a:solidFill>
              <a:latin typeface="Arial" panose="020B0604020202020204" pitchFamily="34" charset="0"/>
              <a:cs typeface="Arial" panose="020B0604020202020204" pitchFamily="34" charset="0"/>
            </a:rPr>
            <a:t>Pre ETL Process</a:t>
          </a:r>
        </a:p>
        <a:p>
          <a:pPr marL="0" lvl="0" indent="0" algn="ctr" defTabSz="355600">
            <a:lnSpc>
              <a:spcPct val="90000"/>
            </a:lnSpc>
            <a:spcBef>
              <a:spcPct val="0"/>
            </a:spcBef>
            <a:spcAft>
              <a:spcPct val="35000"/>
            </a:spcAft>
            <a:buNone/>
          </a:pPr>
          <a:r>
            <a:rPr lang="en-US" sz="800" b="1" kern="1200" dirty="0">
              <a:solidFill>
                <a:schemeClr val="tx1"/>
              </a:solidFill>
              <a:latin typeface="Arial" panose="020B0604020202020204" pitchFamily="34" charset="0"/>
              <a:cs typeface="Arial" panose="020B0604020202020204" pitchFamily="34" charset="0"/>
            </a:rPr>
            <a:t>(Every day Just before 5PM it starts)</a:t>
          </a:r>
        </a:p>
        <a:p>
          <a:pPr marL="0" lvl="0" indent="0" algn="ctr" defTabSz="355600">
            <a:lnSpc>
              <a:spcPct val="90000"/>
            </a:lnSpc>
            <a:spcBef>
              <a:spcPct val="0"/>
            </a:spcBef>
            <a:spcAft>
              <a:spcPct val="35000"/>
            </a:spcAft>
            <a:buNone/>
          </a:pPr>
          <a:endParaRPr lang="en-US" sz="800" kern="1200" dirty="0">
            <a:latin typeface="Arial" panose="020B0604020202020204" pitchFamily="34" charset="0"/>
            <a:cs typeface="Arial" panose="020B0604020202020204" pitchFamily="34" charset="0"/>
          </a:endParaRPr>
        </a:p>
      </dsp:txBody>
      <dsp:txXfrm>
        <a:off x="399735" y="1969791"/>
        <a:ext cx="1490323" cy="571243"/>
      </dsp:txXfrm>
    </dsp:sp>
    <dsp:sp modelId="{645D5428-058F-49EC-8C11-60E39F754367}">
      <dsp:nvSpPr>
        <dsp:cNvPr id="0" name=""/>
        <dsp:cNvSpPr/>
      </dsp:nvSpPr>
      <dsp:spPr>
        <a:xfrm>
          <a:off x="2202487" y="839576"/>
          <a:ext cx="1716601" cy="1415837"/>
        </a:xfrm>
        <a:prstGeom prst="roundRect">
          <a:avLst>
            <a:gd name="adj" fmla="val 10000"/>
          </a:avLst>
        </a:prstGeom>
        <a:solidFill>
          <a:schemeClr val="accent3">
            <a:alpha val="90000"/>
          </a:schemeClr>
        </a:solidFill>
        <a:ln w="12700" cap="flat" cmpd="sng" algn="ctr">
          <a:solidFill>
            <a:schemeClr val="accent4">
              <a:lumMod val="60000"/>
              <a:lumOff val="4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355600">
            <a:lnSpc>
              <a:spcPct val="90000"/>
            </a:lnSpc>
            <a:spcBef>
              <a:spcPct val="0"/>
            </a:spcBef>
            <a:spcAft>
              <a:spcPct val="15000"/>
            </a:spcAft>
            <a:buChar char="•"/>
          </a:pPr>
          <a:r>
            <a:rPr lang="en-US" sz="800" kern="1200" dirty="0">
              <a:latin typeface="Arial" panose="020B0604020202020204" pitchFamily="34" charset="0"/>
              <a:cs typeface="Arial" panose="020B0604020202020204" pitchFamily="34" charset="0"/>
            </a:rPr>
            <a:t>Check for Pre ETL Completion; otherwise process need to Force-start.</a:t>
          </a:r>
        </a:p>
        <a:p>
          <a:pPr marL="57150" lvl="1" indent="-57150" algn="l" defTabSz="355600">
            <a:lnSpc>
              <a:spcPct val="90000"/>
            </a:lnSpc>
            <a:spcBef>
              <a:spcPct val="0"/>
            </a:spcBef>
            <a:spcAft>
              <a:spcPct val="15000"/>
            </a:spcAft>
            <a:buChar char="•"/>
          </a:pPr>
          <a:r>
            <a:rPr lang="en-US" sz="800" kern="1200" dirty="0">
              <a:latin typeface="Arial" panose="020B0604020202020204" pitchFamily="34" charset="0"/>
              <a:cs typeface="Arial" panose="020B0604020202020204" pitchFamily="34" charset="0"/>
            </a:rPr>
            <a:t>Focus on Job Stats, Failover, Dependency Check, Data Integrity &amp; Error Handling </a:t>
          </a:r>
        </a:p>
        <a:p>
          <a:pPr marL="57150" lvl="1" indent="-57150" algn="l" defTabSz="355600">
            <a:lnSpc>
              <a:spcPct val="90000"/>
            </a:lnSpc>
            <a:spcBef>
              <a:spcPct val="0"/>
            </a:spcBef>
            <a:spcAft>
              <a:spcPct val="15000"/>
            </a:spcAft>
            <a:buChar char="•"/>
          </a:pPr>
          <a:r>
            <a:rPr lang="en-US" sz="800" kern="1200" dirty="0">
              <a:latin typeface="Arial" panose="020B0604020202020204" pitchFamily="34" charset="0"/>
              <a:cs typeface="Arial" panose="020B0604020202020204" pitchFamily="34" charset="0"/>
            </a:rPr>
            <a:t>Configurable Data Load</a:t>
          </a:r>
        </a:p>
        <a:p>
          <a:pPr marL="57150" lvl="1" indent="-57150" algn="l" defTabSz="355600">
            <a:lnSpc>
              <a:spcPct val="90000"/>
            </a:lnSpc>
            <a:spcBef>
              <a:spcPct val="0"/>
            </a:spcBef>
            <a:spcAft>
              <a:spcPct val="15000"/>
            </a:spcAft>
            <a:buChar char="•"/>
          </a:pPr>
          <a:r>
            <a:rPr lang="en-US" sz="800" kern="1200" dirty="0">
              <a:latin typeface="Arial" panose="020B0604020202020204" pitchFamily="34" charset="0"/>
              <a:cs typeface="Arial" panose="020B0604020202020204" pitchFamily="34" charset="0"/>
            </a:rPr>
            <a:t>ETL  Data Traceability</a:t>
          </a:r>
        </a:p>
      </dsp:txBody>
      <dsp:txXfrm>
        <a:off x="2235069" y="1175552"/>
        <a:ext cx="1651437" cy="1047279"/>
      </dsp:txXfrm>
    </dsp:sp>
    <dsp:sp modelId="{EB91E2CB-F7D3-492A-A72E-19EAB5F1386A}">
      <dsp:nvSpPr>
        <dsp:cNvPr id="0" name=""/>
        <dsp:cNvSpPr/>
      </dsp:nvSpPr>
      <dsp:spPr>
        <a:xfrm>
          <a:off x="3149752" y="-35742"/>
          <a:ext cx="2128967" cy="2128967"/>
        </a:xfrm>
        <a:prstGeom prst="circularArrow">
          <a:avLst>
            <a:gd name="adj1" fmla="val 2906"/>
            <a:gd name="adj2" fmla="val 355599"/>
            <a:gd name="adj3" fmla="val 19468890"/>
            <a:gd name="adj4" fmla="val 12575511"/>
            <a:gd name="adj5" fmla="val 3391"/>
          </a:avLst>
        </a:prstGeom>
        <a:solidFill>
          <a:schemeClr val="accent4"/>
        </a:solidFill>
        <a:ln>
          <a:solidFill>
            <a:schemeClr val="accent4"/>
          </a:solidFill>
        </a:ln>
        <a:effectLst/>
      </dsp:spPr>
      <dsp:style>
        <a:lnRef idx="0">
          <a:scrgbClr r="0" g="0" b="0"/>
        </a:lnRef>
        <a:fillRef idx="1">
          <a:scrgbClr r="0" g="0" b="0"/>
        </a:fillRef>
        <a:effectRef idx="0">
          <a:scrgbClr r="0" g="0" b="0"/>
        </a:effectRef>
        <a:fontRef idx="minor">
          <a:schemeClr val="lt1"/>
        </a:fontRef>
      </dsp:style>
    </dsp:sp>
    <dsp:sp modelId="{D26126CB-0960-456B-B5C1-9E6E93C9EA3A}">
      <dsp:nvSpPr>
        <dsp:cNvPr id="0" name=""/>
        <dsp:cNvSpPr/>
      </dsp:nvSpPr>
      <dsp:spPr>
        <a:xfrm>
          <a:off x="2583954" y="536182"/>
          <a:ext cx="1525867" cy="606787"/>
        </a:xfrm>
        <a:prstGeom prst="roundRect">
          <a:avLst>
            <a:gd name="adj" fmla="val 10000"/>
          </a:avLst>
        </a:prstGeom>
        <a:solidFill>
          <a:srgbClr val="92D050"/>
        </a:solidFill>
        <a:ln w="12700" cap="flat" cmpd="sng" algn="ctr">
          <a:solidFill>
            <a:schemeClr val="accent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b="1" kern="1200" dirty="0">
              <a:solidFill>
                <a:schemeClr val="tx1"/>
              </a:solidFill>
              <a:latin typeface="Arial" panose="020B0604020202020204" pitchFamily="34" charset="0"/>
              <a:cs typeface="Arial" panose="020B0604020202020204" pitchFamily="34" charset="0"/>
            </a:rPr>
            <a:t>Main ETL Process</a:t>
          </a:r>
        </a:p>
        <a:p>
          <a:pPr marL="0" lvl="0" indent="0" algn="ctr" defTabSz="355600">
            <a:lnSpc>
              <a:spcPct val="90000"/>
            </a:lnSpc>
            <a:spcBef>
              <a:spcPct val="0"/>
            </a:spcBef>
            <a:spcAft>
              <a:spcPct val="35000"/>
            </a:spcAft>
            <a:buNone/>
          </a:pPr>
          <a:r>
            <a:rPr lang="en-US" sz="800" b="1" kern="1200" dirty="0">
              <a:solidFill>
                <a:schemeClr val="tx1"/>
              </a:solidFill>
              <a:latin typeface="Arial" panose="020B0604020202020204" pitchFamily="34" charset="0"/>
              <a:cs typeface="Arial" panose="020B0604020202020204" pitchFamily="34" charset="0"/>
            </a:rPr>
            <a:t>(Starts next day early morning) </a:t>
          </a:r>
        </a:p>
      </dsp:txBody>
      <dsp:txXfrm>
        <a:off x="2601726" y="553954"/>
        <a:ext cx="1490323" cy="571243"/>
      </dsp:txXfrm>
    </dsp:sp>
    <dsp:sp modelId="{9B400BB6-0337-483B-9AD3-F024DE371A59}">
      <dsp:nvSpPr>
        <dsp:cNvPr id="0" name=""/>
        <dsp:cNvSpPr/>
      </dsp:nvSpPr>
      <dsp:spPr>
        <a:xfrm>
          <a:off x="4404479" y="839576"/>
          <a:ext cx="1716601" cy="1415837"/>
        </a:xfrm>
        <a:prstGeom prst="roundRect">
          <a:avLst>
            <a:gd name="adj" fmla="val 10000"/>
          </a:avLst>
        </a:prstGeom>
        <a:solidFill>
          <a:srgbClr val="FFC000">
            <a:alpha val="90000"/>
          </a:srgbClr>
        </a:solidFill>
        <a:ln w="12700" cap="flat" cmpd="sng" algn="ctr">
          <a:solidFill>
            <a:schemeClr val="accent4">
              <a:lumMod val="60000"/>
              <a:lumOff val="4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355600">
            <a:lnSpc>
              <a:spcPct val="90000"/>
            </a:lnSpc>
            <a:spcBef>
              <a:spcPct val="0"/>
            </a:spcBef>
            <a:spcAft>
              <a:spcPct val="15000"/>
            </a:spcAft>
            <a:buChar char="•"/>
          </a:pPr>
          <a:r>
            <a:rPr lang="en-US" sz="800" kern="1200" dirty="0"/>
            <a:t>Audit Table for Data Integrity &amp; Accuracy Check (@extraction &amp; Loading)</a:t>
          </a:r>
        </a:p>
        <a:p>
          <a:pPr marL="57150" lvl="1" indent="-57150" algn="l" defTabSz="355600">
            <a:lnSpc>
              <a:spcPct val="90000"/>
            </a:lnSpc>
            <a:spcBef>
              <a:spcPct val="0"/>
            </a:spcBef>
            <a:spcAft>
              <a:spcPct val="15000"/>
            </a:spcAft>
            <a:buChar char="•"/>
          </a:pPr>
          <a:r>
            <a:rPr lang="en-US" sz="800" kern="1200" dirty="0"/>
            <a:t>Daily, Weekly &amp; Monthly House Keeping Tasks</a:t>
          </a:r>
        </a:p>
      </dsp:txBody>
      <dsp:txXfrm>
        <a:off x="4437061" y="872158"/>
        <a:ext cx="1651437" cy="1047279"/>
      </dsp:txXfrm>
    </dsp:sp>
    <dsp:sp modelId="{12B55F0B-F1BA-42C9-9067-7AB2524BA93B}">
      <dsp:nvSpPr>
        <dsp:cNvPr id="0" name=""/>
        <dsp:cNvSpPr/>
      </dsp:nvSpPr>
      <dsp:spPr>
        <a:xfrm>
          <a:off x="4785945" y="1952019"/>
          <a:ext cx="1525867" cy="606787"/>
        </a:xfrm>
        <a:prstGeom prst="roundRect">
          <a:avLst>
            <a:gd name="adj" fmla="val 10000"/>
          </a:avLst>
        </a:prstGeom>
        <a:solidFill>
          <a:srgbClr val="92D050"/>
        </a:solidFill>
        <a:ln w="12700" cap="flat" cmpd="sng" algn="ctr">
          <a:solidFill>
            <a:srgbClr val="00B05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b="1" kern="1200" dirty="0">
              <a:solidFill>
                <a:schemeClr val="tx1"/>
              </a:solidFill>
              <a:latin typeface="Arial" panose="020B0604020202020204" pitchFamily="34" charset="0"/>
              <a:cs typeface="Arial" panose="020B0604020202020204" pitchFamily="34" charset="0"/>
            </a:rPr>
            <a:t>Post ETL Process</a:t>
          </a:r>
        </a:p>
        <a:p>
          <a:pPr marL="0" lvl="0" indent="0" algn="ctr" defTabSz="355600">
            <a:lnSpc>
              <a:spcPct val="90000"/>
            </a:lnSpc>
            <a:spcBef>
              <a:spcPct val="0"/>
            </a:spcBef>
            <a:spcAft>
              <a:spcPct val="35000"/>
            </a:spcAft>
            <a:buNone/>
          </a:pPr>
          <a:r>
            <a:rPr lang="en-US" sz="800" b="1" kern="1200" dirty="0">
              <a:solidFill>
                <a:schemeClr val="tx1"/>
              </a:solidFill>
              <a:latin typeface="Arial" panose="020B0604020202020204" pitchFamily="34" charset="0"/>
              <a:cs typeface="Arial" panose="020B0604020202020204" pitchFamily="34" charset="0"/>
            </a:rPr>
            <a:t>(After the completion of Main ETL Process)</a:t>
          </a:r>
        </a:p>
      </dsp:txBody>
      <dsp:txXfrm>
        <a:off x="4803717" y="1969791"/>
        <a:ext cx="1490323" cy="571243"/>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E60FF9B35F4D57A26DD6A09238739F"/>
        <w:category>
          <w:name w:val="General"/>
          <w:gallery w:val="placeholder"/>
        </w:category>
        <w:types>
          <w:type w:val="bbPlcHdr"/>
        </w:types>
        <w:behaviors>
          <w:behavior w:val="content"/>
        </w:behaviors>
        <w:guid w:val="{8BD902E8-FF89-4FE8-BBED-360358640321}"/>
      </w:docPartPr>
      <w:docPartBody>
        <w:p w:rsidR="00253419" w:rsidRDefault="0042316E">
          <w:pPr>
            <w:pStyle w:val="66E60FF9B35F4D57A26DD6A09238739F"/>
          </w:pPr>
          <w:r>
            <w:t>Overview</w:t>
          </w:r>
        </w:p>
      </w:docPartBody>
    </w:docPart>
    <w:docPart>
      <w:docPartPr>
        <w:name w:val="D388BC39AE654A5984DAE87680654DB9"/>
        <w:category>
          <w:name w:val="General"/>
          <w:gallery w:val="placeholder"/>
        </w:category>
        <w:types>
          <w:type w:val="bbPlcHdr"/>
        </w:types>
        <w:behaviors>
          <w:behavior w:val="content"/>
        </w:behaviors>
        <w:guid w:val="{380CB2F0-DDF7-4A47-AA3E-87A6DF6C6A63}"/>
      </w:docPartPr>
      <w:docPartBody>
        <w:p w:rsidR="00253419" w:rsidRDefault="0042316E">
          <w:pPr>
            <w:pStyle w:val="D388BC39AE654A5984DAE87680654DB9"/>
          </w:pPr>
          <w:r>
            <w:t>Project Background and Description</w:t>
          </w:r>
        </w:p>
      </w:docPartBody>
    </w:docPart>
    <w:docPart>
      <w:docPartPr>
        <w:name w:val="6A365A48CC9E40A8AFF4F7AB423B41BF"/>
        <w:category>
          <w:name w:val="General"/>
          <w:gallery w:val="placeholder"/>
        </w:category>
        <w:types>
          <w:type w:val="bbPlcHdr"/>
        </w:types>
        <w:behaviors>
          <w:behavior w:val="content"/>
        </w:behaviors>
        <w:guid w:val="{68175B18-1218-4895-BF61-8F2117535981}"/>
      </w:docPartPr>
      <w:docPartBody>
        <w:p w:rsidR="00253419" w:rsidRDefault="0042316E">
          <w:pPr>
            <w:pStyle w:val="6A365A48CC9E40A8AFF4F7AB423B41BF"/>
          </w:pPr>
          <w:r>
            <w:t>Project Scope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2BA"/>
    <w:rsid w:val="00253419"/>
    <w:rsid w:val="0042316E"/>
    <w:rsid w:val="009E22BA"/>
    <w:rsid w:val="00F86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680F1C32A944C58409679404042FC2">
    <w:name w:val="D0680F1C32A944C58409679404042FC2"/>
  </w:style>
  <w:style w:type="paragraph" w:customStyle="1" w:styleId="C45453E2C9514317ADC397AEF619B9AE">
    <w:name w:val="C45453E2C9514317ADC397AEF619B9AE"/>
  </w:style>
  <w:style w:type="paragraph" w:customStyle="1" w:styleId="C3E7DDB888C147B08454A2CA5E4B85F3">
    <w:name w:val="C3E7DDB888C147B08454A2CA5E4B85F3"/>
  </w:style>
  <w:style w:type="paragraph" w:customStyle="1" w:styleId="66E60FF9B35F4D57A26DD6A09238739F">
    <w:name w:val="66E60FF9B35F4D57A26DD6A09238739F"/>
  </w:style>
  <w:style w:type="paragraph" w:customStyle="1" w:styleId="D388BC39AE654A5984DAE87680654DB9">
    <w:name w:val="D388BC39AE654A5984DAE87680654DB9"/>
  </w:style>
  <w:style w:type="paragraph" w:customStyle="1" w:styleId="540A51238D244736812CCED63F7E5E85">
    <w:name w:val="540A51238D244736812CCED63F7E5E85"/>
  </w:style>
  <w:style w:type="paragraph" w:customStyle="1" w:styleId="0797A537CED94099B42B1B26E97F8255">
    <w:name w:val="0797A537CED94099B42B1B26E97F8255"/>
  </w:style>
  <w:style w:type="paragraph" w:customStyle="1" w:styleId="6A365A48CC9E40A8AFF4F7AB423B41BF">
    <w:name w:val="6A365A48CC9E40A8AFF4F7AB423B41BF"/>
  </w:style>
  <w:style w:type="paragraph" w:customStyle="1" w:styleId="3B8F5DB3DBF842658630E54F83061D79">
    <w:name w:val="3B8F5DB3DBF842658630E54F83061D79"/>
  </w:style>
  <w:style w:type="paragraph" w:customStyle="1" w:styleId="5AC2EB0818374E67B418E3FE3D84A0DE">
    <w:name w:val="5AC2EB0818374E67B418E3FE3D84A0DE"/>
  </w:style>
  <w:style w:type="paragraph" w:customStyle="1" w:styleId="1AEE9C22D58B4F91A2AD63354398B16A">
    <w:name w:val="1AEE9C22D58B4F91A2AD63354398B16A"/>
  </w:style>
  <w:style w:type="paragraph" w:customStyle="1" w:styleId="CEAF09A65A734942855A082503C83200">
    <w:name w:val="CEAF09A65A734942855A082503C83200"/>
  </w:style>
  <w:style w:type="paragraph" w:customStyle="1" w:styleId="ACB31332348147F389EFD3C0353D583E">
    <w:name w:val="ACB31332348147F389EFD3C0353D583E"/>
  </w:style>
  <w:style w:type="paragraph" w:customStyle="1" w:styleId="B89EE022F58746AF89A84C2F15CECB44">
    <w:name w:val="B89EE022F58746AF89A84C2F15CECB44"/>
  </w:style>
  <w:style w:type="paragraph" w:customStyle="1" w:styleId="E4E18D07A7764869883BE911743A06CD">
    <w:name w:val="E4E18D07A7764869883BE911743A06CD"/>
  </w:style>
  <w:style w:type="paragraph" w:customStyle="1" w:styleId="55C3F5AAD7164400A125B196058700BD">
    <w:name w:val="55C3F5AAD7164400A125B196058700BD"/>
  </w:style>
  <w:style w:type="paragraph" w:customStyle="1" w:styleId="1D23632DB7204D698A6B1F053A79AAFD">
    <w:name w:val="1D23632DB7204D698A6B1F053A79AAFD"/>
  </w:style>
  <w:style w:type="paragraph" w:customStyle="1" w:styleId="068B343CF84B4EAB94A4F638F2AE334B">
    <w:name w:val="068B343CF84B4EAB94A4F638F2AE334B"/>
  </w:style>
  <w:style w:type="paragraph" w:customStyle="1" w:styleId="40B75B9783C9477BADBADF01DB6F580D">
    <w:name w:val="40B75B9783C9477BADBADF01DB6F580D"/>
  </w:style>
  <w:style w:type="paragraph" w:customStyle="1" w:styleId="7A7DEBA5372B45B79793927F95C4B47E">
    <w:name w:val="7A7DEBA5372B45B79793927F95C4B47E"/>
  </w:style>
  <w:style w:type="paragraph" w:customStyle="1" w:styleId="C7C35B0A70A147FCB032C9373896169C">
    <w:name w:val="C7C35B0A70A147FCB032C9373896169C"/>
  </w:style>
  <w:style w:type="paragraph" w:customStyle="1" w:styleId="0C3BFFEA9F1349B4ADC956F16F79CB52">
    <w:name w:val="0C3BFFEA9F1349B4ADC956F16F79CB52"/>
  </w:style>
  <w:style w:type="paragraph" w:customStyle="1" w:styleId="FBADEE97CBEC4570A125715D89180AAB">
    <w:name w:val="FBADEE97CBEC4570A125715D89180AAB"/>
  </w:style>
  <w:style w:type="paragraph" w:customStyle="1" w:styleId="6848D3C2C5B4463BA88FE8CCBAD4F47E">
    <w:name w:val="6848D3C2C5B4463BA88FE8CCBAD4F47E"/>
  </w:style>
  <w:style w:type="paragraph" w:customStyle="1" w:styleId="40F73256540942D9831593C1013B5774">
    <w:name w:val="40F73256540942D9831593C1013B5774"/>
  </w:style>
  <w:style w:type="paragraph" w:customStyle="1" w:styleId="F400F244E2ED4AA9A3D9666278D8FB37">
    <w:name w:val="F400F244E2ED4AA9A3D9666278D8FB37"/>
  </w:style>
  <w:style w:type="paragraph" w:customStyle="1" w:styleId="E086227B3746480999857EBE880C57C0">
    <w:name w:val="E086227B3746480999857EBE880C57C0"/>
  </w:style>
  <w:style w:type="paragraph" w:customStyle="1" w:styleId="0C314BDF8E4443DA973150F42EC46AC7">
    <w:name w:val="0C314BDF8E4443DA973150F42EC46AC7"/>
  </w:style>
  <w:style w:type="paragraph" w:customStyle="1" w:styleId="9847A84422C84D3F9B0AA554C6BDA46F">
    <w:name w:val="9847A84422C84D3F9B0AA554C6BDA46F"/>
  </w:style>
  <w:style w:type="paragraph" w:customStyle="1" w:styleId="A25E2029ECF34CD8B76BFC9E0CF13B8C">
    <w:name w:val="A25E2029ECF34CD8B76BFC9E0CF13B8C"/>
  </w:style>
  <w:style w:type="paragraph" w:customStyle="1" w:styleId="76A1D7558BF44CB298855B3A5F1D9D32">
    <w:name w:val="76A1D7558BF44CB298855B3A5F1D9D32"/>
  </w:style>
  <w:style w:type="paragraph" w:customStyle="1" w:styleId="7FFBA22D90894316819C450B449D1906">
    <w:name w:val="7FFBA22D90894316819C450B449D1906"/>
  </w:style>
  <w:style w:type="paragraph" w:customStyle="1" w:styleId="C81EB8566AC64CEA9E8C0AED2F4EA55D">
    <w:name w:val="C81EB8566AC64CEA9E8C0AED2F4EA55D"/>
  </w:style>
  <w:style w:type="paragraph" w:customStyle="1" w:styleId="3DBF4C3B0A7348EA8E1297BD4527F6D0">
    <w:name w:val="3DBF4C3B0A7348EA8E1297BD4527F6D0"/>
  </w:style>
  <w:style w:type="paragraph" w:customStyle="1" w:styleId="6FAD4BA818BF468F9D38E817F8CDBB35">
    <w:name w:val="6FAD4BA818BF468F9D38E817F8CDBB35"/>
  </w:style>
  <w:style w:type="paragraph" w:customStyle="1" w:styleId="E9B48FE315A4442BAAD95E9621BFB1EC">
    <w:name w:val="E9B48FE315A4442BAAD95E9621BFB1EC"/>
  </w:style>
  <w:style w:type="paragraph" w:customStyle="1" w:styleId="5E231FE1160A49ECABAA669AB6079269">
    <w:name w:val="5E231FE1160A49ECABAA669AB6079269"/>
  </w:style>
  <w:style w:type="paragraph" w:customStyle="1" w:styleId="7DC7E274DF4C44D08FB8444958823874">
    <w:name w:val="7DC7E274DF4C44D08FB8444958823874"/>
  </w:style>
  <w:style w:type="paragraph" w:customStyle="1" w:styleId="D46A54ED8BE545EDBFE972C78DB63611">
    <w:name w:val="D46A54ED8BE545EDBFE972C78DB63611"/>
    <w:rsid w:val="009E22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Template>
  <TotalTime>4</TotalTime>
  <Pages>1</Pages>
  <Words>2582</Words>
  <Characters>14722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Subramanian Balasubramanian</dc:creator>
  <cp:lastModifiedBy>Subramanian Balasubramanian</cp:lastModifiedBy>
  <cp:revision>4</cp:revision>
  <dcterms:created xsi:type="dcterms:W3CDTF">2018-11-25T22:13:00Z</dcterms:created>
  <dcterms:modified xsi:type="dcterms:W3CDTF">2018-11-25T23:52:00Z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